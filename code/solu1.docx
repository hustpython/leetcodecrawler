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9B4" w:rsidRPr="00A01E92" w:rsidRDefault="00A01E92">
      <w:pPr>
        <w:rPr>
          <w:sz w:val="18"/>
          <w:szCs w:val="18"/>
        </w:rPr>
      </w:pPr>
      <w:r w:rsidRPr="00A01E92">
        <w:rPr>
          <w:sz w:val="18"/>
          <w:szCs w:val="18"/>
        </w:rPr>
        <w:t>1,Two Sum</w:t>
      </w:r>
      <w:r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Here is a Python solution in O(n) time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twoSum(self, nums, target):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len(nums) &lt;= 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buff_dict = 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range(len(nums)):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nums[i] in buff_dict: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[buff_dict[nums[i]], 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buff_dict[target - nums[i]] = i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Accepted Java O(n) Solution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int[] twoSum(int[] numbers, int target)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</w:t>
      </w:r>
      <w:r w:rsidRPr="00A01E92">
        <w:rPr>
          <w:sz w:val="18"/>
          <w:szCs w:val="18"/>
        </w:rPr>
        <w:t>[] result = new int[2];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Map&lt;Integer, Integer&gt; map = new HashMap&lt;Integer, 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0; i &lt; numbers.length;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(map.containsKey(target - numbers[i]))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result[1] = i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result[0] = map.get(</w:t>
      </w:r>
      <w:r w:rsidRPr="00A01E92">
        <w:rPr>
          <w:sz w:val="18"/>
          <w:szCs w:val="18"/>
        </w:rPr>
        <w:t>target - numbers[i]);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map.put(numbers[i], i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bookmarkStart w:id="0" w:name="_GoBack"/>
      <w:bookmarkEnd w:id="0"/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2,Add Two Numbers</w:t>
      </w:r>
      <w:r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Clear python code, straight forward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a ListNode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def </w:t>
      </w:r>
      <w:r w:rsidRPr="00A01E92">
        <w:rPr>
          <w:sz w:val="18"/>
          <w:szCs w:val="18"/>
        </w:rPr>
        <w:t>addTwoNumbers(self, l1, l2):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carry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root = n = ListNode(0)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l1 or l2 or carry: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v1 = v2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l1: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v1 = l1.val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l1 = l1.next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l2: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v2 = l2.val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l2 = l2.next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carry, val = divmod(v1+v2+carry, 10)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n.next = ListNode(val)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 = n.next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root.next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Is this Algorithm optimal or what?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ListNode addTwoNumbers(ListNode l1, ListNode l2)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ListNode c1 = l1;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ListNode c2 = l2;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ListNode sentinel = new ListNode(0);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ListNode d = sentinel;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sum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(c1 != null || c2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sum /= 10;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(c1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sum += c1.val;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c1 = c1.next;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(c2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sum += c2.val;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t>c2 = c2.next;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d.next = new ListNode(sum % 10);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 = d.next;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(sum / 10 ==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d.next = new ListNode(1);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sentinel.next;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3,Longest Substring Without Repeat</w:t>
      </w:r>
      <w:r w:rsidRPr="00A01E92">
        <w:rPr>
          <w:sz w:val="18"/>
          <w:szCs w:val="18"/>
        </w:rPr>
        <w:t>ing Characters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A Python solution - 85ms - O(n)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an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lengthOfLongestSubstring(self,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start = maxLength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usedChar = 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range(len(s)):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s[i] in usedChar and start &lt;= usedChar[s[i]]: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start = usedChar[s[i]] + 1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maxLength = max(maxLength, i - start + 1)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usedChar[s[i]] = i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maxLength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</w:t>
      </w:r>
      <w:r w:rsidRPr="00A01E92">
        <w:rPr>
          <w:b/>
          <w:sz w:val="18"/>
          <w:szCs w:val="18"/>
        </w:rPr>
        <w:t>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11-line simple Java solution, O(n) with explanation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public int lengthOfLongestSubstring(String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(s.length()==0)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HashMap&lt;Character, Integer&gt; map = new HashMap&lt;Character, 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max=0;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i=0, j=0; i&lt;s.length(); ++i){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(map.containsKey(s.charAt(i))){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j = Math.max(j,map.get(s.charAt(i))+1);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map.put(s.charAt(i),i);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max = Math.max(max,i-j+1);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max;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4,Median of Two Sorted Arrays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Intuitive Python O(log (m+n)) solution, by kth smallest in the two sorted arrays, 252ms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findMedianSortedArrays(self, A, B):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 = len(A) + len(B)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l % 2 == 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self.kth(A, B, l // 2)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(self.kth(A, B, l // 2) + self.kth(A, B, l // 2 - 1)) / 2.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kth(self, a, b,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a: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b[k]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b: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a[k]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</w:t>
      </w:r>
      <w:r w:rsidRPr="00A01E92">
        <w:rPr>
          <w:sz w:val="18"/>
          <w:szCs w:val="18"/>
        </w:rPr>
        <w:t>a, ib = len(a) // 2 , len(b) //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ma, mb = a[ia], b[ib]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when k is bigger than the sum of a and b's median indices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ia + ib &lt; 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if a's median is bigger than b's, b's first half doesn't include 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ma &gt; mb: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 xml:space="preserve">          return self.kth(a, b[ib + 1:], k - ib - 1)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self.kth(a[ia + 1:], b, k - ia - 1)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when k is smaller than the sum of a and b's indices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if a's median is bigger than b's, a's second half d</w:t>
      </w:r>
      <w:r w:rsidRPr="00A01E92">
        <w:rPr>
          <w:sz w:val="18"/>
          <w:szCs w:val="18"/>
        </w:rPr>
        <w:t>oesn't include 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ma &gt; mb: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self.kth(a[:ia], b, k)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self.kth(a, b[:ib], k)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Share my O(log(min(m,n)) solution with explanation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dividing a set into two equal length subsets, </w:t>
      </w:r>
      <w:r w:rsidRPr="00A01E92">
        <w:rPr>
          <w:sz w:val="18"/>
          <w:szCs w:val="18"/>
        </w:rPr>
        <w:t>that one subset is always greater than the other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5,Longest Palindromic Substring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Python O(n^2) method with some optimization, 88ms.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 string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longestPalindrome(self,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len(s)</w:t>
      </w:r>
      <w:r w:rsidRPr="00A01E92">
        <w:rPr>
          <w:sz w:val="18"/>
          <w:szCs w:val="18"/>
        </w:rPr>
        <w:t>==0: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maxLen=1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start=0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xrange(len(s)):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if i-maxLen &gt;=1 and s[i-maxLen-1:i+1]==s[i-maxLen-1:i+1][::-1]: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start=i-maxLen-1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maxLen+=2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continue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if i-max</w:t>
      </w:r>
      <w:r w:rsidRPr="00A01E92">
        <w:rPr>
          <w:sz w:val="18"/>
          <w:szCs w:val="18"/>
        </w:rPr>
        <w:t>Len &gt;=0 and s[i-maxLen:i+1]==s[i-maxLen:i+1][::-1]: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start=i-maxLen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maxLen+=1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s[start:start+maxLen]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Very simple clean java solution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int lo, maxLen;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public String </w:t>
      </w:r>
      <w:r w:rsidRPr="00A01E92">
        <w:rPr>
          <w:sz w:val="18"/>
          <w:szCs w:val="18"/>
        </w:rPr>
        <w:t>longestPalindrome(String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int len = s.length();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 (len &lt; 2)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 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0; i &lt; len-1;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</w:t>
      </w:r>
      <w:r w:rsidRPr="00A01E92">
        <w:rPr>
          <w:sz w:val="18"/>
          <w:szCs w:val="18"/>
        </w:rPr>
        <w:tab/>
        <w:t>extendPalindrome(s, i, i);  //assume odd length, try to extend Palindrome as possible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</w:t>
      </w:r>
      <w:r w:rsidRPr="00A01E92">
        <w:rPr>
          <w:sz w:val="18"/>
          <w:szCs w:val="18"/>
        </w:rPr>
        <w:tab/>
        <w:t>extendPalindrome(s, i, i+1); //a</w:t>
      </w:r>
      <w:r w:rsidRPr="00A01E92">
        <w:rPr>
          <w:sz w:val="18"/>
          <w:szCs w:val="18"/>
        </w:rPr>
        <w:t>ssume even length.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s.substring(lo, lo + maxLen);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void extendPalindrome(String s, int j,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while (j &gt;= 0 &amp;&amp; k &lt; s.length() &amp;&amp; s.charAt(j) == s.charAt(k))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j--;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k++;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 (maxLen &lt; k - j - 1)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lo = j +</w:t>
      </w:r>
      <w:r w:rsidRPr="00A01E92">
        <w:rPr>
          <w:sz w:val="18"/>
          <w:szCs w:val="18"/>
        </w:rPr>
        <w:t xml:space="preserve">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maxLen = k - j - 1;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6,ZigZag Conversion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Python O(n) Solution in 96ms (99.43%)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convert(self, s, numRows):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s: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numRows: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numRows == 1 or numRows &gt;= len(s):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L = [''] * numRows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index, step = 0,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x in 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L[index] += 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index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</w:t>
      </w:r>
      <w:r w:rsidRPr="00A01E92">
        <w:rPr>
          <w:sz w:val="18"/>
          <w:szCs w:val="18"/>
        </w:rPr>
        <w:t>tep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index == numRows -1: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step = 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index += step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''.join(L)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Easy to understand Java solution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String convert(String s, int nRows)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char[] c = s.toCharArray(</w:t>
      </w:r>
      <w:r w:rsidRPr="00A01E92">
        <w:rPr>
          <w:sz w:val="18"/>
          <w:szCs w:val="18"/>
        </w:rPr>
        <w:t>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len = c.length;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StringBuffer[] sb = new StringBuffer[nRows];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0; i &lt; sb.length; i++) sb[i] = new StringBuffer();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i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(i &lt; len)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idx = 0; idx &lt; nRows &amp;&amp; i &lt;</w:t>
      </w:r>
      <w:r w:rsidRPr="00A01E92">
        <w:rPr>
          <w:sz w:val="18"/>
          <w:szCs w:val="18"/>
        </w:rPr>
        <w:t xml:space="preserve"> len; idx++) // vertically down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sb[idx].append(c[i++]);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idx = nRows-2; idx &gt;= 1 &amp;&amp; i &lt; len; idx--) // obliquely up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sb[idx].append(c[i++]);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idx = 1; idx &lt; sb.length; idx++)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sb[0].appe</w:t>
      </w:r>
      <w:r w:rsidRPr="00A01E92">
        <w:rPr>
          <w:sz w:val="18"/>
          <w:szCs w:val="18"/>
        </w:rPr>
        <w:t>nd(sb[idx]);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sb[0].toString();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7,Reverse Integer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Golfing in Python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My accepted 15 lines of code for Java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reverse(int x)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result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(x !=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tail = x % 10;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newResult = result * 10 + tail;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((newResult - tail) / 10 != result)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{ return 0;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result = newResult;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x = x / 10;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8,String to Integer </w:t>
      </w:r>
      <w:r w:rsidRPr="00A01E92">
        <w:rPr>
          <w:sz w:val="18"/>
          <w:szCs w:val="18"/>
        </w:rPr>
        <w:t>(atoi)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Python solution based on RegEx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an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atoi(self, str):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str = str.strip()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str = re.findall('(^[\+\-0]*\d+)\D*', str)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try: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result = int(''.</w:t>
      </w:r>
      <w:r w:rsidRPr="00A01E92">
        <w:rPr>
          <w:sz w:val="18"/>
          <w:szCs w:val="18"/>
        </w:rPr>
        <w:t>join(str))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MAX_INT = 2147483647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MIN_INT = -2147483648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result &gt; MAX_INT &gt;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MAX_INT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result &lt; MIN_INT &lt;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MIN_INT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</w:t>
      </w:r>
      <w:r w:rsidRPr="00A01E92">
        <w:rPr>
          <w:sz w:val="18"/>
          <w:szCs w:val="18"/>
        </w:rPr>
        <w:t xml:space="preserve">  return result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except: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0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My simple solution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int atoi(const char *str)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sign = 1, base = 0, i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(str[i] == ' ') { i++;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(str[i] == '-' || str[i] == '+')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sign = 1 - 2 * (str[i++] == '-');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(str[i] &gt;= '0' &amp;&amp; str[i] &lt;= '9')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(base &gt;  INT_MAX / 10 || (base == INT_MAX / 10 &amp;&amp; str[i] - '0' &gt; 7))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(sign == 1) return INT_MAX;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 return INT_MIN;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base  = 10 * base + (str[i++] - '0');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base * sign;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9,Palindrome Number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Python solution based on the algorithm in leetcode blog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x, an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</w:t>
      </w:r>
      <w:r w:rsidRPr="00A01E92">
        <w:rPr>
          <w:sz w:val="18"/>
          <w:szCs w:val="18"/>
        </w:rPr>
        <w:t>n a boolean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isPalindrome(self, x):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x &lt;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t xml:space="preserve">        ranger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x / ranger &gt;= 10: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ranger *= 10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x: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left = x / ranger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right = x % 10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left != right: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x = (x % ranger) / 10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ranger /= 100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True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9-line accepted Java code, without the need of handling overflow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boolean</w:t>
      </w:r>
      <w:r w:rsidRPr="00A01E92">
        <w:rPr>
          <w:sz w:val="18"/>
          <w:szCs w:val="18"/>
        </w:rPr>
        <w:t xml:space="preserve"> isPalindrome(int x)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(x&lt;0 || (x!=0 &amp;&amp; x%10==0))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rev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(x&gt;rev){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rev = rev*10 + x%10;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x = x/10;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(x==rev || x==rev/10);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10,Regular Expression Matching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My DP approach in Python with comments and unittest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test_symbol_0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My concise recursive and DP solutions with full explanation in C++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bool isMatch(string s, string p)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(p.empty())    return s.e</w:t>
      </w:r>
      <w:r w:rsidRPr="00A01E92">
        <w:rPr>
          <w:sz w:val="18"/>
          <w:szCs w:val="18"/>
        </w:rPr>
        <w:t>mpty();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('*' == p[1])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 x* matches empty string or at least one character: x* -&gt; xx*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 *s is to ensure s is non-empty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(isMatch(s, p.substr(2)) || !s.empty() &amp;&amp; (s[0] == p[0] || '.' == </w:t>
      </w:r>
      <w:proofErr w:type="gramStart"/>
      <w:r w:rsidRPr="00A01E92">
        <w:rPr>
          <w:sz w:val="18"/>
          <w:szCs w:val="18"/>
        </w:rPr>
        <w:t>p[</w:t>
      </w:r>
      <w:proofErr w:type="gramEnd"/>
      <w:r w:rsidRPr="00A01E92">
        <w:rPr>
          <w:sz w:val="18"/>
          <w:szCs w:val="18"/>
        </w:rPr>
        <w:t>0]) &amp;&amp; isMatch(s.substr(1), p));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!s.empty() &amp;&amp; (s[0] == p[0] || '.' == p[0]) &amp;&amp; isMatch(s.substr(1), p.substr(1));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bool isMatch(string s, string p)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/**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* f[</w:t>
      </w:r>
      <w:r w:rsidRPr="00A01E92">
        <w:rPr>
          <w:sz w:val="18"/>
          <w:szCs w:val="18"/>
        </w:rPr>
        <w:t>i][j]: if s[0..i-1] matches p[0..j-1]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* if p[j - 1] != '*'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*      f[i][j] = f[i - 1][j - 1] &amp;&amp; s[i - 1] == p[j - 1]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* if p[j - 1] == '*', denote p[j - 2] with 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*      f[i][j] is true iff any of the following is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*      1) "x*" repeats 0 time and matches empty: f[i][j - 2]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*      2) "x*" repeats &gt;= 1 times and matches "x*x": s[i - 1] == x &amp;&amp; f[i - 1][j]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* '.' matches any single character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 = s.size(), n = p.size();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vector&lt;vector&lt;bool&gt;&gt; f(m + 1, vector&lt;bool&gt;(n + 1, false));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f[0][0] =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1; i &lt;= m; 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f[i][0] =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p[0.., j - 3, j - 2, j - 1] match</w:t>
      </w:r>
      <w:r w:rsidRPr="00A01E92">
        <w:rPr>
          <w:sz w:val="18"/>
          <w:szCs w:val="18"/>
        </w:rPr>
        <w:t>es empty iff p[j - 1] is '*' and p[0..j - 3] matches empty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j = 1; j &lt;= n; j++)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f[0][j] = j &gt; 1 &amp;&amp; '*' == p[j - 1] &amp;&amp; f[0][j - 2];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1; i &lt;= m; 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(int j = 1; j &lt;= n; j++)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 xml:space="preserve">            if (p[j - 1] != '*')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f[i][j] = f[i - 1][j - 1] &amp;&amp; (s[i - 1] == p[j - 1] || '.' == </w:t>
      </w:r>
      <w:proofErr w:type="gramStart"/>
      <w:r w:rsidRPr="00A01E92">
        <w:rPr>
          <w:sz w:val="18"/>
          <w:szCs w:val="18"/>
        </w:rPr>
        <w:t>p[</w:t>
      </w:r>
      <w:proofErr w:type="gramEnd"/>
      <w:r w:rsidRPr="00A01E92">
        <w:rPr>
          <w:sz w:val="18"/>
          <w:szCs w:val="18"/>
        </w:rPr>
        <w:t>j - 1]);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// p[0] cannot be '*' so no need to check "j &gt; 1" here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f[i][j] = f[i][j - 2] || (s[i - 1] == p[j - 2] || '.' == p[j - 2]) &amp;&amp; f[i - 1][j];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f[m][n];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11,Container With Most Water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concise recursive and DP solutions with full </w:t>
      </w:r>
      <w:r w:rsidRPr="00A01E92">
        <w:rPr>
          <w:sz w:val="18"/>
          <w:szCs w:val="18"/>
        </w:rPr>
        <w:t>explanation in C++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bool isMatch(string s, string p)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(p.empty())    return s.empty();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('*' == p[1])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 x* matches empty string or at least one character: x* -&gt; xx*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</w:t>
      </w:r>
      <w:r w:rsidRPr="00A01E92">
        <w:rPr>
          <w:sz w:val="18"/>
          <w:szCs w:val="18"/>
        </w:rPr>
        <w:t xml:space="preserve"> // *s is to ensure s is non-empty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(isMatch(s, p.substr(2)) || !s.empty() &amp;&amp; (s[0] == p[0] || '.' == </w:t>
      </w:r>
      <w:proofErr w:type="gramStart"/>
      <w:r w:rsidRPr="00A01E92">
        <w:rPr>
          <w:sz w:val="18"/>
          <w:szCs w:val="18"/>
        </w:rPr>
        <w:t>p[</w:t>
      </w:r>
      <w:proofErr w:type="gramEnd"/>
      <w:r w:rsidRPr="00A01E92">
        <w:rPr>
          <w:sz w:val="18"/>
          <w:szCs w:val="18"/>
        </w:rPr>
        <w:t>0]) &amp;&amp; isMatch(s.substr(1), p));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!s.empty() &amp;&amp; (s[0] == p[0] || '.' == p[0]) &amp;&amp; isMatch(s.substr(1)</w:t>
      </w:r>
      <w:r w:rsidRPr="00A01E92">
        <w:rPr>
          <w:sz w:val="18"/>
          <w:szCs w:val="18"/>
        </w:rPr>
        <w:t>, p.substr(1));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bool isMatch(string s, string p)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/**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* f[i][j]: if s[0..i-1] matches p[0..j-1]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* if p[j - 1] != '*'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*      f[i][j] = f[i - 1][j - 1] &amp;&amp; s[i - 1] == p[j - </w:t>
      </w:r>
      <w:r w:rsidRPr="00A01E92">
        <w:rPr>
          <w:sz w:val="18"/>
          <w:szCs w:val="18"/>
        </w:rPr>
        <w:t>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* if p[j - 1] == '*', denote p[j - 2] with 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*      f[i][j] is true iff any of the following is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*      1) "x*" repeats 0 time and matches empty: f[i][j - 2]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*      2) "x*" repeats &gt;= 1 times and matches "x*x"</w:t>
      </w:r>
      <w:r w:rsidRPr="00A01E92">
        <w:rPr>
          <w:sz w:val="18"/>
          <w:szCs w:val="18"/>
        </w:rPr>
        <w:t>: s[i - 1] == x &amp;&amp; f[i - 1][j]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* '.' matches any single character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 = s.size(), n = p.size();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vector&lt;vector&lt;bool&gt;&gt; f(m + 1, vector&lt;bool&gt;(n + 1, false));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f[0][0] =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1; i &lt;= m; 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f[i][0] =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p[0.., j - 3, j - 2, j - 1] matches empty iff p[j - 1] is '*' and p[0..j - 3] matches empty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j = 1; j &lt;= n; j++)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f[0][j] = j &gt; 1 &amp;&amp; '*' == p[j - 1]</w:t>
      </w:r>
      <w:r w:rsidRPr="00A01E92">
        <w:rPr>
          <w:sz w:val="18"/>
          <w:szCs w:val="18"/>
        </w:rPr>
        <w:t xml:space="preserve"> &amp;&amp; f[0][j - 2];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1; i &lt;= m; 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(int j = 1; j &lt;= n; j++)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(p[j - 1] != '*')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f[i][j] = f[i - 1][j - 1] &amp;&amp; (s[i - 1] == p[j - 1] || '.' == </w:t>
      </w:r>
      <w:proofErr w:type="gramStart"/>
      <w:r w:rsidRPr="00A01E92">
        <w:rPr>
          <w:sz w:val="18"/>
          <w:szCs w:val="18"/>
        </w:rPr>
        <w:t>p[</w:t>
      </w:r>
      <w:proofErr w:type="gramEnd"/>
      <w:r w:rsidRPr="00A01E92">
        <w:rPr>
          <w:sz w:val="18"/>
          <w:szCs w:val="18"/>
        </w:rPr>
        <w:t>j - 1]);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// p[0] cannot be '*' so no need to check "j &gt; 1" here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f[i][j] = f[i][j - 2] || (s[i - 1] == p[j - 2] || '.' == p[j - 2]) &amp;&amp; f[i - 1][j];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f[m][n];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12,I</w:t>
      </w:r>
      <w:r w:rsidRPr="00A01E92">
        <w:rPr>
          <w:sz w:val="18"/>
          <w:szCs w:val="18"/>
        </w:rPr>
        <w:t>nteger to Roman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Share My Python Solution 96ms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M = ["", "M", "MM", "MMM"];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 = ["", "C", "CC", "CCC", "CD", "D", "DC", "DCC", "DCCC", "CM"];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X = ["", "X", "XX", "XXX", "XL", "L", "LX", "LXX", "LXXX", "XC"];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I = ["", "I", "II", </w:t>
      </w:r>
      <w:r w:rsidRPr="00A01E92">
        <w:rPr>
          <w:sz w:val="18"/>
          <w:szCs w:val="18"/>
        </w:rPr>
        <w:t>"III", "IV", "V", "VI", "VII", "VIII", "IX"];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return M[num/1000] + C[(num%1000)/100] + X[(num%100)/10] + I[num%10];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Simple Solution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static String intToRoman(int 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 M[] = {"", "M", "MM", "MMM"};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 C[] = {"</w:t>
      </w:r>
      <w:r w:rsidRPr="00A01E92">
        <w:rPr>
          <w:sz w:val="18"/>
          <w:szCs w:val="18"/>
        </w:rPr>
        <w:t>", "C", "CC", "CCC", "CD", "D", "DC", "DCC", "DCCC", "CM"};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 X[] = {"", "X", "XX", "XXX", "XL", "L", "LX", "LXX", "LXXX", "XC"};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 I[] = {"", "I", "II", "III", "IV", "V", "VI", "VII", "VIII", "IX"};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M[num/1000] + C[(num%100</w:t>
      </w:r>
      <w:r w:rsidRPr="00A01E92">
        <w:rPr>
          <w:sz w:val="18"/>
          <w:szCs w:val="18"/>
        </w:rPr>
        <w:t>0)/100] + X[(num%100)/10] + I[num%10];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13,Roman to Integer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My Straightforward Python Solution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@param {string} 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{integer}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romanToInt(self,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roman = {'M': 1000,'D': 500 ,'C': 100,'</w:t>
      </w:r>
      <w:r w:rsidRPr="00A01E92">
        <w:rPr>
          <w:sz w:val="18"/>
          <w:szCs w:val="18"/>
        </w:rPr>
        <w:t>L': 50,'X': 10,'V': 5,'I': 1}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z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range(0, len(s) - 1):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roman[s[i]] &lt; roman[s[i+1]]: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z -= roman[s[i]]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z += roman[s[i]]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z + roman[s[-1]]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My solution for</w:t>
      </w:r>
      <w:r w:rsidRPr="00A01E92">
        <w:rPr>
          <w:sz w:val="18"/>
          <w:szCs w:val="18"/>
        </w:rPr>
        <w:t xml:space="preserve"> this question but I don&amp;#x27;t know is there any easier way?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romanToInt(String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int sum=0;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if(s.indexOf("IV")!=-1){sum-=2;}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if(s.indexOf("IX")!=-1){sum-=2;}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if(s.indexOf("XL")!=-1){sum-=20;}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if(s.indexOf("XC")!=-1</w:t>
      </w:r>
      <w:r w:rsidRPr="00A01E92">
        <w:rPr>
          <w:sz w:val="18"/>
          <w:szCs w:val="18"/>
        </w:rPr>
        <w:t>){sum-=20;}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if(s.indexOf("CD")!=-1){sum-=200;}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if(s.indexOf("CM")!=-1){sum-=200;}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char c[]=s.toCharArray();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count=0;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for(;count&lt;=s.length()-1;count++){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if(c[count]=='M') sum+=1000;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if(c[count]=='D') s</w:t>
      </w:r>
      <w:r w:rsidRPr="00A01E92">
        <w:rPr>
          <w:sz w:val="18"/>
          <w:szCs w:val="18"/>
        </w:rPr>
        <w:t>um+=500;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if(c[count]=='C') sum+=100;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if(c[count]=='L') sum+=50;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if(c[count]=='X') sum+=10;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if(c[count]=='V') sum+=5;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if(c[count]=='I') sum+=1;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return sum;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14,Longest Common </w:t>
      </w:r>
      <w:r w:rsidRPr="00A01E92">
        <w:rPr>
          <w:sz w:val="18"/>
          <w:szCs w:val="18"/>
        </w:rPr>
        <w:t>Prefix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Simple Python solution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 string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longestCommonPrefix(self, strs):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strs: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return 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i, letter_group in enumerate(zip(*strs)):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 xml:space="preserve">         if len(set(letter_group)) &gt; 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strs[0][:i]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min(strs)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Java code with 13 lines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String longestCommonPrefix(String[] strs)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if(strs == null || strs.length == 0) </w:t>
      </w:r>
      <w:r w:rsidRPr="00A01E92">
        <w:rPr>
          <w:sz w:val="18"/>
          <w:szCs w:val="18"/>
        </w:rPr>
        <w:t xml:space="preserve">   return "";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 pre = strs[0];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i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while(i &lt; strs.length){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while(strs[i].indexOf(pre) !=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pre = pre.substring(0,pre.length()-1);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pre;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15,3Sum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Python easy to understand solution (O(n*n) time).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threeSum(self,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nums.sort()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xrange(len(nums)-2):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i &gt; 0 and nums[i] == nums[i-1]: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continue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l, r = i+1, len(nums)-1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</w:t>
      </w:r>
      <w:r w:rsidRPr="00A01E92">
        <w:rPr>
          <w:sz w:val="18"/>
          <w:szCs w:val="18"/>
        </w:rPr>
        <w:t>e l &lt; r: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 = nums[i] + nums[l] + nums[r]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s &lt;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 +=1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s &gt;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res.append((nums[i], nums[l], nums[r]))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while l &lt; r a</w:t>
      </w:r>
      <w:r w:rsidRPr="00A01E92">
        <w:rPr>
          <w:sz w:val="18"/>
          <w:szCs w:val="18"/>
        </w:rPr>
        <w:t>nd nums[l] == nums[l+1]: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l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while l &lt; r and nums[r] == nums[r-1]: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r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 += 1; r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Concise O(N^2) Java solution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List&lt;List&lt;Integer&gt;</w:t>
      </w:r>
      <w:r w:rsidRPr="00A01E92">
        <w:rPr>
          <w:sz w:val="18"/>
          <w:szCs w:val="18"/>
        </w:rPr>
        <w:t>&gt; threeSum(int[] 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Arrays.sort(num);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List&lt;List&lt;Integer&gt;&gt; res = new LinkedList&lt;&gt;();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0; i &lt; num.length-2;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(i == 0 || (i &gt; 0 &amp;&amp; num[i] != num[i-1]))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int lo = i+1, hi = num.length-1, sum = 0 -</w:t>
      </w:r>
      <w:r w:rsidRPr="00A01E92">
        <w:rPr>
          <w:sz w:val="18"/>
          <w:szCs w:val="18"/>
        </w:rPr>
        <w:t xml:space="preserve"> num[i];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 (lo &lt; hi)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(num[lo] + num[hi] == sum)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res.add(Arrays.asList(num[i], num[lo], num[hi]));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while (lo &lt; hi &amp;&amp; num[lo] == num[lo+1]) lo++;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while (l</w:t>
      </w:r>
      <w:r w:rsidRPr="00A01E92">
        <w:rPr>
          <w:sz w:val="18"/>
          <w:szCs w:val="18"/>
        </w:rPr>
        <w:t>o &lt; hi &amp;&amp; num[hi] == num[hi-1]) hi--;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lo++; hi--;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 else if (num[lo] + num[hi] &lt; sum) lo++;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else hi--;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16,3Sum Closest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Python O(N^2) solution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an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threeSumClosest(self, num, target):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num.sort()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result = num[0] + num[1] + num[2]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range(len(num) - 2):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j, k = i+1, len(num) - 1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 j &lt; 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sum = num[i] + num[j] + num[k]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sum == target: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return sum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abs(sum - target) &lt; abs(result - target):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result = sum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sum &lt; target: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j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elif sum &gt; target: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k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result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A n^2 Solution, Can we do better ?</w:t>
      </w:r>
      <w:r w:rsidRPr="00A01E92">
        <w:rPr>
          <w:sz w:val="18"/>
          <w:szCs w:val="18"/>
        </w:rPr>
        <w:br/>
      </w:r>
      <w:proofErr w:type="gramStart"/>
      <w:r w:rsidRPr="00A01E92">
        <w:rPr>
          <w:sz w:val="18"/>
          <w:szCs w:val="18"/>
        </w:rPr>
        <w:t>int</w:t>
      </w:r>
      <w:proofErr w:type="gramEnd"/>
      <w:r w:rsidRPr="00A01E92">
        <w:rPr>
          <w:sz w:val="18"/>
          <w:szCs w:val="18"/>
        </w:rPr>
        <w:t xml:space="preserve"> threeSumClosest(vect</w:t>
      </w:r>
      <w:r w:rsidRPr="00A01E92">
        <w:rPr>
          <w:sz w:val="18"/>
          <w:szCs w:val="18"/>
        </w:rPr>
        <w:t xml:space="preserve">or&lt;int&gt; &amp;num, int target) {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vector&lt;int&gt; v(num.begin(), num.end()); // I didn't wanted to disturb original array.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n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ans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sum;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sort(v.begin(), v.end());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If less then 3 elements then re</w:t>
      </w:r>
      <w:r w:rsidRPr="00A01E92">
        <w:rPr>
          <w:sz w:val="18"/>
          <w:szCs w:val="18"/>
        </w:rPr>
        <w:t>turn their sum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(v.size() &lt;= 3)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return accumulate(v.begin(), v.end(), 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 = v.size();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/* v[0] v[1] v[2] ... v[i] .... </w:t>
      </w:r>
      <w:proofErr w:type="gramStart"/>
      <w:r w:rsidRPr="00A01E92">
        <w:rPr>
          <w:sz w:val="18"/>
          <w:szCs w:val="18"/>
        </w:rPr>
        <w:t>v[</w:t>
      </w:r>
      <w:proofErr w:type="gramEnd"/>
      <w:r w:rsidRPr="00A01E92">
        <w:rPr>
          <w:sz w:val="18"/>
          <w:szCs w:val="18"/>
        </w:rPr>
        <w:t>j] ... v[k] ... v[n-2] v[n-1]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*                    v[i]  &lt;=  v[j]  &lt;</w:t>
      </w:r>
      <w:r w:rsidRPr="00A01E92">
        <w:rPr>
          <w:sz w:val="18"/>
          <w:szCs w:val="18"/>
        </w:rPr>
        <w:t xml:space="preserve">= v[k] always, because we sorted our array.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* Now, for each number, v[i</w:t>
      </w:r>
      <w:proofErr w:type="gramStart"/>
      <w:r w:rsidRPr="00A01E92">
        <w:rPr>
          <w:sz w:val="18"/>
          <w:szCs w:val="18"/>
        </w:rPr>
        <w:t>] :</w:t>
      </w:r>
      <w:proofErr w:type="gramEnd"/>
      <w:r w:rsidRPr="00A01E92">
        <w:rPr>
          <w:sz w:val="18"/>
          <w:szCs w:val="18"/>
        </w:rPr>
        <w:t xml:space="preserve"> we look for pairs v[j] &amp; v[k] such that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* absolute value of (target - (v[i] + v[j] + v[k]) is minimised.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* </w:t>
      </w:r>
      <w:proofErr w:type="gramStart"/>
      <w:r w:rsidRPr="00A01E92">
        <w:rPr>
          <w:sz w:val="18"/>
          <w:szCs w:val="18"/>
        </w:rPr>
        <w:t>if</w:t>
      </w:r>
      <w:proofErr w:type="gramEnd"/>
      <w:r w:rsidRPr="00A01E92">
        <w:rPr>
          <w:sz w:val="18"/>
          <w:szCs w:val="18"/>
        </w:rPr>
        <w:t xml:space="preserve"> the sum of the triplet is greater then the target i</w:t>
      </w:r>
      <w:r w:rsidRPr="00A01E92">
        <w:rPr>
          <w:sz w:val="18"/>
          <w:szCs w:val="18"/>
        </w:rPr>
        <w:t>t implies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* we need to reduce our sum, so we do K = K - 1, that is we reduce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* our sum by taking a smaller number.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* Simillarly if sum of the triplet is less then the target then we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* increase out sum by taking a larger number, i.e.</w:t>
      </w:r>
      <w:r w:rsidRPr="00A01E92">
        <w:rPr>
          <w:sz w:val="18"/>
          <w:szCs w:val="18"/>
        </w:rPr>
        <w:t xml:space="preserve"> J = J + 1.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ans = v[0] + v[1] + v[2];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0; i &lt; n-2;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j = i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k = n - 1;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(j &lt;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sum = v[i] + v[j] + v[k];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(abs(target - ans) &gt; abs(target - sum))</w:t>
      </w:r>
      <w:r w:rsidRPr="00A01E92">
        <w:rPr>
          <w:sz w:val="18"/>
          <w:szCs w:val="18"/>
        </w:rPr>
        <w:t xml:space="preserve">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ans = sum;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(ans == target) return ans;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(sum &gt; target) ? k-- : j++;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ans;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17,Letter Combinations of a Phone Number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One line </w:t>
      </w:r>
      <w:r w:rsidRPr="00A01E92">
        <w:rPr>
          <w:sz w:val="18"/>
          <w:szCs w:val="18"/>
        </w:rPr>
        <w:t>python solution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 list of strings, [s1, s2]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letterCombinations(self, digits):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'' == digits: return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kvmaps =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'2': 'abc',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'3': 'def',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'4': 'ghi',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</w:t>
      </w:r>
      <w:r w:rsidRPr="00A01E92">
        <w:rPr>
          <w:sz w:val="18"/>
          <w:szCs w:val="18"/>
        </w:rPr>
        <w:t xml:space="preserve">       '5': 'jkl',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'6': 'mno',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'7': 'pqrs',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'8': 'tuv',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'9': 'wxyz'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reduce(lambda acc, digit: [x + y for x in acc for y in kvmaps[digit]], digits, [''])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My java</w:t>
      </w:r>
      <w:r w:rsidRPr="00A01E92">
        <w:rPr>
          <w:sz w:val="18"/>
          <w:szCs w:val="18"/>
        </w:rPr>
        <w:t xml:space="preserve"> solution with FIFO queue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public List&lt;String&gt; letterCombinations(String digits)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LinkedList&lt;String&gt; ans = new LinkedList&lt;String&gt;();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String[] mapping = new String[] {"0", "1", "abc", "def", "ghi", "jkl", "mno", "pqrs", "tuv", "wxyz"};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ans.add("");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 =0; i&lt;digits.length();i++){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x = Character.getNumericValue(digits.charAt(i));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while(ans.peek().length()==i){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String t = ans.remove();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for(char s : mapping[x].toCharArray())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ans.add(t+s);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ans;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18,4Sum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140ms beats 100%, and works for N-sum (N&gt;=2)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fourSum(self, nums, target):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nums.sort()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results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self.findNsum(nums, targe</w:t>
      </w:r>
      <w:r w:rsidRPr="00A01E92">
        <w:rPr>
          <w:sz w:val="18"/>
          <w:szCs w:val="18"/>
        </w:rPr>
        <w:t>t, 4, [], results)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results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findNsum(self, nums, target, N, result, results):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len(nums) &lt; N or N &lt; 2: return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solve 2-sum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 == 2: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l,r = 0,len(nums)-1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l &lt; r: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nums[l] + nums[r]</w:t>
      </w:r>
      <w:r w:rsidRPr="00A01E92">
        <w:rPr>
          <w:sz w:val="18"/>
          <w:szCs w:val="18"/>
        </w:rPr>
        <w:t xml:space="preserve"> == target: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results.append(result + [nums[l], nums[r]])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while l &lt; r and nums[l] == nums[l - 1]: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l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while r &gt;</w:t>
      </w:r>
      <w:r w:rsidRPr="00A01E92">
        <w:rPr>
          <w:sz w:val="18"/>
          <w:szCs w:val="18"/>
        </w:rPr>
        <w:t xml:space="preserve"> l and nums[r] == nums[r + 1]: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r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nums[l] + nums[r] &lt; target: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range(0, len(nums)-N+1):   # careful about range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</w:t>
      </w:r>
      <w:r w:rsidRPr="00A01E92">
        <w:rPr>
          <w:sz w:val="18"/>
          <w:szCs w:val="18"/>
        </w:rPr>
        <w:t xml:space="preserve">       if target &lt; nums[i]*N or target &gt; nums[-1]*N:  # take advantages of sorted list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break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i == 0 or i &gt; 0 and nums[i-1] != nums[i]:  # recursively reduce 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self.findNsum(nums[i+1:], target-nums[i], N-1, </w:t>
      </w:r>
      <w:r w:rsidRPr="00A01E92">
        <w:rPr>
          <w:sz w:val="18"/>
          <w:szCs w:val="18"/>
        </w:rPr>
        <w:t>result+[nums[i]], results)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7ms java code win over 100%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List&lt;List&lt;Integer&gt;&gt; fourSum(int[] nums, int target)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ArrayList&lt;List&lt;Integer&gt;&gt; res = new ArrayList&lt;List&lt;Integer&gt;&gt;();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 len = nums.length;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if (nums == </w:t>
      </w:r>
      <w:r w:rsidRPr="00A01E92">
        <w:rPr>
          <w:sz w:val="18"/>
          <w:szCs w:val="18"/>
        </w:rPr>
        <w:t>null || len &lt; 4)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Arrays.sort(nums);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 max = nums[len - 1];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(4 * nums[0] &gt; target || 4 * max &lt; target)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 i, z;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for (i = 0; i &lt; len;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z = nums[i];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if (i &gt; 0 &amp;&amp; z == nums[i - 1])// </w:t>
      </w:r>
      <w:r w:rsidRPr="00A01E92">
        <w:rPr>
          <w:sz w:val="18"/>
          <w:szCs w:val="18"/>
        </w:rPr>
        <w:t>avoid duplicate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continue;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(z + 3 * max &lt; target) // z is too small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continue;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(4 * z &gt; target) // z is too large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(4 * z == target) { // z is the boundary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(i + 3 &lt; len &amp;&amp; nums[i + 3] == z)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res.add(Arra</w:t>
      </w:r>
      <w:r w:rsidRPr="00A01E92">
        <w:rPr>
          <w:sz w:val="18"/>
          <w:szCs w:val="18"/>
        </w:rPr>
        <w:t>ys.asList(z, z, z, z));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threeSumForFourSum(nums, target - z, i + 1, len - 1, res, z);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/*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* Find all possible distinguished three numbers adding up to the target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* in sorted array nums[] between in</w:t>
      </w:r>
      <w:r w:rsidRPr="00A01E92">
        <w:rPr>
          <w:sz w:val="18"/>
          <w:szCs w:val="18"/>
        </w:rPr>
        <w:t>dices low and high. If there are,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* add all of them into the ArrayList fourSumList, using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* fourSumList.add(Arrays.asList(z1, the three numbers))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public void threeSumForFourSum(int[] nums, int target, int low, int high, ArrayList&lt;List&lt;Integer</w:t>
      </w:r>
      <w:r w:rsidRPr="00A01E92">
        <w:rPr>
          <w:sz w:val="18"/>
          <w:szCs w:val="18"/>
        </w:rPr>
        <w:t>&gt;&gt; fourSumList,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 z1)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(low + 1 &gt;= high)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 max = nums[high];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(3 * nums[low] &gt; target || 3 * max &lt; target)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 i, z;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for (i = low; i &lt; high - 1;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z = nums[i];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(i &gt; low &amp;&amp; z == nums[i</w:t>
      </w:r>
      <w:r w:rsidRPr="00A01E92">
        <w:rPr>
          <w:sz w:val="18"/>
          <w:szCs w:val="18"/>
        </w:rPr>
        <w:t xml:space="preserve"> - 1]) // avoid duplicate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continue;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(z + 2 * max &lt; target) // z is too small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continue;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(3 * z &gt; target) // z is too large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(3 * z == target) { // z is the boundary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(i + 1 &lt; high &amp;&amp; nums[i + 2] == z)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fourSumList.add(Arrays.asList(z1, z, z, z));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twoSumForFourSum(nums, target - z, i + 1, high, fourSumList, z1, z);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/*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* Find all possible distinguished two numbers adding up to the target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 xml:space="preserve"> * in sorted array nums[] between indices low and high. If there are,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* add all of them into the ArrayList fourSumList, using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* fourSumList.add(Arrays.asList(z1, z2, the two numbers))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public void twoSumForFourSum(int[] nums, int target, int l</w:t>
      </w:r>
      <w:r w:rsidRPr="00A01E92">
        <w:rPr>
          <w:sz w:val="18"/>
          <w:szCs w:val="18"/>
        </w:rPr>
        <w:t>ow, int high, ArrayList&lt;List&lt;Integer&gt;&gt; fourSumList,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 z1, int z2)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(low &gt;= high)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(2 * nums[low] &gt; target || 2 * nums[high] &lt; target)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 i = low, j = high, sum, x;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while (i &lt; j)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sum = nums[i] + n</w:t>
      </w:r>
      <w:r w:rsidRPr="00A01E92">
        <w:rPr>
          <w:sz w:val="18"/>
          <w:szCs w:val="18"/>
        </w:rPr>
        <w:t>ums[j];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(sum == target)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fourSumList.add(Arrays.asList(z1, z2, nums[i], nums[j]));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x = nums[i];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while (++i &lt; j &amp;&amp; x == nums[i]) // avoid duplicate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x = nums[j];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while (i &lt; --j &amp;&amp; x == nums[j]) // avoid duplicate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(sum &lt; target)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(sum &gt; target)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j--;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ab/>
      </w:r>
      <w:r w:rsidRPr="00A01E92">
        <w:rPr>
          <w:sz w:val="18"/>
          <w:szCs w:val="18"/>
        </w:rPr>
        <w:tab/>
        <w:t>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19,Remove Nth Node From End of List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3 short Python solutions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removeNthFromEnd(self, head,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def index(node):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not node: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 = index(node.next) + 1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i &gt; 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node.next.val = node.val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i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index(head)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head.next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</w:t>
      </w:r>
      <w:r w:rsidRPr="00A01E92">
        <w:rPr>
          <w:b/>
          <w:sz w:val="18"/>
          <w:szCs w:val="18"/>
        </w:rPr>
        <w:t>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Java solution in one pass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ListNode removeNthFromEnd(ListNode head, 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 start = new ListNode(0);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 slow = start, fast = start;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slow.next =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//Move fast in front so that the gap between slow and fast becomes 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i=1; i&lt;=n+1; i++)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fast = fast.next;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//Move fast to the end, maintaining the gap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while(fast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slow = slow.next;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fa</w:t>
      </w:r>
      <w:r w:rsidRPr="00A01E92">
        <w:rPr>
          <w:sz w:val="18"/>
          <w:szCs w:val="18"/>
        </w:rPr>
        <w:t>st = fast.next;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//Skip the desired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slow.next = slow.next.next;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start.next;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20,Valid Parentheses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Python solution with stack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 boolean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isValid(self,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stack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dict = {"]":"[", "}":"{", ")":"("}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char in 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char in dict.values():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stack.append(char)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elif char in dict.keys():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stack == [] or dict[char] != stack.pop():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stack ==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boolean isValid(String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Stack&lt;</w:t>
      </w:r>
      <w:r w:rsidRPr="00A01E92">
        <w:rPr>
          <w:sz w:val="18"/>
          <w:szCs w:val="18"/>
        </w:rPr>
        <w:t>Character&gt; stack = new Stack&lt;Character&gt;();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for (char c : s.toCharArray())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(c == '(')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stack.push(')');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else if (c == '{')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stack.push('}');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else if (c == '[')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stack.push(']');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else if (stack.isEmpty() || stack.pop() != c)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</w:t>
      </w:r>
      <w:r w:rsidRPr="00A01E92">
        <w:rPr>
          <w:sz w:val="18"/>
          <w:szCs w:val="18"/>
        </w:rPr>
        <w:t>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return stack.isEmpty();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21,Merge Two Sorted Lists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solutions (iteratively, recursively, iteratively in-place).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iteratively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mergeTwoLists1(self, l1, l2):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dummy = cur = ListNode(0)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l1 and l2: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l1.val &lt; l2.val: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cur.next = l1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l1 = l1.next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cur.next = l2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l2 = l2.next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 = cur.next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cur.next = l1 or l2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dummy.next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recursively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mergeTwoLists2(self, l1, l2):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l1 or not l2: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l1 or l2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l1.val &lt; l2.val: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l1.next = self.mergeTwoLists(l1.next, l2)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l2.next = self.mergeTwoLists(l1, l2.n</w:t>
      </w:r>
      <w:r w:rsidRPr="00A01E92">
        <w:rPr>
          <w:sz w:val="18"/>
          <w:szCs w:val="18"/>
        </w:rPr>
        <w:t>ext)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# in-place, iteratively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mergeTwoLists(self, l1, l2):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None in (l1, l2):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l1 or l2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dummy = cur = ListNode(0)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dummy.next = l1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l1 and l2: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l1.val &lt; l2.val: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l1 = l1.next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nxt = cur.next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cur.next = l2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tmp = l2.next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l2.next = nxt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l2 = tmp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 = cur.next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cur.next = l1 or l2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dummy.next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</w:t>
      </w:r>
      <w:r w:rsidRPr="00A01E92">
        <w:rPr>
          <w:b/>
          <w:sz w:val="18"/>
          <w:szCs w:val="18"/>
        </w:rPr>
        <w:t>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recursive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 *mergeTwoLists(ListNode *l1, ListNode *l2)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if(l1 == NULL) return l2;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if(l2 == NULL) return l1;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if(l1-&gt;val &lt; l2-&gt;val)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l1-&gt;next = mergeTw</w:t>
      </w:r>
      <w:r w:rsidRPr="00A01E92">
        <w:rPr>
          <w:sz w:val="18"/>
          <w:szCs w:val="18"/>
        </w:rPr>
        <w:t>oLists(l1-&gt;next, l2);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l1;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l2-&gt;next = mergeTwoLists(l2-&gt;next, l1);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l2;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22,Generate Parentheses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4-7 lines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Easy to understand Java backtracking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public List&lt;String&gt; generateParenthesis(int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List&lt;String&gt; list = new ArrayList&lt;String&gt;();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backtrack(list, "", 0, 0, n);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list;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void backtrack(Lis</w:t>
      </w:r>
      <w:r w:rsidRPr="00A01E92">
        <w:rPr>
          <w:sz w:val="18"/>
          <w:szCs w:val="18"/>
        </w:rPr>
        <w:t>t&lt;String&gt; list, String str, int open, int close, int max){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if(str.length() == max*2){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list.add(str);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if(open &lt; max)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backtrack(list, str+"(", open+1, close, max)</w:t>
      </w:r>
      <w:r w:rsidRPr="00A01E92">
        <w:rPr>
          <w:sz w:val="18"/>
          <w:szCs w:val="18"/>
        </w:rPr>
        <w:t>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if(close &lt; open)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backtrack(list, str+")", open, close+1, max);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23,Merge k Sorted Lists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10-line python solution with priority queue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from Queue import PriorityQueue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mergeKLists(self, lists):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dummy = ListNode(None)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curr = dummy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q = PriorityQueue()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node in lists: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node: q.put((node.val,node))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q.qsize()&gt;0: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curr.next = q.get()[1]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        curr=curr.next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curr.next: q.put((curr.next.val, curr.next))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dummy.next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java solution based on Priority Queue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ListNode mergeKLists(List&lt;ListNode&gt; lists)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    if (lists==null||lists.size()==0) return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PriorityQueue&lt;ListNode&gt; queue= new PriorityQueue&lt;ListNode&gt;(lists.size(),new Comparator&lt;ListNode&gt;(){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@Override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public int compare(ListNode o1,ListNode o2){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(o1.val&lt;o2.val)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return 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else if (o1.val==o2.val)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else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return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ListNode dummy </w:t>
      </w:r>
      <w:r w:rsidRPr="00A01E92">
        <w:rPr>
          <w:sz w:val="18"/>
          <w:szCs w:val="18"/>
        </w:rPr>
        <w:t>= new ListNode(0);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ListNode tail=dummy;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(ListNode node:lists)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(node!=null)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queue.add(node);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while (!queue.isEmpty()){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tail.next=queue.poll();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t>tail=tail.next;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(tail.next!=null)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queue.add(tail.next);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dummy.next;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24,Swap Nodes in Pairs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7-8 lines C++ / Python / Ruby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pp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accepted java code. </w:t>
      </w:r>
      <w:proofErr w:type="gramStart"/>
      <w:r w:rsidRPr="00A01E92">
        <w:rPr>
          <w:sz w:val="18"/>
          <w:szCs w:val="18"/>
        </w:rPr>
        <w:t>used</w:t>
      </w:r>
      <w:proofErr w:type="gramEnd"/>
      <w:r w:rsidRPr="00A01E92">
        <w:rPr>
          <w:sz w:val="18"/>
          <w:szCs w:val="18"/>
        </w:rPr>
        <w:t xml:space="preserve"> recursion.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ListNode swapPairs(ListNode head)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((head == null)||(head.next == null))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ListNode n = head.next;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head.next = swapPairs(hea</w:t>
      </w:r>
      <w:r w:rsidRPr="00A01E92">
        <w:rPr>
          <w:sz w:val="18"/>
          <w:szCs w:val="18"/>
        </w:rPr>
        <w:t>d.next.next);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n.next =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25,Reverse Nodes in k-Group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Succinct iterative Python, O(n) time O(1) space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reverseKGroup(self, head,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dummy = jump = ListNode(0)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dummy.next = l = r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True: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count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r and count &lt; k:   # use r to locate the range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 = r.next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count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count == k:  # if size k satisfied, reverse the inner linked list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pre, cur = r, 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_ in range(k):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cur.next, cur, pre = pre, cur.next, cur  # standard reversing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jump.next, jump, l = pre, </w:t>
      </w:r>
      <w:r w:rsidRPr="00A01E92">
        <w:rPr>
          <w:sz w:val="18"/>
          <w:szCs w:val="18"/>
        </w:rPr>
        <w:t>l, r  # connect two k-groups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dummy.next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but recursive Java code with comments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ListNode reverseKGroup(ListNode head,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 curr =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int count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(curr </w:t>
      </w:r>
      <w:r w:rsidRPr="00A01E92">
        <w:rPr>
          <w:sz w:val="18"/>
          <w:szCs w:val="18"/>
        </w:rPr>
        <w:t>!= null &amp;&amp; count != k) { // find the k+1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curr = curr.next;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count++;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(count == k) { // if k+1 node is found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curr = reverseKGroup(curr, k); // reverse list with k+1 node as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head - head-pointer t</w:t>
      </w:r>
      <w:r w:rsidRPr="00A01E92">
        <w:rPr>
          <w:sz w:val="18"/>
          <w:szCs w:val="18"/>
        </w:rPr>
        <w:t xml:space="preserve">o direct part,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curr - head-pointer to reversed part;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(count-- &gt; 0) { // reverse current k-group: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ListNode tmp = head.next; // tmp - next head in direct part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head.next = curr; // preappending "direct" h</w:t>
      </w:r>
      <w:r w:rsidRPr="00A01E92">
        <w:rPr>
          <w:sz w:val="18"/>
          <w:szCs w:val="18"/>
        </w:rPr>
        <w:t xml:space="preserve">ead to the reversed list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curr = head; // move head of reversed part to a new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head = tmp; // move "direct" head to the next node in direct part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head = curr;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26,Remove </w:t>
      </w:r>
      <w:r w:rsidRPr="00A01E92">
        <w:rPr>
          <w:sz w:val="18"/>
          <w:szCs w:val="18"/>
        </w:rPr>
        <w:t>Duplicates from Sorted Array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Python solution - O(n)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a list of integers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an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removeDuplicates(self, A):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A: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newTail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range(1, len(A)):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A[i] != A[newTail]: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newTail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A[newTail] = A[i]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newTail + 1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Solution : Time O(n), Space O(1)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</w:t>
      </w:r>
      <w:r w:rsidRPr="00A01E92">
        <w:rPr>
          <w:sz w:val="18"/>
          <w:szCs w:val="18"/>
        </w:rPr>
        <w:t>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removeDuplicates(int A[], 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if(n &lt; 2) return 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id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= 1; i &lt; n; ++i)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if(A[i] != A[i-1]) A[id++] = A[i];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id;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27,Remove Element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Python O(n) two pointer in place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def removeElement(self, nums, val):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start, end = 0, len(nums) - 1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start &lt;= end: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nums[start] == val: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nums[start], nums[end], end = nums[end], num</w:t>
      </w:r>
      <w:r w:rsidRPr="00A01E92">
        <w:rPr>
          <w:sz w:val="18"/>
          <w:szCs w:val="18"/>
        </w:rPr>
        <w:t>s[start], end - 1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start +=1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start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solution for your reference.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int removeElement(int A[], int n, int elem)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begin=0;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i=0;i&lt;n;i++) if(A[i]!=elem) A[begin++]=A[i];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</w:t>
      </w:r>
      <w:r w:rsidRPr="00A01E92">
        <w:rPr>
          <w:sz w:val="18"/>
          <w:szCs w:val="18"/>
        </w:rPr>
        <w:t>rn begin;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28,Implement strStr()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answer by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strStr(self, haystack, needle):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:type haystack: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:type needle: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range(len(haystack) - len(needle)+1):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haystack[i:i+len(needle)] == needle: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i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-1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Elegant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strStr(String haystack, String needle)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for (int i = 0; ; i++) </w:t>
      </w:r>
      <w:r w:rsidRPr="00A01E92">
        <w:rPr>
          <w:sz w:val="18"/>
          <w:szCs w:val="18"/>
        </w:rPr>
        <w:t>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j = 0; ; j++)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if (j == needle.length()) return i;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if (i + j == haystack.length()) return 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if (needle.charAt(j) != haystack.charAt(i + j)) 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29,Divide Two Integers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Cle</w:t>
      </w:r>
      <w:r w:rsidRPr="00A01E92">
        <w:rPr>
          <w:sz w:val="18"/>
          <w:szCs w:val="18"/>
        </w:rPr>
        <w:t xml:space="preserve">ar python code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an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def divide(self, dividend, divisor):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positive = (dividend &lt; 0) is (divisor &lt;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dividend, divisor = abs(dividend), abs(divisor)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dividend &gt;= divisor: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temp, i = divisor,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dividend &gt;= temp: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dividend -= temp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 += i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 &lt;&lt;=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temp &lt;&lt;=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positive: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 = -res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min(max(-2147483648, res), 2147483647)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</w:t>
      </w:r>
      <w:r w:rsidRPr="00A01E92">
        <w:rPr>
          <w:b/>
          <w:sz w:val="18"/>
          <w:szCs w:val="18"/>
        </w:rPr>
        <w:t>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Detailed Explained 8ms C++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15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30,Substring with Concatenation of All Words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 Python 80ms solution, dictionary and two pointers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_findSubstring(self, l, r, n, k, t, s, req, ans):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curr = 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r + k &lt;= 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 = s[r:r + k]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 += 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w not in req: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 = 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curr.clear()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curr[w] = curr[w] + 1 if w in curr else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 curr[w] &gt; req[w]: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curr[s[l:l + k]]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 += 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r - l == 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ans.append(l)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findSubstring(self, s, words):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s or not words or not words[0]: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 = len(s)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k = len(words</w:t>
      </w:r>
      <w:r w:rsidRPr="00A01E92">
        <w:rPr>
          <w:sz w:val="18"/>
          <w:szCs w:val="18"/>
        </w:rPr>
        <w:t>[0])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 = len(words) * 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req = 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w in words: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req[w] = req[w] + 1 if w in req else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ans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xrange(min(k, n - t + 1)):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self._findSubstring(i, i, n, k, t, s, req, ans)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ans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# 169 / 169</w:t>
      </w:r>
      <w:r w:rsidRPr="00A01E92">
        <w:rPr>
          <w:sz w:val="18"/>
          <w:szCs w:val="18"/>
        </w:rPr>
        <w:t xml:space="preserve"> test cases passed.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Status: Accepted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Runtime: 80 ms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98.60%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An O(N) solution with detailed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travel all the words combinations to maintain a window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there are wl(word len) times travel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each time, n/wl words, mostly 2 times travel for each word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one left side of the window, the other right side of the window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so, time complexity O(wl * 2 * N/wl) = O(2N)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vector&lt;int&gt; findSubstring(string S, vector&lt;string&gt; &amp;L)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 xml:space="preserve">      vector&lt;int&gt; ans;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n = S.size(), cnt = L.size();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 &lt;= 0 || cnt &lt;= 0) return ans;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init word occurence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unordered_map&lt;string, int&gt; dict;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cnt; ++i) dict[L[i]]++;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travel all sub string combinations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wl = L[0].size();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wl; ++i)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left = i, count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unordered_map&lt;string, int&gt; tdict;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(int j = i; j &lt;= n - wl; j </w:t>
      </w:r>
      <w:r w:rsidRPr="00A01E92">
        <w:rPr>
          <w:sz w:val="18"/>
          <w:szCs w:val="18"/>
        </w:rPr>
        <w:t>+= wl)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string str = S.substr(j, wl);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// a valid word, accumulate results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(dict.count(str))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tdict[str]++;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if (tdict[str] &lt;= dict[str])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</w:t>
      </w:r>
      <w:r w:rsidRPr="00A01E92">
        <w:rPr>
          <w:sz w:val="18"/>
          <w:szCs w:val="18"/>
        </w:rPr>
        <w:t xml:space="preserve">    count++;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// a more word, advance the window left side possiablly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while (tdict[str] &gt; dict[str])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string str1 = S.substr(left, wl);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tdict[str1]--;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if (tdict[str1] &lt; dict[str1]) count--;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left += wl;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// come to a result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t xml:space="preserve">        if (count == cnt)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ans.push_back(left);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// advance one word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tdict[S.substr(left, wl)]--;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count--;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left += wl;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</w:t>
      </w:r>
      <w:r w:rsidRPr="00A01E92">
        <w:rPr>
          <w:sz w:val="18"/>
          <w:szCs w:val="18"/>
        </w:rPr>
        <w:t xml:space="preserve">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// not a valid word, reset all vars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    tdict.clear();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count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left = j + wl;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ans;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31,Next Permutation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Easy python solution based on lexicographical permutation algorithm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nextPermutation(self,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nums: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void Do not return anything, modify nums in-place instead.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find longest non-increasing suffix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right = len(nums)-1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nums[right] &lt;= nums[right-1] and right-1 &gt;=0: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right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right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self.reverse(nums,0,len(nums)-1)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find pivot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pivot = right-1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successor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find rightmost succesor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range(len(nums)-1,pivot,-1):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 xml:space="preserve">         if nums[i] &gt; nums[pivot]: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successor = i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break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swap pivot and successor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nums[pivot],nums[successor] = nums[successor],nums[pivot]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reverse suffix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self.reverse(nums,pivot+1,l</w:t>
      </w:r>
      <w:r w:rsidRPr="00A01E92">
        <w:rPr>
          <w:sz w:val="18"/>
          <w:szCs w:val="18"/>
        </w:rPr>
        <w:t>en(nums)-1)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reverse(self,nums,l,r):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l &lt; r: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nums[l],nums[r] = nums[r],nums[l]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my O(n) time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void nextPermutation(int[] 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n=num.length;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if(n&lt;2)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index=n-1;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while(index&gt;0){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if(num[index-1]&lt;num[index])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index--;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if(index==0){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reverseSort(num,0,n-1);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 xml:space="preserve">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else{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val=num[index-1];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j=n-1;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while(j&gt;=index){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if(num[j]&gt;val)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j--;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swap(num,j,index-1);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reverseSort(num,index,n-1);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void swap(int[] num, int i, int j){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temp=0;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temp=num[i];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num[i]=num[j];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num[j]=temp;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public void reverseSort(int[] num, int start, int end){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if(start&gt;end)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i=start;i&lt;=(e</w:t>
      </w:r>
      <w:r w:rsidRPr="00A01E92">
        <w:rPr>
          <w:sz w:val="18"/>
          <w:szCs w:val="18"/>
        </w:rPr>
        <w:t>nd+start)/2;i++)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swap(num,i,start+end-i);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32,Longest Valid Parentheses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Pure 1D-DP without using stack (python) with detailed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longestValidParentheses(self,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</w:t>
      </w:r>
      <w:r w:rsidRPr="00A01E92">
        <w:rPr>
          <w:sz w:val="18"/>
          <w:szCs w:val="18"/>
        </w:rPr>
        <w:t>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s: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use 1D DP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dp[i] records the longestValidParenthese EXACTLY ENDING at s[i]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dp = [0 for x in xrange(len(s))]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max_to_now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xrange(1,len(s)):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s[i] == ')':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case 1: ()()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if s[i-1] == '(':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# add nearest parentheses pairs + 2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dp[i] = dp[i-2] + 2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case 2: (())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i-dp[i-1]</w:t>
      </w:r>
      <w:r w:rsidRPr="00A01E92">
        <w:rPr>
          <w:sz w:val="18"/>
          <w:szCs w:val="18"/>
        </w:rPr>
        <w:t>-1 is the index of last "(" not paired until this ")"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elif i-dp[i-1]-1 &gt;= 0 and s[i-dp[i-1]-1] == '(':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if dp[i-1] &gt; 0: # content within current matching pair is valid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# add nearest parentheses pairs + 2 + parentheses before last "("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dp[i] = dp[i-1] + 2 + dp[i-dp[i-1]-2]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# otherwise is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dp[i]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</w:t>
      </w:r>
      <w:r w:rsidRPr="00A01E92">
        <w:rPr>
          <w:sz w:val="18"/>
          <w:szCs w:val="18"/>
        </w:rPr>
        <w:t xml:space="preserve">          max_to_now = max(max_to_now, dp[i])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max_to_now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O(n) solution using a stack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longestValidParentheses(string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n = s.length(), longest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stack&lt;int&gt;</w:t>
      </w:r>
      <w:r w:rsidRPr="00A01E92">
        <w:rPr>
          <w:sz w:val="18"/>
          <w:szCs w:val="18"/>
        </w:rPr>
        <w:t xml:space="preserve"> 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n;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(s[i] == '(') st.push(i);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(!st.empty())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if (s[st.top()] == '(') st.pop();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else st.push(i);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            else st.push(i);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(st.empty()) longest = 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a = n, b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 (!st.empty())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b = st.top(); st.pop();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longest = max(longes</w:t>
      </w:r>
      <w:r w:rsidRPr="00A01E92">
        <w:rPr>
          <w:sz w:val="18"/>
          <w:szCs w:val="18"/>
        </w:rPr>
        <w:t>t, a-b-1);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a = b;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longest = max(longest, a);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longest;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33,Search in Rotated Sorted Array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Pretty short C++/Java/Ruby/Python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def search(nums, </w:t>
      </w:r>
      <w:r w:rsidRPr="00A01E92">
        <w:rPr>
          <w:sz w:val="18"/>
          <w:szCs w:val="18"/>
        </w:rPr>
        <w:t>target)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i = (0...nums.size).bsearch { |i|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(nums[0] &lt;= target) ^ (nums[0] &gt; nums[i]) ^ (target &gt; nums[i])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nums[i || 0] == target ? i : 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end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Concise O(log N) Binary search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search(int A[], int n, int target)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lo=0,hi=n-1;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find the index of the smallest value using binary search.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Loop will terminate since mid &lt; hi, and lo or hi will shrink by at least 1.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Proof by contra</w:t>
      </w:r>
      <w:r w:rsidRPr="00A01E92">
        <w:rPr>
          <w:sz w:val="18"/>
          <w:szCs w:val="18"/>
        </w:rPr>
        <w:t>diction that mid &lt; hi: if mid==hi, then lo==hi and loop would have been terminated.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proofErr w:type="gramStart"/>
      <w:r w:rsidRPr="00A01E92">
        <w:rPr>
          <w:sz w:val="18"/>
          <w:szCs w:val="18"/>
        </w:rPr>
        <w:t>while(</w:t>
      </w:r>
      <w:proofErr w:type="gramEnd"/>
      <w:r w:rsidRPr="00A01E92">
        <w:rPr>
          <w:sz w:val="18"/>
          <w:szCs w:val="18"/>
        </w:rPr>
        <w:t>lo&lt;hi){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mid=(lo+hi)/2;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if(A[mid]&gt;A[hi]) lo=mid+1;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 hi=mid;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lo==hi is the index of the s</w:t>
      </w:r>
      <w:r w:rsidRPr="00A01E92">
        <w:rPr>
          <w:sz w:val="18"/>
          <w:szCs w:val="18"/>
        </w:rPr>
        <w:t>mallest value and also the number of places rotated.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proofErr w:type="gramStart"/>
      <w:r w:rsidRPr="00A01E92">
        <w:rPr>
          <w:sz w:val="18"/>
          <w:szCs w:val="18"/>
        </w:rPr>
        <w:t>int</w:t>
      </w:r>
      <w:proofErr w:type="gramEnd"/>
      <w:r w:rsidRPr="00A01E92">
        <w:rPr>
          <w:sz w:val="18"/>
          <w:szCs w:val="18"/>
        </w:rPr>
        <w:t xml:space="preserve"> rot=lo;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lo=0;hi=n-1;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The usual binary search and accounting for rotation.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while(lo&lt;=hi){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mid=(lo+hi)/2;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realmid=(mid+rot)%n;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if(A[realmid]==target)return realmid;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if(A[realmid]&lt;target)lo=mid+1;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 hi=mid-1;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34,Search for a Range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Search for the position target-0.5 and tar</w:t>
      </w:r>
      <w:r w:rsidRPr="00A01E92">
        <w:rPr>
          <w:sz w:val="18"/>
          <w:szCs w:val="18"/>
        </w:rPr>
        <w:t xml:space="preserve">get+0.5, a simple python code with a little trick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@param A, a list of integers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@param target, an integer to be searched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a list of length 2, [index1, index2]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searchRange(self, arr, target):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start = self.binary_se</w:t>
      </w:r>
      <w:r w:rsidRPr="00A01E92">
        <w:rPr>
          <w:sz w:val="18"/>
          <w:szCs w:val="18"/>
        </w:rPr>
        <w:t>arch(arr, target-0.5)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arr[start] != target: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[-1, 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arr.append(0)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end = self.binary_search(arr, target+0.5)-1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[start, end]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binary_search(self, arr, target):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start, end = 0, len(arr)-1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start &lt; end: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mid = (start+end)//2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if target &lt; arr[mid]: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end = mid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start = mid+1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start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Clean iterative solution with two binary searches (with explanation)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case 1: [5 7] (A[i] = target &lt; A[j])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case 2: [5 3] (A[i] = target &gt; A[j])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case 3: [5 5] (A[i] = target = A[j])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case 4: [3 5] (A[j] = target &gt; A[i])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case 5: [3 7] (A[i] &lt; target &lt; A[j])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case 6: [3 4] (A[i] &lt; A[j] &lt; target)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case 7: [6 7] (target &lt; A[i</w:t>
      </w:r>
      <w:r w:rsidRPr="00A01E92">
        <w:rPr>
          <w:sz w:val="18"/>
          <w:szCs w:val="18"/>
        </w:rPr>
        <w:t>] &lt; A[j])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35,Search Insert Position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beats 98%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searchInsert(self, nums, key):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key &gt; nums[len(nums) - 1]: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len(nums)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key &lt; nums[0]: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l, r = 0, len(nums) - 1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l &lt;= r: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 = (l + r)/2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nums[m] &gt; key: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 = m - 1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r &gt;=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nums[r] &lt; key: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return r + 1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</w:t>
      </w:r>
      <w:r w:rsidRPr="00A01E92">
        <w:rPr>
          <w:sz w:val="18"/>
          <w:szCs w:val="18"/>
        </w:rPr>
        <w:t>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elif nums[m] &lt; key: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 = m + 1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l &lt; len(nums):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nums[l] &gt; key: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return 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len(nums)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8 line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searchInsert(int[] A, int target)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int low = 0, high = A.length-1;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while(low&lt;=high){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mid = (low+high)/2;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if(A[mid] == target) return mid;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</w:t>
      </w:r>
      <w:r w:rsidRPr="00A01E92">
        <w:rPr>
          <w:sz w:val="18"/>
          <w:szCs w:val="18"/>
        </w:rPr>
        <w:t xml:space="preserve"> else if(A[mid] &gt; target) high = mid-1;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 low = mid+1;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low;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36,Valid Sudoku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1-7 lines Python, 4 solutions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Counter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short solution by C++. O(n2)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class </w:t>
      </w:r>
      <w:r w:rsidRPr="00A01E92">
        <w:rPr>
          <w:sz w:val="18"/>
          <w:szCs w:val="18"/>
        </w:rPr>
        <w:t>Solution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bool isValidSudoku(vector&lt;vector&lt;char&gt; &gt; &amp;board)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used1[9][9] = {0}, used2[9][9] = {0}, used3[9][9] = {0};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= 0; i &lt; board.size(); ++ 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for(int j = 0; j &lt; board[i].size(</w:t>
      </w:r>
      <w:r w:rsidRPr="00A01E92">
        <w:rPr>
          <w:sz w:val="18"/>
          <w:szCs w:val="18"/>
        </w:rPr>
        <w:t>); ++ j)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if(board[i][j] != '.')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int num = board[i][j] - '0' - 1, k = i / 3 * 3 + j / 3;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if(used1[i][num] || used2[j][num] || used3[k][num])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used1[i][num] = used2[j][num] = used3[k][num]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37,Sudoku Solver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Straight Forward Java Solution Using Backtracking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void solveSudoku(char[][] board)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if(board == null || board.length ==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solve(board);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boolean solve(char[][] board){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= 0; i &lt; board.length;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for(int j = 0; j &lt; board[0].length; j++){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if(board[i][j] == '.'){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    </w:t>
      </w:r>
      <w:proofErr w:type="gramStart"/>
      <w:r w:rsidRPr="00A01E92">
        <w:rPr>
          <w:sz w:val="18"/>
          <w:szCs w:val="18"/>
        </w:rPr>
        <w:t>for(</w:t>
      </w:r>
      <w:proofErr w:type="gramEnd"/>
      <w:r w:rsidRPr="00A01E92">
        <w:rPr>
          <w:sz w:val="18"/>
          <w:szCs w:val="18"/>
        </w:rPr>
        <w:t>char c = '1'; c &lt;= '9'; c++){//trial. Try 1 through 9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if(isValid(board, i, j, c)){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</w:t>
      </w:r>
      <w:r w:rsidRPr="00A01E92">
        <w:rPr>
          <w:sz w:val="18"/>
          <w:szCs w:val="18"/>
        </w:rPr>
        <w:t xml:space="preserve"> board[i][j] = c; //Put c for this cell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if(solve(board))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    return true; //If it's the solution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else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</w:t>
      </w:r>
      <w:r w:rsidRPr="00A01E92">
        <w:rPr>
          <w:sz w:val="18"/>
          <w:szCs w:val="18"/>
        </w:rPr>
        <w:t xml:space="preserve">        board[i][j] = '.'; //Otherwise go back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boolean isValid(char[][] board, int row, int col, char c){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= 0; i &lt; 9;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if(board[i][col] != '.' &amp;&amp; board[i</w:t>
      </w:r>
      <w:proofErr w:type="gramStart"/>
      <w:r w:rsidRPr="00A01E92">
        <w:rPr>
          <w:sz w:val="18"/>
          <w:szCs w:val="18"/>
        </w:rPr>
        <w:t>][</w:t>
      </w:r>
      <w:proofErr w:type="gramEnd"/>
      <w:r w:rsidRPr="00A01E92">
        <w:rPr>
          <w:sz w:val="18"/>
          <w:szCs w:val="18"/>
        </w:rPr>
        <w:t>col] == c) return false; //check row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if(board[row][i] != '.' &amp;&amp; board[row][i] == c) r</w:t>
      </w:r>
      <w:r w:rsidRPr="00A01E92">
        <w:rPr>
          <w:sz w:val="18"/>
          <w:szCs w:val="18"/>
        </w:rPr>
        <w:t>eturn false; //check column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if(board[3 * (row / 3) + i / 3][ 3 * (col / 3) + i % 3] != '.' &amp;&amp;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board[3 * (row / 3) + i / 3][3 * (col / 3) + i % 3] == c) return false; //check 3*3 block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38,Count </w:t>
      </w:r>
      <w:r w:rsidRPr="00A01E92">
        <w:rPr>
          <w:sz w:val="18"/>
          <w:szCs w:val="18"/>
        </w:rPr>
        <w:t>and Say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4-5 lines Python solutions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countAndSay(self,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 = '1'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_ in range(n - 1):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 = re.sub(r'(.)\1*', lambda m: str(len(m.group(0))) + m.group(1), 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Please change the misleading description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39,Combination Sum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dfs solution.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combinationSum(self, candidates, target):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candidates.sort()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self.dfs(candidates, target, 0, [], res)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</w:t>
      </w:r>
      <w:r w:rsidRPr="00A01E92">
        <w:rPr>
          <w:sz w:val="18"/>
          <w:szCs w:val="18"/>
        </w:rPr>
        <w:t>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dfs(self, nums, target, index, path, res):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target &lt;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 # backtracking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target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res.append(path)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xrange(index, len(nums)):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self.dfs(nums, target-nums[i],</w:t>
      </w:r>
      <w:r w:rsidRPr="00A01E92">
        <w:rPr>
          <w:sz w:val="18"/>
          <w:szCs w:val="18"/>
        </w:rPr>
        <w:t xml:space="preserve"> i, path+[nums[i]], res)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general approach to backtracking questions in Java (Subsets, Permutations, Combination Sum, Palindrome Partitioning)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List&lt;List&lt;Integer&gt;&gt; subsets(int[]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List&lt;List&lt;Integer&gt;&gt; list = new ArrayLis</w:t>
      </w:r>
      <w:r w:rsidRPr="00A01E92">
        <w:rPr>
          <w:sz w:val="18"/>
          <w:szCs w:val="18"/>
        </w:rPr>
        <w:t>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Arrays.sort(nums);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backtrack(list, new ArrayList&lt;&gt;(), nums, 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list;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void backtrack(List&lt;List&lt;Integer&gt;&gt; list , List&lt;Integer&gt; tempList, int [] nums, int start){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list.add(new ArrayList&lt;&gt;(tempList));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 = start; i &lt; nums.length;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tempList.add(nums[i]);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backtrack(list, tempList, nums, i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tempList.remove(tempList.size() - 1);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40,Combination Sum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DP solution in Pytho</w:t>
      </w:r>
      <w:r w:rsidRPr="00A01E92">
        <w:rPr>
          <w:sz w:val="18"/>
          <w:szCs w:val="18"/>
        </w:rPr>
        <w:t xml:space="preserve">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combinationSum2(self, candidates, target):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candidates.sort()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table = [None] + [set() for i in range(target)]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candidates: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i &gt; target: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break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range(target - i, 0, -1):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table[i + j] |= {elt + (i,) for elt in table[j]}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table[i].add((i,))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map(list, table[target])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 using dfs, easy understand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public List&lt;List&lt;Integer&gt;&gt; combinationSum2(int[] cand, int target)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Arrays.sort(cand);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List&lt;List&lt;Integer&gt;&gt; res = new ArrayList&lt;List&lt;Integer&gt;&gt;();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List&lt;Integer&gt; path = new ArrayList&lt;Integer&gt;();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dfs_com(cand, 0, target, path, res);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void dfs_com(int[] cand, int cur, int target, List&lt;Int</w:t>
      </w:r>
      <w:r w:rsidRPr="00A01E92">
        <w:rPr>
          <w:sz w:val="18"/>
          <w:szCs w:val="18"/>
        </w:rPr>
        <w:t>eger&gt; path, List&lt;List&lt;Integer&gt;&gt; res)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if (target ==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res.add(new ArrayList(path));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(target &lt; 0)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cur; i &lt; cand.length;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(i &gt; cur &amp;&amp; cand[i] == cand[i-1]) continue</w:t>
      </w:r>
      <w:r w:rsidRPr="00A01E92">
        <w:rPr>
          <w:sz w:val="18"/>
          <w:szCs w:val="18"/>
        </w:rPr>
        <w:t>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path.add(path.size(), cand[i]);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dfs_com(cand, i+1, target - cand[i], path, res);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path.remove(path.size()-1);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41,First Missing Positive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Python O(1) space,  O(n) time solution with explanatio</w:t>
      </w:r>
      <w:r w:rsidRPr="00A01E92">
        <w:rPr>
          <w:sz w:val="18"/>
          <w:szCs w:val="18"/>
        </w:rPr>
        <w:t xml:space="preserve">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def firstMissingPositive(self,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:type nums: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Basic idea: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1. for any array whose length is l, the first missing positive must be in range [1,...,l+1],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so we only have to care about those elements in this range and remove the rest.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2. we can use the array index as the hash to restore the frequency of each number within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the range [1,...,l+1]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nums.append(0)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 = le</w:t>
      </w:r>
      <w:r w:rsidRPr="00A01E92">
        <w:rPr>
          <w:sz w:val="18"/>
          <w:szCs w:val="18"/>
        </w:rPr>
        <w:t>n(nums)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range(len(nums)): #delete those useless elements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nums[i]&lt;0 or nums[i]&gt;=n: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nums[i]=0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range(len(nums)): #use the index as the hash to record the frequency of each number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nums[nums[i]%n]+=n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range(1,len(nums)):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nums[i]/n==0: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i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n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short c++ solution, O(1) space, and O(n) time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firstMissingPositive(int A[], int 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= 0; i &lt; n; ++ 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while(A[i] &gt; 0 &amp;&amp; A[i] &lt;= n &amp;&amp; A[A[i] - 1] != A[i])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swap(A[i], A[A[i] - 1]);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= 0; i &lt; n; ++ 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if(A[i] != i + 1)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i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return n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42,Trapping Rain Water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8-lines C/C++/Java/Python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l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Sharing my simple c++ code: O(n) time, O(1) space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trap(int A[], int n</w:t>
      </w:r>
      <w:r w:rsidRPr="00A01E92">
        <w:rPr>
          <w:sz w:val="18"/>
          <w:szCs w:val="18"/>
        </w:rPr>
        <w:t>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left=0; int right=n-1;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res=0;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maxleft=0, maxright=0;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while(left&lt;=right){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if(A[left]&lt;=A[right]){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if(A[left]&gt;=maxleft) maxleft=A[left];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else res+=maxleft-A[lef</w:t>
      </w:r>
      <w:r w:rsidRPr="00A01E92">
        <w:rPr>
          <w:sz w:val="18"/>
          <w:szCs w:val="18"/>
        </w:rPr>
        <w:t>t];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left++;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if(A[right]&gt;=maxright) maxright= A[right];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else res+=maxright-A[right];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right--;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43,Multiply Strings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Python solution, 18 lines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multiply(num1, num2):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product = [0] * (len(num1) + len(num2))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pos = len(product)-1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n1 in reversed(num1):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tempPos = pos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n2 in </w:t>
      </w:r>
      <w:r w:rsidRPr="00A01E92">
        <w:rPr>
          <w:sz w:val="18"/>
          <w:szCs w:val="18"/>
        </w:rPr>
        <w:t>reversed(num2):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product[tempPos] += int(n1) * int(n2)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product[tempPos-1] += product[tempPos]/10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product[tempPos] %= 10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tempPos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pos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pt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pt &lt; len(product)-1 a</w:t>
      </w:r>
      <w:r w:rsidRPr="00A01E92">
        <w:rPr>
          <w:sz w:val="18"/>
          <w:szCs w:val="18"/>
        </w:rPr>
        <w:t>nd product[pt]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pt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t xml:space="preserve">    return ''.join(map(str, product[pt:]))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Easiest JAVA Solution with Graph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`num1[i] * num2[j]` will be placed at indices `[i + j`, `i + j + 1]`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44,Wildcard Matching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DP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a boolean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isMatch(self, s, p):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length = len(s)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len(p) - p.count('*') &gt; length: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dp = [True] + [False]*length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p: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i != '*'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n in reversed(range(length)):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dp[n+1] = dp[n] and (i == s[n] or i == '?')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n in range(1, length+1):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dp[n] = dp[n-1] or dp[n]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dp[0] = dp[0] and i == '*'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</w:t>
      </w:r>
      <w:r w:rsidRPr="00A01E92">
        <w:rPr>
          <w:sz w:val="18"/>
          <w:szCs w:val="18"/>
        </w:rPr>
        <w:t xml:space="preserve"> dp[-1]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Linear runtime and constant space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bool isMatch(const char *s, const char *p)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const char* star=NULL;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const char* ss=s;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(*s){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//advancing both pointers when (both characters match) or ('?' found in pattern)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//note that *p will not advance beyond its length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((*p=='?')||(*p==*s)){s++;p++;continue;}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 * found in pattern, tra</w:t>
      </w:r>
      <w:r w:rsidRPr="00A01E92">
        <w:rPr>
          <w:sz w:val="18"/>
          <w:szCs w:val="18"/>
        </w:rPr>
        <w:t xml:space="preserve">ck index of *, only advancing pattern pointer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(*p=='*'){star=p++; ss=s;continue;}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//current characters didn't match, last pattern pointer was *, current pattern pointer is not *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//only advancing pattern pointer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(star){ p = star+1; s=++ss;continue;}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//current pattern pointer is not star, last patter pointer was not *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//characters do not match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//check for remaining character</w:t>
      </w:r>
      <w:r w:rsidRPr="00A01E92">
        <w:rPr>
          <w:sz w:val="18"/>
          <w:szCs w:val="18"/>
        </w:rPr>
        <w:t>s in pattern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(*p=='*'){p++;}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return !*p;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45,Jump Game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10-lines C++ (16ms) / Python BFS Solutions with Explanations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nums = [2, 3, 1, 1, 4]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O(n), BFS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int jump(int A[], 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if(n&lt;2)return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int level=0,currentMax=0,i=0,nextMax=0;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while(currentMax-i+1&gt;0){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//nodes count of current level&gt;0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level++;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for(;i&lt;=currentMax;i++){</w:t>
      </w:r>
      <w:r w:rsidRPr="00A01E92">
        <w:rPr>
          <w:sz w:val="18"/>
          <w:szCs w:val="18"/>
        </w:rPr>
        <w:tab/>
        <w:t>//traverse current level , and update the max reach of next</w:t>
      </w:r>
      <w:r w:rsidRPr="00A01E92">
        <w:rPr>
          <w:sz w:val="18"/>
          <w:szCs w:val="18"/>
        </w:rPr>
        <w:t xml:space="preserve"> level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nextMax=max(nextMax,A[i]+i);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if(nextMax&gt;=n-1)return level;   // if last element is in level+1,  then the min jump=level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currentMax=nextMax;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46,Permutations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AC simple iterative java/python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List&lt;List&lt;Integer&gt;&gt;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general approach to backtracking questions in Java (Subsets, Permutations, Combination Sum, Palindrome Partioning)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List&lt;List&lt;Integer&gt;&gt; subsets(int[]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>List&lt;List&lt;Integer&gt;&gt; list = new ArrayList&lt;&gt;();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Arrays.sort(nums);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backtrack(list, new ArrayList&lt;&gt;(), nums, 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list;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void backtrack(List&lt;List&lt;Integer&gt;&gt; list , List&lt;Integer&gt; tempList, int [] nums, int start){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list.add(new ArrayList&lt;&gt;(tempList));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 = start; i &lt; nums.length;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tempList.add(nums[i]);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backtrack(list, tempList, nums, i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tempList.remove(tempList.size() - 1);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47,Permutations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9-line python solution with 1 line to handle duplication, beat 99% of others :-)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permuteUnique(self,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ans = [[]]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n in nums: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new_ans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l in ans: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i in xrange(len(l)+1):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            new_ans.append(l[:i]+[n]+l[i:])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i&lt;len(l) and l[i]==n: break              #handles duplication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ans = new_ans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ans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simple C++ solution in only 20 lines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void recursion(vector&lt;int&gt; num, int i, int j, vector&lt;vector&lt;int&gt; &gt; &amp;res)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(i == j-1)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res.push_back(num);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k = i; k &lt; j; k++)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(i != k &amp;&amp;</w:t>
      </w:r>
      <w:r w:rsidRPr="00A01E92">
        <w:rPr>
          <w:sz w:val="18"/>
          <w:szCs w:val="18"/>
        </w:rPr>
        <w:t xml:space="preserve"> num[i] == num[k]) continue;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swap(num[i], num[k]);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recursion(num, i+1, j, res);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vector&lt;vector&lt;int&gt; &gt; permuteUnique(vector&lt;int&gt; &amp;num)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sort(num.begin(), num.end());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vector&lt;vector&lt;int&gt; &gt;res;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recursion(num, 0, num.size(), res);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48,Rotate Image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common method to rotate the image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/*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clockwise rotate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first reverse up to down, then swap the symmetry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1 2 3     7 8 9     7 4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4 5 6  =&gt; 4 5 6  =&gt; 8 5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7 8 9     1 2 3     9 6 3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void rotate(vector&lt;vector&lt;int&gt; &gt; &amp;matrix)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reverse(matrix.begin(), matrix.end());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0; i &lt; matrix.size(); ++i)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j = i + 1</w:t>
      </w:r>
      <w:r w:rsidRPr="00A01E92">
        <w:rPr>
          <w:sz w:val="18"/>
          <w:szCs w:val="18"/>
        </w:rPr>
        <w:t>; j &lt; matrix[i].size(); ++j)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swap(matrix[i][j], matrix[j][i]);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/*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anticlockwise rotate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first reverse left to right, then swap the symmetry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1 2 3     3 2 1     3 6 9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4 5 6  =&gt; 6 5 4  =&gt; 2 5 8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7 8 9     9 8 7    </w:t>
      </w:r>
      <w:r w:rsidRPr="00A01E92">
        <w:rPr>
          <w:sz w:val="18"/>
          <w:szCs w:val="18"/>
        </w:rPr>
        <w:t xml:space="preserve"> 1 4 7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void anti_rotate(vector&lt;vector&lt;int&gt; &gt; &amp;matrix)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(auto vi : matrix) reverse(vi.begin(), vi.end());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0; i &lt; matrix.size(); ++i)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j = i + 1; j &lt; matrix[i].size(); ++j)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swap(matrix[i][j], m</w:t>
      </w:r>
      <w:r w:rsidRPr="00A01E92">
        <w:rPr>
          <w:sz w:val="18"/>
          <w:szCs w:val="18"/>
        </w:rPr>
        <w:t>atrix[j][i]);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49,Group Anagrams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2-line Python solution, AC with 350ms (some useful Python tricks)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anagrams(self, strs):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count = collections.Counter([tuple(sorted(s)) for s in strs])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filter(lambda x: count[tuple(sorted(x))]&gt;1, strs)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my short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List&lt;List&lt;String&gt;&gt; groupAnagrams(String[] strs)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(strs == null || strs.length == 0) return n</w:t>
      </w:r>
      <w:r w:rsidRPr="00A01E92">
        <w:rPr>
          <w:sz w:val="18"/>
          <w:szCs w:val="18"/>
        </w:rPr>
        <w:t>ew ArrayList&lt;List&lt;String&gt;&gt;();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Map&lt;String, List&lt;String&gt;&gt; map = new HashMap&lt;String, List&lt;String&gt;&gt;();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(String s : strs)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char[] ca = s.toCharArray();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Arrays.sort(ca);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String keyStr = String.valueOf</w:t>
      </w:r>
      <w:r w:rsidRPr="00A01E92">
        <w:rPr>
          <w:sz w:val="18"/>
          <w:szCs w:val="18"/>
        </w:rPr>
        <w:t>(ca);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(!map.containsKey(keyStr)) map.put(keyStr, new ArrayList&lt;String&gt;());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map.get(keyStr).add(s);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new ArrayList&lt;List&lt;String&gt;&gt;(map.values());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50,Pow(x, n)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Shortes</w:t>
      </w:r>
      <w:r w:rsidRPr="00A01E92">
        <w:rPr>
          <w:sz w:val="18"/>
          <w:szCs w:val="18"/>
        </w:rPr>
        <w:t xml:space="preserve">t Python - Guaranteed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pow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and easy to understand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double pow(double x, 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if(n ==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if(n&lt;0){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 = -n;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x = 1/x;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(n%2 == 0) ? pow(x*x, n/2) : x*pow(x*x, n/2);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51,N-Queens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Fast, short, and easy-to-understand python solution, 11 lines, 76ms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DFS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Accepted 4ms c++ solution use backtracking </w:t>
      </w:r>
      <w:r w:rsidRPr="00A01E92">
        <w:rPr>
          <w:sz w:val="18"/>
          <w:szCs w:val="18"/>
        </w:rPr>
        <w:t xml:space="preserve">and bitmask, easy understand.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column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52,N-Queens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11-line Python solution, easy to understand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totalNQueens(self,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dfs(board, row):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row == n: return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count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x in set_n - set(board):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# check diagonal conflict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all(row - i != abs(x - y) for i, y in enumerate(board[:row])):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board[row] = 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count += dfs(board, row + 1)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board[</w:t>
      </w:r>
      <w:r w:rsidRPr="00A01E92">
        <w:rPr>
          <w:sz w:val="18"/>
          <w:szCs w:val="18"/>
        </w:rPr>
        <w:t>row] = '.'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proofErr w:type="gramStart"/>
      <w:r w:rsidRPr="00A01E92">
        <w:rPr>
          <w:sz w:val="18"/>
          <w:szCs w:val="18"/>
        </w:rPr>
        <w:t>return</w:t>
      </w:r>
      <w:proofErr w:type="gramEnd"/>
      <w:r w:rsidRPr="00A01E92">
        <w:rPr>
          <w:sz w:val="18"/>
          <w:szCs w:val="18"/>
        </w:rPr>
        <w:t xml:space="preserve"> count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set_n = {i for i in xrange(n)}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dfs(['.'] * </w:t>
      </w:r>
      <w:proofErr w:type="gramStart"/>
      <w:r w:rsidRPr="00A01E92">
        <w:rPr>
          <w:sz w:val="18"/>
          <w:szCs w:val="18"/>
        </w:rPr>
        <w:t>n</w:t>
      </w:r>
      <w:proofErr w:type="gramEnd"/>
      <w:r w:rsidRPr="00A01E92">
        <w:rPr>
          <w:sz w:val="18"/>
          <w:szCs w:val="18"/>
        </w:rPr>
        <w:t>, 0)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Accepted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/**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don't need to actually place the queen,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instead, for each row, try to place without violation 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</w:t>
      </w:r>
      <w:r w:rsidRPr="00A01E92">
        <w:rPr>
          <w:sz w:val="18"/>
          <w:szCs w:val="18"/>
        </w:rPr>
        <w:t>col/ diagonal1/ diagnol2.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</w:t>
      </w:r>
      <w:proofErr w:type="gramStart"/>
      <w:r w:rsidRPr="00A01E92">
        <w:rPr>
          <w:sz w:val="18"/>
          <w:szCs w:val="18"/>
        </w:rPr>
        <w:t>trick</w:t>
      </w:r>
      <w:proofErr w:type="gramEnd"/>
      <w:r w:rsidRPr="00A01E92">
        <w:rPr>
          <w:sz w:val="18"/>
          <w:szCs w:val="18"/>
        </w:rPr>
        <w:t>: to detect whether 2 positions sit on the same diagnol: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if delta(col, row) equals, same diagnol1;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if sum(col, row) equals, same diagnal2.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final Set&lt;Integer&gt; occupiedCols = new HashSet&lt;Integer&gt;();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</w:t>
      </w:r>
      <w:r w:rsidRPr="00A01E92">
        <w:rPr>
          <w:sz w:val="18"/>
          <w:szCs w:val="18"/>
        </w:rPr>
        <w:t>rivate final Set&lt;Integer&gt; occupiedDiag1s = new HashSet&lt;Integer&gt;();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final Set&lt;Integer&gt; occupiedDiag2s = new HashSet&lt;Integer&gt;();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totalNQueens(int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totalNQueensHelper(0, 0, n);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int totalNQueensHelper(int row,</w:t>
      </w:r>
      <w:r w:rsidRPr="00A01E92">
        <w:rPr>
          <w:sz w:val="18"/>
          <w:szCs w:val="18"/>
        </w:rPr>
        <w:t xml:space="preserve"> int count, 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for (int col = 0; col &lt; n; col++)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(occupiedCols.contains(col))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continue;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diag1 = row - col;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(occupiedDiag1s.contains(diag1))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continue;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diag2 = row + col;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(occupiedDiag2s.contains(diag2))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continue;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we can now place a queen here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(row == n-1)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count++;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occupiedCols.add(col);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occupiedDiag1s.add(diag1);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occupiedDiag2s.add(diag2);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count = totalNQueensHelper(row+1, count, n);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 recover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occupiedCols.remove(col);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occupiedDiag1s.remove(diag1);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t>occupiedDiag2s.remove(diag2);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count;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53,Maximum Subarray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A, a list of integers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an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6:57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maxSubArray(self, A):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A: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curSum = maxSum = A[0]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num in A[1:]: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curSum = max(num, curSum + num)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maxSum = max(maxSum, curSum)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maxSum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</w:t>
      </w:r>
      <w:r w:rsidRPr="00A01E92">
        <w:rPr>
          <w:b/>
          <w:sz w:val="18"/>
          <w:szCs w:val="18"/>
        </w:rPr>
        <w:t>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DP solution &amp; some thoughts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maxSubArray(int A[], int i, int j)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54,Spiral Matrix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1-liner in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def spiralOrder(self, matrix):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matrix and list(matrix.pop(0)) + self.spiralOrder(zip(*matrix)[::-1])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</w:t>
      </w:r>
      <w:r w:rsidRPr="00A01E92">
        <w:rPr>
          <w:b/>
          <w:sz w:val="18"/>
          <w:szCs w:val="18"/>
        </w:rPr>
        <w:t>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Super Simple and Easy to Understand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List&lt;Integer&gt; spiralOrder(int[][] matrix)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List&lt;Integer&gt; res = new ArrayList&lt;Integer&gt;();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(matrix.length ==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rowBegin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rowEnd = matrix.length-1;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colBegin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colEnd = matrix[0].length - 1;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(rowBegin &lt;= rowEnd &amp;&amp; colBegin &lt;= colEnd)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 xml:space="preserve">         // Traverse Right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(int j = colBegin; j &lt;= colEnd; j 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res.add(matrix[rowBegin][j]);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rowBegin++;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 Traverse Down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(int j = rowBegin; j &lt;= </w:t>
      </w:r>
      <w:r w:rsidRPr="00A01E92">
        <w:rPr>
          <w:sz w:val="18"/>
          <w:szCs w:val="18"/>
        </w:rPr>
        <w:t>rowEnd; j 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res.add(matrix[j][colEnd]);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colEnd--;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(rowBegin &lt;= rowEnd)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// Traverse Left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for (int j = colEnd; j &gt;= colBegin; j --)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res.add(matrix[rowEnd][j]);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rowEnd--;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(colBegin &lt;= colEnd)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// Traver Up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for (int j = rowEnd; j &gt;= rowBegin; j --)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</w:t>
      </w:r>
      <w:r w:rsidRPr="00A01E92">
        <w:rPr>
          <w:sz w:val="18"/>
          <w:szCs w:val="18"/>
        </w:rPr>
        <w:t xml:space="preserve">              res.add(matrix[j][colBegin]);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colBegin 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55,Jump Game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Linear and simple solution in C++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bool canJump(int A[], int</w:t>
      </w:r>
      <w:r w:rsidRPr="00A01E92">
        <w:rPr>
          <w:sz w:val="18"/>
          <w:szCs w:val="18"/>
        </w:rPr>
        <w:t xml:space="preserve">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i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reach = 0; i &lt; n &amp;&amp; i &lt;= reach; ++i)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reach = max(i + A[i], reach);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i == 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56,Merge Intervals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7 lines, easy,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merge(self, intervals):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out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sorted(intervals, key=lambda i: i.start):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out and i.start &lt;= out[-1].end: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out[-1].end = max(out[-1].end, i.end)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out += i,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out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simple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</w:t>
      </w:r>
      <w:r w:rsidRPr="00A01E92">
        <w:rPr>
          <w:sz w:val="18"/>
          <w:szCs w:val="18"/>
        </w:rPr>
        <w:t>t&lt;Interval&gt; merge(List&lt;Interval&gt; intervals)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(intervals.size() &lt;=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intervals;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Sort by ascending starting point using an anonymous Comparator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intervals.sort((i1, i2) -&gt; Integer.compare(i1.start, i2.start));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List&lt;Interval&gt; result = new LinkedList&lt;Interval&gt;();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start = intervals.get(0).start;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end = intervals.get(0).end;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(Interval interval : intervals)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(interval.start &lt;= end) // Overlapping intervals, move the</w:t>
      </w:r>
      <w:r w:rsidRPr="00A01E92">
        <w:rPr>
          <w:sz w:val="18"/>
          <w:szCs w:val="18"/>
        </w:rPr>
        <w:t xml:space="preserve"> end if needed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end = Math.max(end, interval.end);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 {                     // Disjoint intervals, add the previous one and reset bounds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result.add(new Interval(start, end));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start = interval.start;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end = interval.end;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Add the last interval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result.add(new Interval(start, end));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57,Insert Interval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lastRenderedPageBreak/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O(n)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intervals, a list of Intervals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newInterval, a Interval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 list of Interval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insert(self, intervals, newInterval):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start = newInterval.start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end = newInterval.end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result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</w:t>
      </w:r>
      <w:r w:rsidRPr="00A01E92">
        <w:rPr>
          <w:sz w:val="18"/>
          <w:szCs w:val="18"/>
        </w:rPr>
        <w:t xml:space="preserve">   i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i &lt; len(intervals):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start &lt;= intervals[i].end: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end &lt; intervals[i].start: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break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start = min(start, intervals[i].start)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end = max(end, intervals[i].end)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result.append(intervals[i])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result.append(Interval(start, end))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result += intervals[i:]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result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Short</w:t>
      </w:r>
      <w:r w:rsidRPr="00A01E92">
        <w:rPr>
          <w:sz w:val="18"/>
          <w:szCs w:val="18"/>
        </w:rPr>
        <w:t xml:space="preserve"> and straight-forward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List&lt;Interval&gt; insert(List&lt;Interval&gt; intervals, Interval newInterval)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List&lt;Interval&gt; result = new LinkedList&lt;&gt;();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i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add all the intervals ending before newInterval starts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</w:t>
      </w:r>
      <w:r w:rsidRPr="00A01E92">
        <w:rPr>
          <w:sz w:val="18"/>
          <w:szCs w:val="18"/>
        </w:rPr>
        <w:t>(i &lt; intervals.size() &amp;&amp; intervals.get(i).end &lt; newInterval.start)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result.add(intervals.get(i++));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merge all overlapping intervals to one considering newInterval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(i &lt; intervals.size() &amp;&amp; intervals.get(i).start &lt;= newInterval.end</w:t>
      </w:r>
      <w:r w:rsidRPr="00A01E92">
        <w:rPr>
          <w:sz w:val="18"/>
          <w:szCs w:val="18"/>
        </w:rPr>
        <w:t>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newInterval = new Interval( // we could mutate newInterval here also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Math.min(newInterval.start, intervals.get(i).start),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Math.max(newInterval.end, intervals.get(i).end));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result.add(</w:t>
      </w:r>
      <w:r w:rsidRPr="00A01E92">
        <w:rPr>
          <w:sz w:val="18"/>
          <w:szCs w:val="18"/>
        </w:rPr>
        <w:t>newInterval); // add the union of intervals we got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add all the rest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(i &lt; intervals.size()) result.add(intervals.get(i++));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58,Length of Last Word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One line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def </w:t>
      </w:r>
      <w:r w:rsidRPr="00A01E92">
        <w:rPr>
          <w:sz w:val="18"/>
          <w:szCs w:val="18"/>
        </w:rPr>
        <w:t>lengthOfLastWord(self,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len(s.rstrip(' ').split(' ')[-1])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7-lines 4ms C++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59,Spiral Matrix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4-9 lines Python solutions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||  =&gt;  |9|  =&gt;</w:t>
      </w:r>
      <w:r w:rsidRPr="00A01E92">
        <w:rPr>
          <w:sz w:val="18"/>
          <w:szCs w:val="18"/>
        </w:rPr>
        <w:t xml:space="preserve">  |8|      |6 7|      |4 5|      |1 2 3|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|9|  =&gt;  |9 8|  =&gt;  |9 6|  =&gt;  |8 9 4|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             |8 7|      |7 6 5|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4-9 lines Python solutions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||  =&gt;  |9|  =&gt;  |8|      |6 7|      |4 5</w:t>
      </w:r>
      <w:r w:rsidRPr="00A01E92">
        <w:rPr>
          <w:sz w:val="18"/>
          <w:szCs w:val="18"/>
        </w:rPr>
        <w:t>|      |1 2 3|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|9|  =&gt;  |9 8|  =&gt;  |9 6|  =&gt;  |8 9 4|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             |8 7|      |7 6 5|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60,Permutation Sequence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my Python solution with detailed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import math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{integer} 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{integer} 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{string}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getPermutation(self, n,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numbers = range(1, n+1)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permutation = ''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k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n &gt;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 xml:space="preserve">    # get the index of current digit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index, k = divmod(k, math.factorial(n))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permutation += str(numbers[index])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# remove handled number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numbers.remove(numbers[index])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permutation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</w:t>
      </w:r>
      <w:r w:rsidRPr="00A01E92">
        <w:rPr>
          <w:b/>
          <w:sz w:val="18"/>
          <w:szCs w:val="18"/>
        </w:rPr>
        <w:t>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"Explain-like-I'm-five" Java Solution in O(n)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String getPermutation(int n,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pos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List&lt;Integer&gt; numbers = new ArrayList&lt;&gt;();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int[] factorial = new int[n+1];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StringBuilder sb = new StringBuilder();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create an array of factorial lookup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sum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factorial[0]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i=1; i&lt;=n;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sum *= i;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factorial[i] = sum;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factorial[] = {1, 1, 2, 6, 24, ... n!}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create a list of numbers to get indices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i=1; i&lt;=n;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numbers.add(i);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numbers = {1, 2, 3, 4}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k--;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 = 1; i &lt;= n;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</w:t>
      </w:r>
      <w:r w:rsidRPr="00A01E92">
        <w:rPr>
          <w:sz w:val="18"/>
          <w:szCs w:val="18"/>
        </w:rPr>
        <w:t xml:space="preserve">  int index = k/factorial[n-i];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sb.append(String.valueOf(numbers.get(index)));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numbers.remove(index);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k-=index*factorial[n-i];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String.valueOf(sb);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61,Rotate List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97.63%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rotateRight(self, head,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:type head: ListNode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:type k: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:rtype: ListNode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head: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head.next == None: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he</w:t>
      </w:r>
      <w:r w:rsidRPr="00A01E92">
        <w:rPr>
          <w:sz w:val="18"/>
          <w:szCs w:val="18"/>
        </w:rPr>
        <w:t>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pointer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length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pointer.next: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pointer = pointer.next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length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rotateTimes = k%length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k == 0 or rotateTimes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fastPointer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slowPointer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a in range (rotateTimes):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fastPointer = fastPointer.next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fastPointer.next: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slowPointer = slowPointer.next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fastPointer = fastPointer.next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temp = slowPointer.next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slowPointer.next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fastPointer.next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head = temp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head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clean C++ code, quite standard (find tail and reconnect the list)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</w:t>
      </w:r>
      <w:r w:rsidRPr="00A01E92">
        <w:rPr>
          <w:sz w:val="18"/>
          <w:szCs w:val="18"/>
        </w:rPr>
        <w:t>ode* rotateRight(ListNode* head,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if(!head) return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len=1; // number of nodes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ListNode *newH, *tail;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newH=tail=head;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while(tail-&gt;next)  // get the number of nodes in the list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tail = tail-&gt;next;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len++;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tail-&gt;next = head; // circle the link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if(k %= len)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for(auto i=0; i&lt;len-k; i++) tail = tail-&gt;</w:t>
      </w:r>
      <w:r w:rsidRPr="00A01E92">
        <w:rPr>
          <w:sz w:val="18"/>
          <w:szCs w:val="18"/>
        </w:rPr>
        <w:t>next; // the tail node is the (len-k)-th node (1st node is head)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newH = tail-&gt;next;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tail-&gt;next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newH;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62,Unique Paths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 Line Math Solution (Python)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class </w:t>
      </w:r>
      <w:r w:rsidRPr="00A01E92">
        <w:rPr>
          <w:sz w:val="18"/>
          <w:szCs w:val="18"/>
        </w:rPr>
        <w:t>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uniquePaths(self, m,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:type m: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math.factorial(m+n-2)/math.factorial(m-1)/math.factorial(n-1)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0ms, 5-lines DP Solution in C++ with Explanations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(i, j)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63,Unique Paths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Accepted simple Python in-place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obstacleGrid, a list of lists of integers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an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</w:t>
      </w:r>
      <w:r w:rsidRPr="00A01E92">
        <w:rPr>
          <w:sz w:val="18"/>
          <w:szCs w:val="18"/>
        </w:rPr>
        <w:t>uniquePathsWithObstacles(self, obstacleGrid):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 = len(obstacleGrid)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 = len(obstacleGrid[0])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obstacleGrid[0][0] = 1 - obstacleGrid[0][0]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range(1,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not obstacleGrid[0][i]: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</w:t>
      </w:r>
      <w:r w:rsidRPr="00A01E92">
        <w:rPr>
          <w:sz w:val="18"/>
          <w:szCs w:val="18"/>
        </w:rPr>
        <w:t xml:space="preserve">      obstacleGrid[0][i] = obstacleGrid[0][i-1]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obstacleGrid[0][i]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range(1, 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not obstacleGrid[i][0]: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obstacleGrid[i][0] = obstacleGrid[i-1][0]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obstacleGrid[i][0]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range(1, 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j in range(1,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not obstacleGrid[i][j]: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obstacleGrid[i][j] = obstacleGrid[i][j-1]+obstacleGrid[i-1][j]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obstacleGrid[i][j]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obstacleGrid[-1][-1]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public </w:t>
      </w:r>
      <w:r w:rsidRPr="00A01E92">
        <w:rPr>
          <w:sz w:val="18"/>
          <w:szCs w:val="18"/>
        </w:rPr>
        <w:t>int uniquePathsWithObstacles(int[][] obstacleGrid)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width = obstacleGrid[0].length;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int[] dp = new int[width];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dp[0]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(int[] row : obstacleGrid)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j = 0; j &lt; width; j++)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(row[j] ==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 xml:space="preserve">              dp[j]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 if (j &gt;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dp[j] += dp[j - 1];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dp[width - 1];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64,Minimum Path Sum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python dp 70ms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minPathSum(self, grid):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 = len(grid</w:t>
      </w:r>
      <w:r w:rsidRPr="00A01E92">
        <w:rPr>
          <w:sz w:val="18"/>
          <w:szCs w:val="18"/>
        </w:rPr>
        <w:t>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 = len(grid[0])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range(1,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grid[0][i] += grid[0][i-1]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range(1, 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grid[i][0] += grid[i-1][0]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range(1, 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range(1,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grid[i][j] += min(grid[i-1][j], grid[i][j-1])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grid[-1][-1]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10-lines 28ms O(n)-space DP solution in C++ with Explanations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(i, j)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65,Valid Number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simple solution in Python based on DFA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def isNumber(self,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:type s: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:rtype: bool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#define a DFA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state = [{},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{'blank': 1, 'sign': 2, 'digit':3, '.'</w:t>
      </w:r>
      <w:proofErr w:type="gramStart"/>
      <w:r w:rsidRPr="00A01E92">
        <w:rPr>
          <w:sz w:val="18"/>
          <w:szCs w:val="18"/>
        </w:rPr>
        <w:t>:4</w:t>
      </w:r>
      <w:proofErr w:type="gramEnd"/>
      <w:r w:rsidRPr="00A01E92">
        <w:rPr>
          <w:sz w:val="18"/>
          <w:szCs w:val="18"/>
        </w:rPr>
        <w:t xml:space="preserve">},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{'digit':3, '.'</w:t>
      </w:r>
      <w:proofErr w:type="gramStart"/>
      <w:r w:rsidRPr="00A01E92">
        <w:rPr>
          <w:sz w:val="18"/>
          <w:szCs w:val="18"/>
        </w:rPr>
        <w:t>:4</w:t>
      </w:r>
      <w:proofErr w:type="gramEnd"/>
      <w:r w:rsidRPr="00A01E92">
        <w:rPr>
          <w:sz w:val="18"/>
          <w:szCs w:val="18"/>
        </w:rPr>
        <w:t>},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{'digit':3, '.':5, 'e':6, 'blank':9},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{'digit':5},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{'digit':5, 'e':6, 'blank':9},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{'sign':7, 'digit':8},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{'digit':8},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{'digit':8, 'blank':9},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{'blank':9}]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currentState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for c in 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if c &gt;= '0' and c &lt;= '9':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c = 'digit'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if c == ' ':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c = 'blank'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if c in ['+', '-']: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c = 'sign'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if </w:t>
      </w:r>
      <w:r w:rsidRPr="00A01E92">
        <w:rPr>
          <w:sz w:val="18"/>
          <w:szCs w:val="18"/>
        </w:rPr>
        <w:t>c not in state[currentState].keys():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currentState = state[currentState][c]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if currentState not in [3,5,8,9]: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The worst problem i have ever met in th</w:t>
      </w:r>
      <w:r w:rsidRPr="00A01E92">
        <w:rPr>
          <w:sz w:val="18"/>
          <w:szCs w:val="18"/>
        </w:rPr>
        <w:t xml:space="preserve">is oj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66,Plus One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Python solution with explanation (Plus One)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plusOne(digits):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num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range(len(digits)):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num += digits[i] * pow(10, (len(digits)-1-i))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[int(i) for i in str(num+1)]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Simple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int[] plusOne(int[] digits)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n = digits.length;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i=n-1; i&gt;=0; i--)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if(digits[i] &lt; 9)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digits[i]++;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</w:t>
      </w:r>
      <w:r w:rsidRPr="00A01E92">
        <w:rPr>
          <w:sz w:val="18"/>
          <w:szCs w:val="18"/>
        </w:rPr>
        <w:t xml:space="preserve">     return digits;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digits[i]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int[] newNumber = new int [n+1];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newNumber[0]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newNumber;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67,Add Binary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An accepted concise Python recursive solution 10 lines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#add two binary from back to front, I think it is very self explained, when 1+1 we need a carry.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def addBinary(self, a, b):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len(a)==0: return b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len(b)==0: return a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a[-1] == '1' and b[-1] == '1':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self.addBinary(self.addBinary(a[0:-1],b[0:-1]),'1')+'0'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a[-1] == '0' and b[-1] == '0':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return self.addBinary(a[0:-1],</w:t>
      </w:r>
      <w:r w:rsidRPr="00A01E92">
        <w:rPr>
          <w:sz w:val="18"/>
          <w:szCs w:val="18"/>
        </w:rPr>
        <w:t>b[0:-1])+'0'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self.addBinary(a[0:-1],b[0:-1])+'1'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code by c++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 addBinary(string a, string b)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string s = "";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 = </w:t>
      </w:r>
      <w:r w:rsidRPr="00A01E92">
        <w:rPr>
          <w:sz w:val="18"/>
          <w:szCs w:val="18"/>
        </w:rPr>
        <w:t>0, i = a.size() - 1, j = b.size() - 1;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while(i &gt;= 0 || j &gt;= 0 || c ==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 += i &gt;= 0 ? </w:t>
      </w:r>
      <w:proofErr w:type="gramStart"/>
      <w:r w:rsidRPr="00A01E92">
        <w:rPr>
          <w:sz w:val="18"/>
          <w:szCs w:val="18"/>
        </w:rPr>
        <w:t>a[</w:t>
      </w:r>
      <w:proofErr w:type="gramEnd"/>
      <w:r w:rsidRPr="00A01E92">
        <w:rPr>
          <w:sz w:val="18"/>
          <w:szCs w:val="18"/>
        </w:rPr>
        <w:t>i --] - '0' :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 += j &gt;= 0 ? </w:t>
      </w:r>
      <w:proofErr w:type="gramStart"/>
      <w:r w:rsidRPr="00A01E92">
        <w:rPr>
          <w:sz w:val="18"/>
          <w:szCs w:val="18"/>
        </w:rPr>
        <w:t>b[</w:t>
      </w:r>
      <w:proofErr w:type="gramEnd"/>
      <w:r w:rsidRPr="00A01E92">
        <w:rPr>
          <w:sz w:val="18"/>
          <w:szCs w:val="18"/>
        </w:rPr>
        <w:t>j --] - '0' :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 = char(c % 2 + '0') + 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 /= 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68,Text Justification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Concise python solution, 10 lines.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fullJustify(self, words, maxWidth):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res, cur, num_of_letters = [], [],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w in words: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num_of_letters + len(w) + len(cur) &gt; maxWidth: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i in range(maxWidth - num_of_letters):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cur[i%(len(cur)-1 or 1)] += ' 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res.append(''.join(cur))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cur, num_of_letters = [],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 +</w:t>
      </w:r>
      <w:r w:rsidRPr="00A01E92">
        <w:rPr>
          <w:sz w:val="18"/>
          <w:szCs w:val="18"/>
        </w:rPr>
        <w:t>= [w]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num_of_letters += len(w)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 + [' '.join(cur).ljust(maxWidth)]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my concise c++ solution - less than 20 lines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vector&lt;string&gt; fullJustify(vector&lt;string&gt; &amp;words, int 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vector&lt;string&gt;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</w:t>
      </w:r>
      <w:r w:rsidRPr="00A01E92">
        <w:rPr>
          <w:sz w:val="18"/>
          <w:szCs w:val="18"/>
        </w:rPr>
        <w:t>nt i = 0, k, l; i &lt; words.size(); i +=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for(k = l = 0; i + k &lt; words.size() and l + words[i+k].size() &lt;= L - k; k++)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 += words[i+k].size();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string tmp = words[i];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j = 0; j &lt; k - 1; j++)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if(i + k &gt;= words.size()) tmp += " 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 tmp += string((L - l) / (k - 1) + (j &lt; (L - l) % (k - 1)), ' ');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tmp += words[i+j+1];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tmp += string(L - tmp.size(), ' ');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res.push_back(tmp);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 xml:space="preserve">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69,Sqrt(x)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binary search solution (O(lgn)).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Binary search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mySqrt(self, x):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l, r = 0, 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l &lt;= r: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mid = l + (r-l)//2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mid * mid &lt;= x &lt; (mid+1)*(mid+1):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mid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elif x &lt; mid * mid: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 = mid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 = mid + 1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Binary Search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sqrt(int x)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(x ==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left = 1, right = Integer.MAX_VALUE;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(true)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mid = left + (right - left)/2;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(mid &gt; x/mid)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right = mid - 1;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(mid + 1 &gt; x/(mid + 1))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mid;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        left = mid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70,Climbing Stairs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different solutions (bottom up, top down).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Top down - TLE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climbStairs1(self,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 == 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 == 2: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</w:t>
      </w:r>
      <w:r w:rsidRPr="00A01E92">
        <w:rPr>
          <w:sz w:val="18"/>
          <w:szCs w:val="18"/>
        </w:rPr>
        <w:t>n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self.climbStairs(n-1)+self.climbStairs(n-2)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Bottom up, O(n) space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climbStairs2(self,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 == 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 = [0 for i in xrange(n)]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res[0], res[1] = 1,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xrange(2,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res[i] = res[i-1] + res[i-2]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res[-1]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Bottom up, constant space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climbStairs3(self,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 == 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a, b = 1,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xrange(2,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tmp = b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 = a+b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 = tmp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b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Top down + memorization (list)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climbStairs4(self,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 == 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dic = [-1 for i in xrange(n)]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dic[0], dic[1] = 1,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self.helper(n-1, dic)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helper(self, n, dic):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dic[n] &lt;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dic[n] = self.helper(n-1, dic)+self.helper(n-2, dic)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dic[n]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Top down + memorization (dictionary)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__init__(self):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self.dic = {1:1, 2:2}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climbStairs(self,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 not in self.dic: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self.dic[n] = self.climbStairs(n-1) + self.climbStairs(n-2)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self.dic[n]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Basically it's a fibonacci.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[n-1]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71,Simplify Path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9 lines of Python code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simplif</w:t>
      </w:r>
      <w:r w:rsidRPr="00A01E92">
        <w:rPr>
          <w:sz w:val="18"/>
          <w:szCs w:val="18"/>
        </w:rPr>
        <w:t>yPath(self, path):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places = [p for p in path.split("/") if p!="." and p!=""]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stack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p in places: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p == "..":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len(stack) &gt;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stack.pop()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stack.append(p)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"/" + "/".join(stack)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C++ 10-lines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string simplifyPath(string path)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 res, tmp;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vector&lt;string&gt; stk;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stringstream ss(path);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while(getline(ss,tmp,'/'))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(tmp == "" or tmp == ".") continue;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(tmp == ".." and !stk.empty()) stk.pop_back();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 if (tmp != "..") stk.push_back(tmp);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for(auto str : stk) res += "/"+str;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res.empty() ? "/</w:t>
      </w:r>
      <w:proofErr w:type="gramStart"/>
      <w:r w:rsidRPr="00A01E92">
        <w:rPr>
          <w:sz w:val="18"/>
          <w:szCs w:val="18"/>
        </w:rPr>
        <w:t>" :</w:t>
      </w:r>
      <w:proofErr w:type="gramEnd"/>
      <w:r w:rsidRPr="00A01E92">
        <w:rPr>
          <w:sz w:val="18"/>
          <w:szCs w:val="18"/>
        </w:rPr>
        <w:t xml:space="preserve">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72,Edit </w:t>
      </w:r>
      <w:r w:rsidRPr="00A01E92">
        <w:rPr>
          <w:sz w:val="18"/>
          <w:szCs w:val="18"/>
        </w:rPr>
        <w:t>Distance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solutions (O(m*n), O(n) space).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O(m*n) space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minDistance1(self, word1, word2):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l1, l2 = len(word1)+1, len(word2)+1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dp = [[0 for _ in xrange(l2)] for _ in xrange(l1)]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xrange(l1):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 xml:space="preserve">     dp[i][0] = i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j in xrange(l2):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dp[0][j] = j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xrange(1, l1):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xrange(1, l2):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dp[i][j] = min(dp[i-1][j]+1, dp[i][j-1]+1, dp[i-1][j-1]+(word1[i-1]!=word2[j-1]))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dp[-1][-1]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O(n) space with rolling array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minDistance(self, word1, word2):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l1, l2 = len(word1)+1, len(word2)+1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pre = [0 for _ in xrange(l2)]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j in xrange(l2):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pre[j] = j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xrange(1, l1):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 xml:space="preserve">      cur = [i]*l2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xrange(1, l2):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cur[j] = min(cur[j-1]+1, pre[j]+1, pre[j-1]+(word1[i-1]!=word2[j-1]))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pre = cur[:]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return pre[-1]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20ms Detailed Explained C++ Solutions (O(n) Space)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dp[i][j]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73,Set Matrix Zeroes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O(1) space solution in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@param {integer[][]} matrix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{void} Do not return anything, modify matrix in-place instead.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setZeroes(self, matrix):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 = len(matrix)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m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 = len(matrix[0])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row_zero =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matrix[i][0]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row_zero =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col_zero =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j in range(n):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matrix[0][j]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</w:t>
      </w:r>
      <w:r w:rsidRPr="00A01E92">
        <w:rPr>
          <w:sz w:val="18"/>
          <w:szCs w:val="18"/>
        </w:rPr>
        <w:t xml:space="preserve"> col_zero =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range(1, 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range(1,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matrix[i][j]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matrix[i][0]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matrix[0][j]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range(1, 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matrix[i][0]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j in range(1,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matrix[i][j]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j in range(1,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matrix[0][j]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i in range(1, 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matrix[i][j]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col_zero: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range(n):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matrix[0][j]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row_zero: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matrix[i][0] = 0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Any shorter O(1) space solution?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void setZeroes(vector&lt;vector&lt;int&gt; &gt; &amp;matrix)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col0 = 1, rows </w:t>
      </w:r>
      <w:r w:rsidRPr="00A01E92">
        <w:rPr>
          <w:sz w:val="18"/>
          <w:szCs w:val="18"/>
        </w:rPr>
        <w:t>= matrix.size(), cols = matrix[0].size();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t xml:space="preserve">    for (int i = 0; i &lt; rows;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(matrix[i][0] == 0) col0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j = 1; j &lt; cols; j++)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(matrix[i][j] ==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matrix[i][0] = matrix[0][j]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rows - 1; i &gt;= 0; i--)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j = cols - 1; j &gt;= 1; j--)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(matrix[i][0] == 0 || matrix[0][j] ==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matrix[i][j]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(col0 == 0) matrix[i][0]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74,Search a 2D </w:t>
      </w:r>
      <w:r w:rsidRPr="00A01E92">
        <w:rPr>
          <w:sz w:val="18"/>
          <w:szCs w:val="18"/>
        </w:rPr>
        <w:t>Matrix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Python binary search solution - O(logn)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matrix, a list of lists of integers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target, an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 boolean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8:21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searchMatrix(self, matrix, target):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matrix or target is None: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rows, cols = len(matrix), len(matrix[0])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low, high = 0, rows * cols - 1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low &lt;= high: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mid = (low + high) /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 = ma</w:t>
      </w:r>
      <w:r w:rsidRPr="00A01E92">
        <w:rPr>
          <w:sz w:val="18"/>
          <w:szCs w:val="18"/>
        </w:rPr>
        <w:t>trix[mid / cols][mid % cols]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num == target: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num &lt; target: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low = mid + 1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high = mid - 1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Do</w:t>
      </w:r>
      <w:r w:rsidRPr="00A01E92">
        <w:rPr>
          <w:sz w:val="18"/>
          <w:szCs w:val="18"/>
        </w:rPr>
        <w:t xml:space="preserve">n't treat it as a 2D matrix, just treat it as a sorted list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bool searchMatrix(vector&lt;vector&lt;int&gt; &gt; &amp;matrix, int target)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n = matrix.size();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 = matrix[0].size();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l = 0, r = m * n - 1;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(l != r){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int mid = (l + r - 1) &gt;&gt;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(matrix[mid / m][mid % m] &lt; target)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 = mid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 = mid;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matrix[r / m][r % m] == target;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75,Sort Colors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 Python in place one pass solution O(n) time O(1) space, no swap no count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sortColors(self,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 = j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k in xrange(len(nums)):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 = nums[k]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nums[k] =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</w:t>
      </w:r>
      <w:r w:rsidRPr="00A01E92">
        <w:rPr>
          <w:sz w:val="18"/>
          <w:szCs w:val="18"/>
        </w:rPr>
        <w:t xml:space="preserve">  if v &lt; 2: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nums[j]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j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v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nums[i]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86 / 86 test cases passed.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Status: Accepted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Runtime: 44 ms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84.03%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my at most two-pass constant space 10-line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void sortColors(int A[], 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second=n-1, zero=0;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(int i=0; i&lt;=second;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while (A[i]==2 &amp;&amp; i&lt;</w:t>
      </w:r>
      <w:r w:rsidRPr="00A01E92">
        <w:rPr>
          <w:sz w:val="18"/>
          <w:szCs w:val="18"/>
        </w:rPr>
        <w:t>second) swap(A[i], A[second--]);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while (A[i]==0 &amp;&amp; i&gt;zero) swap(A[i], A[zero++]);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76,Minimum Window Substring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12 lines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s[i:j]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Here is a 10-line templat</w:t>
      </w:r>
      <w:r w:rsidRPr="00A01E92">
        <w:rPr>
          <w:sz w:val="18"/>
          <w:szCs w:val="18"/>
        </w:rPr>
        <w:t xml:space="preserve">e that can solve most 'substring' problems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string minWindow(string s, string 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vector&lt;int&gt; map(128,0);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for(auto c: t) map[c]++;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counter=t.size(), begin=0, end=0, d=INT_MAX, head=0;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while(end&lt;s.size()){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if(map[s[end++]]--&gt;0) counter--; //in 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while(counter==0){ //valid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if(end-begin&lt;d)  d=end-(head=begin);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if(map[s[begin++]]++==0) counter++;  //make it invalid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</w:t>
      </w:r>
      <w:r w:rsidRPr="00A01E92">
        <w:rPr>
          <w:sz w:val="18"/>
          <w:szCs w:val="18"/>
        </w:rPr>
        <w:t>eturn d==INT_MAX? "":s.substr(head, 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77,Combinations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 Python backtracking iterative solution 60 ms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combine(self, n,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ans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stack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x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True: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 = len(stack)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</w:t>
      </w:r>
      <w:r w:rsidRPr="00A01E92">
        <w:rPr>
          <w:sz w:val="18"/>
          <w:szCs w:val="18"/>
        </w:rPr>
        <w:t xml:space="preserve">   if l == 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ans.append(stack[:])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l == k or x &gt; n - k + l + 1: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not stack: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ans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x = stack.pop() + 1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stack.append(x)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x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26 / 26 </w:t>
      </w:r>
      <w:r w:rsidRPr="00A01E92">
        <w:rPr>
          <w:sz w:val="18"/>
          <w:szCs w:val="18"/>
        </w:rPr>
        <w:t>test cases passed.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Status: Accepted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Runtime: 60 ms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98.51%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Backtracking Solution Java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static List&lt;List&lt;Integer&gt;&gt; combine(int n,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List&lt;List&lt;Integer&gt;&gt; combs = new ArrayList&lt;List&lt;Integer&gt;&gt;();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combine(combs</w:t>
      </w:r>
      <w:r w:rsidRPr="00A01E92">
        <w:rPr>
          <w:sz w:val="18"/>
          <w:szCs w:val="18"/>
        </w:rPr>
        <w:t>, new ArrayList&lt;Integer&gt;(), 1, n, k);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 combs;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public static void combine(List&lt;List&lt;Integer&gt;&gt; combs, List&lt;Integer&gt; comb, int start, int n,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if(k==0)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combs.add(new ArrayList&lt;Integer&gt;(comb));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for(int i=start</w:t>
      </w:r>
      <w:r w:rsidRPr="00A01E92">
        <w:rPr>
          <w:sz w:val="18"/>
          <w:szCs w:val="18"/>
        </w:rPr>
        <w:t>;i&lt;=n;i++)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comb.add(i);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combine(combs, comb, i+1, n, k-1);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comb.remove(comb.size()-1);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78,Subsets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easy to understand solutions (DFS recursively, Bit Manipulation, Iteratively).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DFS recursively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subsets1(self,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self.dfs(sorted(nums), 0, [], res)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dfs(self, nums, index, path, res):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res.append(path)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xrange(index, len(nums)):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self.dfs(nums, i+1, path+[nums[i]], res)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Bit Manipulation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subsets2(self,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nums.sort()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xrange(1&lt;&lt;len(nums)):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tmp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xrange(len(nums)):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i &amp; 1 &lt;&lt; j:  # if i &gt;&gt; j &amp; 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tmp.append(</w:t>
      </w:r>
      <w:r w:rsidRPr="00A01E92">
        <w:rPr>
          <w:sz w:val="18"/>
          <w:szCs w:val="18"/>
        </w:rPr>
        <w:t>nums[j])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res.append(tmp)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Iteratively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subsets(self,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 = [[]]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num in sorted(nums):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 += [item+[num] for item in res]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general approach to backtracking questions in Java (Subsets, Permutations, Combination Sum, Palindrome Partitioning)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List&lt;List&lt;Integer&gt;&gt; subsets(int[]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List&lt;List&lt;Integer&gt;&gt; list = new ArrayList&lt;&gt;();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Arrays.sort(nums);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backtr</w:t>
      </w:r>
      <w:r w:rsidRPr="00A01E92">
        <w:rPr>
          <w:sz w:val="18"/>
          <w:szCs w:val="18"/>
        </w:rPr>
        <w:t>ack(list, new ArrayList&lt;&gt;(), nums, 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list;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void backtrack(List&lt;List&lt;Integer&gt;&gt; list , List&lt;Integer&gt; tempList, int [] nums, int start){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list.add(new ArrayList&lt;&gt;(tempList));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 = start; i &lt; nums.length;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tempList.add(nums[i]);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backtrack(list, tempList, nums, i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tempList.remove(tempList.size() - 1);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79,Word Search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dfs solution with comments.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exist(self, board, word):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board: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xrange(len(board)):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xrange(len(board[0])):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self.dfs(board, i, j, word):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check whether can find word, start at (i,j) </w:t>
      </w:r>
      <w:r w:rsidRPr="00A01E92">
        <w:rPr>
          <w:sz w:val="18"/>
          <w:szCs w:val="18"/>
        </w:rPr>
        <w:t xml:space="preserve">position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dfs(self, board, i, j, word):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len(word) == 0: # all the characters are checked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i&lt;0 or i&gt;=len(board) or j&lt;0 or j&gt;=len(board[0]) or word[0]!=board[i][j]: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tmp = board[i][j]  # f</w:t>
      </w:r>
      <w:r w:rsidRPr="00A01E92">
        <w:rPr>
          <w:sz w:val="18"/>
          <w:szCs w:val="18"/>
        </w:rPr>
        <w:t>irst character is found, check the remaining part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board[i][j] = "#"  # avoid visit agian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check whether can find "word" along one direction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 = self.dfs(board, i+1, j, word[1:]) or self.dfs(board, i-1, j, word[1:]) \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or self.dfs(boa</w:t>
      </w:r>
      <w:r w:rsidRPr="00A01E92">
        <w:rPr>
          <w:sz w:val="18"/>
          <w:szCs w:val="18"/>
        </w:rPr>
        <w:t>rd, i, j+1, word[1:]) or self.dfs(board, i, j-1, word[1:])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board[i][j] = tmp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Accepted very short Java solution. No additional space.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boolean exist(char[][] board, String word)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char[] w = word.toCharArra</w:t>
      </w:r>
      <w:r w:rsidRPr="00A01E92">
        <w:rPr>
          <w:sz w:val="18"/>
          <w:szCs w:val="18"/>
        </w:rPr>
        <w:t>y();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y=0; y&lt;board.length; y++)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for (int x=0; x&lt;board[y].length; x++)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(exist(board, y, x, w, 0))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boolean exist(char[][] board, int y, int x, char[] word, int i)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 (i == word.length)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 (y&lt;0 || x&lt;0 || y == board.length || x == board[y].length)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 (board[y][x] != word[i])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board[y][x] ^= 256;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boolean exist = exist(board, y, x+1, word, i+1)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|| exist(board, y, </w:t>
      </w:r>
      <w:r w:rsidRPr="00A01E92">
        <w:rPr>
          <w:sz w:val="18"/>
          <w:szCs w:val="18"/>
        </w:rPr>
        <w:t>x-1, word, i+1)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|| exist(board, y+1, x, word, i+1)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|| exist(board, y-1, x, word, i+1);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board[y][x] ^= 256;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return exist;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80,Remove Duplicates from Sorted Array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3-6 easy lines, C++, Java, Python, Ruby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int remove</w:t>
      </w:r>
      <w:r w:rsidRPr="00A01E92">
        <w:rPr>
          <w:sz w:val="18"/>
          <w:szCs w:val="18"/>
        </w:rPr>
        <w:t>Duplicates(vector&lt;int&gt;&amp;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i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n : nums)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(i &lt; 2 || n &gt; nums[i-2])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nums[i++] = 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i;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3-6 easy lines, C++, Java, Python, Ruby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int removeDuplicates(vector&lt;int&gt;&amp; nums) </w:t>
      </w:r>
      <w:r w:rsidRPr="00A01E92">
        <w:rPr>
          <w:sz w:val="18"/>
          <w:szCs w:val="18"/>
        </w:rPr>
        <w:t>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i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n : nums)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(i &lt; 2 || n &gt; nums[i-2])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nums[i++] = 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i;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81,Search in Rotated Sorted Array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easy to understand solution (with comments).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search</w:t>
      </w:r>
      <w:r w:rsidRPr="00A01E92">
        <w:rPr>
          <w:sz w:val="18"/>
          <w:szCs w:val="18"/>
        </w:rPr>
        <w:t>(self, nums, target):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l, r = 0, len(nums)-1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l &lt;= r: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mid = l + (r-l)//2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nums[mid] == target: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l &lt; mid and nums[l] == nums[mid]: # tricky part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the firs</w:t>
      </w:r>
      <w:r w:rsidRPr="00A01E92">
        <w:rPr>
          <w:sz w:val="18"/>
          <w:szCs w:val="18"/>
        </w:rPr>
        <w:t>t half is ordered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nums[l] &lt;= nums[mid]: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# target is in the first half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nums[l] &lt;= target &lt; nums[mid]: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 = mid - 1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 = mid + 1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the second half is ordered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# target is in the second half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nums[mid] &lt; target &lt;= nums[r]: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 = mid + 1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 = mid - 1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False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C++ concise log(n)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</w:t>
      </w:r>
      <w:r w:rsidRPr="00A01E92">
        <w:rPr>
          <w:sz w:val="18"/>
          <w:szCs w:val="18"/>
        </w:rPr>
        <w:t>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bool search(int A[], int n, int target)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lo =0, hi = n-1;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mid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while(lo&lt;hi){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mid=(lo+hi)/2;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if(A[mid]==target)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if(A[mid]&gt;A[hi]){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if(A[mid]&gt;target</w:t>
      </w:r>
      <w:r w:rsidRPr="00A01E92">
        <w:rPr>
          <w:sz w:val="18"/>
          <w:szCs w:val="18"/>
        </w:rPr>
        <w:t xml:space="preserve"> &amp;&amp; A[lo] &lt;= target) hi = mid;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else lo = mid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}else if(A[mid] &lt; A[hi]){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if(A[mid]&lt;target &amp;&amp; A[hi] &gt;= target) lo = mid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else hi = mid;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}else{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hi--;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</w:t>
      </w:r>
      <w:r w:rsidRPr="00A01E92">
        <w:rPr>
          <w:sz w:val="18"/>
          <w:szCs w:val="18"/>
        </w:rPr>
        <w:t xml:space="preserve">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A[lo] == target ? true :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82,Remove Duplicates from Sorted List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in-place solution with dummy head node.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deleteDuplicates(self, head):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dummy = pre = ListNode(0)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dummy.next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head and head.next: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head.val == head.next.val: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 head and head.next and head.val == head.next.val: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head = head.next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head = head.next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pre.next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pre = pre.next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head = head.next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dummy.next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accepted Java code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ListNode deleteDuplicates(ListNode head)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if(head==null) return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ListNode FakeHead=new ListNode(0);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FakeHead.next=head;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ListNode pre=FakeHead;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ListNode cur=head;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while(cur!=null){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while(cur.next!=null&amp;&amp;cur.val==cur.next.val){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cur=cur.next;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if(pre.next==cur){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pre=pre.next;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pre.next=cur.next;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cur=cur.next;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FakeHead.next;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83,Remove Dupli</w:t>
      </w:r>
      <w:r w:rsidRPr="00A01E92">
        <w:rPr>
          <w:sz w:val="18"/>
          <w:szCs w:val="18"/>
        </w:rPr>
        <w:t>cates from Sorted List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iterative Python 6 lines, 60 ms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deleteDuplicates(self, head):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cur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cur: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cur.next and cur.next.val == cur.val: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cur.next = cur.next.next     # skip</w:t>
      </w:r>
      <w:r w:rsidRPr="00A01E92">
        <w:rPr>
          <w:sz w:val="18"/>
          <w:szCs w:val="18"/>
        </w:rPr>
        <w:t xml:space="preserve"> duplicated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 = cur.next     # not duplicate of current node, move to next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head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3 Line JAVA recursive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ListNode deleteDuplicates(ListNode head)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if(head == null || head.next == null)return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head.next = deleteDuplicates(head.next);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head.val == head.next.val ? head.next :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84,Largest Rectangle in Histogram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AC Python clean sol</w:t>
      </w:r>
      <w:r w:rsidRPr="00A01E92">
        <w:rPr>
          <w:sz w:val="18"/>
          <w:szCs w:val="18"/>
        </w:rPr>
        <w:t xml:space="preserve">ution using stack 76ms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largestRectangleArea(self, height):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height.append(0)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stack = [-1]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ans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xrange(len(height)):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height[i] &lt; height[stack[-1]]: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h = height[stack.pop()]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 = i - stack[-1] - 1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ans = max(ans, h * w)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stack.append(i)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height.pop()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ans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94 / 94 test cases passed.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Status: Accepted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Runtime: 76 ms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# 97.34%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concise C++ solution, AC 90 ms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largestRectangleArea(vector&lt;int&gt; &amp;height)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ret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height.push_back(0);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vector&lt;int&gt; index;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</w:t>
      </w:r>
      <w:r w:rsidRPr="00A01E92">
        <w:rPr>
          <w:sz w:val="18"/>
          <w:szCs w:val="18"/>
        </w:rPr>
        <w:t xml:space="preserve">  for(int i = 0; i &lt; height.size(); 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while(index.size() &gt; 0 &amp;&amp; height[index.back()] &gt;= height[i])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int h = height[index.back()];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index.pop_back();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int sidx = index.size() &gt; 0 ? index.back() : 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if(h * (i-sidx-1) &gt; ret)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ret = h * (i-sidx-1);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index.push_back(i);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ret;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85,Maximal Rectangle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 Python DP solutioin 120ms based on largest rectangle in histogram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maximalRectangle(self, matrix):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matrix or not matrix[0]: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 = len(matrix[0])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height = [0] * (n + 1)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ans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row in matrix: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xrange(n):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height[i] = height[i] + 1 if row[i] == '1' else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stack = [-1]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xrange(n + 1):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 h</w:t>
      </w:r>
      <w:r w:rsidRPr="00A01E92">
        <w:rPr>
          <w:sz w:val="18"/>
          <w:szCs w:val="18"/>
        </w:rPr>
        <w:t>eight[i] &lt; height[stack[-1]]: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h = height[stack.pop()]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w = i - 1 - stack[-1]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ans = max(ans, h * w)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stack.append(i)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ans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65 / 65 test cases passed.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# Status: Accepted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Runtime</w:t>
      </w:r>
      <w:r w:rsidRPr="00A01E92">
        <w:rPr>
          <w:sz w:val="18"/>
          <w:szCs w:val="18"/>
        </w:rPr>
        <w:t>: 120 ms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100%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my DP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int maximalRectangle(vector&lt;vector&lt;char&gt; &gt; &amp;matrix)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if(matrix.empty())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const int m = matrix.size();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const int n = matrix[0].size();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left[n], right[n], height[n];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fill_n(left,n,0); fill_n(right,n,n); fill_n(height,n,0);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maxA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i=0; i&lt;m;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cur_left=0, cur_right=n;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j=0; j&lt;n; j++) { // compute height (can do this fro</w:t>
      </w:r>
      <w:r w:rsidRPr="00A01E92">
        <w:rPr>
          <w:sz w:val="18"/>
          <w:szCs w:val="18"/>
        </w:rPr>
        <w:t>m either side)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if(matrix[i][j]=='1') height[j]++;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 height[j]=0;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j=0; j&lt;n; j++) { // compute left (from left to right)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if(matrix[i][j]=='1') left[j]=max(left[j],cur_left);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t>else {left[j]=0; cur_left=j+1;}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compute right (from right to left)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j=n-1; j&gt;=0; j--)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if(matrix[i][j]=='1') right[j]=min(right[j],cur_right);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 {right[j]=n; cur_right=j;}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compute the area of rectangle (can do this from either side)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j=0; j&lt;n; j++)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maxA = max(maxA,(right[j]-left[j])*height[j]);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maxA;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86,Partition List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concise solution with dummy nodes.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partition(self, head, x):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h1 = l1 = ListNode(0)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h2 = l2 = ListNode(0)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head: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head.val &lt; x: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l1.next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l1 = l1.next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l2.</w:t>
      </w:r>
      <w:r w:rsidRPr="00A01E92">
        <w:rPr>
          <w:sz w:val="18"/>
          <w:szCs w:val="18"/>
        </w:rPr>
        <w:t>next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l2 = l2.next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head = head.next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l2.next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l1.next = h2.next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h1.next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Very concise one pass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ListNode *partition(ListNode *head, int x)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 node1(0), node2(0);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 *p1 = &amp;node1, *p2 = &amp;node2;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(head)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(head-&gt;val &lt; x)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p1 = p1-&gt;next =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p2 = p2-&gt;next =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head = head-&gt;next;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p2-&gt;next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p1-&gt;</w:t>
      </w:r>
      <w:r w:rsidRPr="00A01E92">
        <w:rPr>
          <w:sz w:val="18"/>
          <w:szCs w:val="18"/>
        </w:rPr>
        <w:t>next = node2.next;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node1.next;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87,Scramble String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recursive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a boolean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isScramble(self, s1, s2):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n, m = len(s1), len(s2)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 != m or sorted(s1) != sorted(s2):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 &lt; 4 or s1 == s2: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 = self.isScramble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range(1,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f(s1[:i], s2[:i]) and f(s1[i:], s2[i:]) or \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f(s1[:i], s2[-i:]) and</w:t>
      </w:r>
      <w:r w:rsidRPr="00A01E92">
        <w:rPr>
          <w:sz w:val="18"/>
          <w:szCs w:val="18"/>
        </w:rPr>
        <w:t xml:space="preserve"> f(s1[i:], s2[:-i]):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False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my 4ms c++ recursive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bool isScramble(string s1, string s2)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if(s1==s2)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len = s1.length();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count[26] = {0};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i=0; i&lt;len; 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count[s1[i]-'a']++;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count[s2[i]-'a']--;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for(int i=0; i&lt;26; 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if(cou</w:t>
      </w:r>
      <w:r w:rsidRPr="00A01E92">
        <w:rPr>
          <w:sz w:val="18"/>
          <w:szCs w:val="18"/>
        </w:rPr>
        <w:t>nt[i]!=0)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i=1; i&lt;=len-1; 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 isScramble(s1.substr(0,i), s2.substr(0,i)) &amp;&amp; isScramble(s1.substr(i), s2.substr(i)))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t>if( isScramble(s1.substr(0,i), s2.substr(len-i)) &amp;&amp; isScramble(s1.substr(i), s2.substr(0,len-i)))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88,Merge Sorted Array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Beautiful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def </w:t>
      </w:r>
      <w:r w:rsidRPr="00A01E92">
        <w:rPr>
          <w:sz w:val="18"/>
          <w:szCs w:val="18"/>
        </w:rPr>
        <w:t>merge(self, nums1, m, nums2,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m &gt; 0 and n &gt;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nums1[m-1] &gt;= nums2[n-1]: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nums1[m+n-1] = nums1[m-1]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nums1[m+n-1] = nums2[n-1]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n -</w:t>
      </w:r>
      <w:r w:rsidRPr="00A01E92">
        <w:rPr>
          <w:sz w:val="18"/>
          <w:szCs w:val="18"/>
        </w:rPr>
        <w:t>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 &gt;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nums1[:n] = nums2[:n]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This is my AC code, may help you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void merge(int A[], int m, int B[], 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i=m-1;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 j=n-1;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 k = m+n-1;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while(i &gt;=0 &amp;&amp; </w:t>
      </w:r>
      <w:r w:rsidRPr="00A01E92">
        <w:rPr>
          <w:sz w:val="18"/>
          <w:szCs w:val="18"/>
        </w:rPr>
        <w:t>j&gt;=0)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if(A[i] &gt; B[j])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A[k--] = A[i--];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else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A[k--] = B[j--];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while(j&gt;=0)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A[k--] = B[j--];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89,Gray Code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lastRenderedPageBreak/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One-liner Python solution (with demo in comments)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 list of integers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'''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from up to down, then left to right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0   1   11  110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10  111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101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100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start:      [0]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 = 0:      [0, 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 = 1:      [0,</w:t>
      </w:r>
      <w:r w:rsidRPr="00A01E92">
        <w:rPr>
          <w:sz w:val="18"/>
          <w:szCs w:val="18"/>
        </w:rPr>
        <w:t xml:space="preserve"> 1, 3, 2]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 = 2:      [0, 1, 3, 2, 6, 7, 5, 4]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'''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grayCode(self,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results = [0]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results += [x + pow(2, i) for x in reversed(results)]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results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An accepted three line solution in JAVA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List&lt;Integer&gt; grayCode(int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List&lt;Integer&gt; result = new LinkedList&lt;&gt;();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0; i &lt; 1&lt;&lt;n; i++) result.add(i ^ i&gt;&gt;1);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90,Subsets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Si</w:t>
      </w:r>
      <w:r w:rsidRPr="00A01E92">
        <w:rPr>
          <w:sz w:val="18"/>
          <w:szCs w:val="18"/>
        </w:rPr>
        <w:t xml:space="preserve">mple python solution without extra space.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num, a list of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 list of lists of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subsetsWithDup(self,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 = [[]]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S.sort()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range(len(S)):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</w:t>
      </w:r>
      <w:r w:rsidRPr="00A01E92">
        <w:rPr>
          <w:sz w:val="18"/>
          <w:szCs w:val="18"/>
        </w:rPr>
        <w:t xml:space="preserve"> if i == 0 or S[i] != S[i - 1]: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 = len(res)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j in range(len(res) - l, len(res)):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res.append(res[j] + [S[i]])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C++ solution and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vector&lt;vector&lt;int&gt; &gt; subsetsWithDup(vector&lt;int&gt; &amp;S)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vector&lt;vector&lt;int&gt; &gt; totalset = {{}};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sort(S.begin(),S.end());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i=0; i&lt;S.size();){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count = 0; // num of elements are the same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</w:t>
      </w:r>
      <w:r w:rsidRPr="00A01E92">
        <w:rPr>
          <w:sz w:val="18"/>
          <w:szCs w:val="18"/>
        </w:rPr>
        <w:t xml:space="preserve"> while(count + i&lt;S.size() &amp;&amp; S[count+i]==S[i])  count++;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previousN = totalset.size();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for(int k=0; k&lt;previousN; k++){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vector&lt;int&gt; instance = totalset[k];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for(int j=0; j&lt;count; j++){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</w:t>
      </w:r>
      <w:r w:rsidRPr="00A01E92">
        <w:rPr>
          <w:sz w:val="18"/>
          <w:szCs w:val="18"/>
        </w:rPr>
        <w:t xml:space="preserve">           instance.push_back(S[i]);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totalset.push_back(instance);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 += count;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totalset;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91,Decode Ways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Accpeted Python DP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s, a string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an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numDecodings(self,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#dp[i] = dp[i-1] if s[i] != "0"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      +dp[i-2] if "09" &lt; s[i-1:i+1] &lt; "27"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s == "":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dp = [0 for x in range(len(s)+1)]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dp[0]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range(1, len(s)+1):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s[i-1] != "0":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dp[i] += dp[i-1]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i != 1 and s[i-2:i] &lt; "27" and s[i-2:i] &gt; "09":  #"01"ways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t xml:space="preserve">    dp[i] += dp[i-2]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dp[len(s)]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DP Solution (Java) for reference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numDecodings(String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n = s.length();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 == 0)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int[] memo =</w:t>
      </w:r>
      <w:r w:rsidRPr="00A01E92">
        <w:rPr>
          <w:sz w:val="18"/>
          <w:szCs w:val="18"/>
        </w:rPr>
        <w:t xml:space="preserve"> new int[n+1];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memo[n] 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memo[n-1] = s.charAt(n-1) != '0' ? 1 :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n - 2; i &gt;= 0; i--)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(s.charAt(i) == '0') continue;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 memo[i] = (Integer.parseInt(s.substring(i,i+2))&lt;=2</w:t>
      </w:r>
      <w:r w:rsidRPr="00A01E92">
        <w:rPr>
          <w:sz w:val="18"/>
          <w:szCs w:val="18"/>
        </w:rPr>
        <w:t>6) ? memo[i+1]+memo[i+2] : memo[i+1];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return memo[0];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92,Reverse Linked List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one pass iterative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head, a ListNode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m, an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n, an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 ListNode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reverseBetween(self, head, m,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m == 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dummyNode = ListNode(0)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dummyNode.next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pre = dummyNode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</w:t>
      </w:r>
      <w:r w:rsidRPr="00A01E92">
        <w:rPr>
          <w:sz w:val="18"/>
          <w:szCs w:val="18"/>
        </w:rPr>
        <w:t>e(m - 1):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pre = pre.next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reverse the [m, n] nodes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reverse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 = pre.next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range(n - m + 1):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next = cur.next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cur.next = reverse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reverse = cur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 = 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pre.next.next = cur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pre.next = reverse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dummyNode.next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Java solution with clear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ListNode reverseBetween(ListNode head, int m, 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if(head ==</w:t>
      </w:r>
      <w:r w:rsidRPr="00A01E92">
        <w:rPr>
          <w:sz w:val="18"/>
          <w:szCs w:val="18"/>
        </w:rPr>
        <w:t xml:space="preserve"> null) return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 dummy = new ListNode(0); // create a dummy node to mark the head of this list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dummy.next =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 pre = dummy; // make a pointer pre as a marker for the node before reversing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 = 0; i&lt;m-1; i+</w:t>
      </w:r>
      <w:r w:rsidRPr="00A01E92">
        <w:rPr>
          <w:sz w:val="18"/>
          <w:szCs w:val="18"/>
        </w:rPr>
        <w:t>+) pre = pre.next;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 start = pre.next; // a pointer to the beginning of a sub-list that will be reversed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 then = start.next; // a pointer to a node that will be reversed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1 - 2 -3 - 4 - 5 ; m=2; n =4 ---&gt; pre = 1</w:t>
      </w:r>
      <w:r w:rsidRPr="00A01E92">
        <w:rPr>
          <w:sz w:val="18"/>
          <w:szCs w:val="18"/>
        </w:rPr>
        <w:t>, start = 2, then = 3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dummy-&gt; 1 -&gt; 2 -&gt; 3 -&gt; 4 -&gt; 5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i=0; i&lt;n-m; 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start.next = then.next;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then.next = pre.next;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pre.next = then;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then = start.next;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first reversing : dummy-&gt;1 - 3 - 2 - 4 - 5; pre = 1, start = 2, then = 4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second reversing: dummy-&gt;1 - 4 - 3 - 2 - 5; pre = 1, start = 2, then = 5 (finish)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dummy.next;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93,Restore IP Addresses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</w:t>
      </w:r>
      <w:r w:rsidRPr="00A01E92">
        <w:rPr>
          <w:b/>
          <w:sz w:val="18"/>
          <w:szCs w:val="18"/>
        </w:rPr>
        <w:t>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easy to understand solution with comments (backtracking).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restoreIpAddresses(self,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self.dfs(s, 0, "", res)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dfs(self, s, index, path, res):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index == 4: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</w:t>
      </w:r>
      <w:r w:rsidRPr="00A01E92">
        <w:rPr>
          <w:sz w:val="18"/>
          <w:szCs w:val="18"/>
        </w:rPr>
        <w:t xml:space="preserve">   res.append(path[:-1])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# backtracking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xrange(1, 4):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the digits we choose should no more than the length of 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i &lt;= len(s):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#choose one digit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i == 1: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self.d</w:t>
      </w:r>
      <w:r w:rsidRPr="00A01E92">
        <w:rPr>
          <w:sz w:val="18"/>
          <w:szCs w:val="18"/>
        </w:rPr>
        <w:t>fs(s[i:], index+1, path+s[:i]+".", res)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#choose two digits, the first one should not be "0"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i == 2 and s[0] != "0":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self.dfs(s[i:], index+1, path+s[:i]+".", res)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#choose three digits, the first one should not be "0", and should less than 256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i == 3 and s[0] != "0" and int(s[:3]) &lt;= 255: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self.dfs(s[i:], index+1, path+s[:i]+".", res)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code in Java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</w:t>
      </w:r>
      <w:r w:rsidRPr="00A01E92">
        <w:rPr>
          <w:sz w:val="18"/>
          <w:szCs w:val="18"/>
        </w:rPr>
        <w:t>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List&lt;String&gt; restoreIpAddresses(String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List&lt;String&gt; res = new ArrayList&lt;String&gt;();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len = s.length();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= 1; i&lt;4 &amp;&amp; i&lt;len-2;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for(int j = i+1; j&lt;i+4 &amp;&amp; j&lt;len-1; </w:t>
      </w:r>
      <w:r w:rsidRPr="00A01E92">
        <w:rPr>
          <w:sz w:val="18"/>
          <w:szCs w:val="18"/>
        </w:rPr>
        <w:t>j++){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for(int k = j+1; k&lt;j+4 &amp;&amp; k&lt;len; k++){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String s1 = s.substring(0,i), s2 = s.substring(i,j), s3 = s.substring(j,k), s4 = s.substring(k,len);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if(isValid(s1) &amp;&amp; isValid(s2) &amp;&amp; isValid(s3) &amp;&amp; isV</w:t>
      </w:r>
      <w:r w:rsidRPr="00A01E92">
        <w:rPr>
          <w:sz w:val="18"/>
          <w:szCs w:val="18"/>
        </w:rPr>
        <w:t>alid(s4)){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res.add(s1+"."</w:t>
      </w:r>
      <w:proofErr w:type="gramStart"/>
      <w:r w:rsidRPr="00A01E92">
        <w:rPr>
          <w:sz w:val="18"/>
          <w:szCs w:val="18"/>
        </w:rPr>
        <w:t>+s2+"."+s3+"."</w:t>
      </w:r>
      <w:proofErr w:type="gramEnd"/>
      <w:r w:rsidRPr="00A01E92">
        <w:rPr>
          <w:sz w:val="18"/>
          <w:szCs w:val="18"/>
        </w:rPr>
        <w:t>+s4);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boolean isValid(String s){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if(s.length()&gt;</w:t>
      </w:r>
      <w:r w:rsidRPr="00A01E92">
        <w:rPr>
          <w:sz w:val="18"/>
          <w:szCs w:val="18"/>
        </w:rPr>
        <w:t>3 || s.length()==0 || (s.charAt(0)=='0' &amp;&amp; s.length()&gt;1) || Integer.parseInt(s)&gt;255)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94,Binary Tree Inorder Traversal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recursive and iterative solutions.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</w:t>
      </w:r>
      <w:r w:rsidRPr="00A01E92">
        <w:rPr>
          <w:sz w:val="18"/>
          <w:szCs w:val="18"/>
        </w:rPr>
        <w:t>recursively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inorderTraversal1(self,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self.helper(root, res)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helper(self, root, res):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root: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self.helper(root.left, res)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res.append(root.val)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self.helper(root.right, </w:t>
      </w:r>
      <w:r w:rsidRPr="00A01E92">
        <w:rPr>
          <w:sz w:val="18"/>
          <w:szCs w:val="18"/>
        </w:rPr>
        <w:t>res)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iteratively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inorderTraversal(self,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res, stack = [],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True: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root: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stack.append(root)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root = root.left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stack: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 = sta</w:t>
      </w:r>
      <w:r w:rsidRPr="00A01E92">
        <w:rPr>
          <w:sz w:val="18"/>
          <w:szCs w:val="18"/>
        </w:rPr>
        <w:t>ck.pop()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res.append(node.val)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 = node.right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Iterative solution in Java - simple and readable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List&lt;Integer&gt; inorderTraversal(TreeNode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List&lt;Integer&gt; list = new ArrayList&lt;Integer&gt;();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Stack&lt;</w:t>
      </w:r>
      <w:r w:rsidRPr="00A01E92">
        <w:rPr>
          <w:sz w:val="18"/>
          <w:szCs w:val="18"/>
        </w:rPr>
        <w:t>TreeNode&gt; stack = new Stack&lt;TreeNode&gt;();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TreeNode cur = root;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while(cur!=null || !stack.empty()){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while(cur!=null){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stack.add(cur);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 = cur.left;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 = stack.pop();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list.add(cur.val);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 = cur.right;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list;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95,Unique Binary Search Trees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Recursive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generateTrees(self,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List[TreeNode]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[[]]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self.dfs(1, n+1)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dfs(self, start, end):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start == end: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result = [</w:t>
      </w:r>
      <w:r w:rsidRPr="00A01E92">
        <w:rPr>
          <w:sz w:val="18"/>
          <w:szCs w:val="18"/>
        </w:rPr>
        <w:t>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xrange(start, end):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l in self.dfs(start, i) or [None]: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for r in self.dfs(i+1, end) or [None]: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node = TreeNode(i)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node.left, node.right  = l, 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t xml:space="preserve">    result.append(node)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result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simple recursive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List&lt;TreeNode&gt; generateTrees(int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genTrees(1,n);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List&lt;TreeNode&gt; g</w:t>
      </w:r>
      <w:r w:rsidRPr="00A01E92">
        <w:rPr>
          <w:sz w:val="18"/>
          <w:szCs w:val="18"/>
        </w:rPr>
        <w:t>enTrees (int start, int end)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List&lt;TreeNode&gt; list = new ArrayList&lt;TreeNode&gt;();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if(start&gt;end)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list.add(null);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list;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if(start == end){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list.add(new TreeNode(start));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list;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List&lt;TreeNode&gt; left,right;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i=start;i&lt;=end;i++)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left = genTrees(start, i-1);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right = genTr</w:t>
      </w:r>
      <w:r w:rsidRPr="00A01E92">
        <w:rPr>
          <w:sz w:val="18"/>
          <w:szCs w:val="18"/>
        </w:rPr>
        <w:t>ees(i+1,end);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for(TreeNode lnode: left)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for(TreeNode rnode: right)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TreeNode root = new TreeNode(i);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root.left = lnode;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t xml:space="preserve">    root.right = rnode;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list.add(root);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list;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96,Unique Binary Search Trees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DP Solution in 6 lines with explanation. F(i, n) = G(i-1) * G(n-i)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G(n)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97,Interleaving String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DP solutions (O(m*n), O(n) space), BFS, DFS.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O(m*n) space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isInterleave1(self, s1, s2, s3):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r, c, l= len(s1), l</w:t>
      </w:r>
      <w:r w:rsidRPr="00A01E92">
        <w:rPr>
          <w:sz w:val="18"/>
          <w:szCs w:val="18"/>
        </w:rPr>
        <w:t>en(s2), len(s3)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r+c != 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dp = [[True for _ in xrange(c+1)] for _ in xrange(r+1)]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xrange(1, r+1):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dp[i][0] = dp[i-1][0] and s1[i-1] == s3[i-1]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j in xrange(1, c+1):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dp[0][j] = dp[0][j-1] and s2[j-1] == s3[j-1]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xrange(1, r+1):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xrange(1, c+1):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dp[i][j] = (dp[i-1][j] and s1[i-1] == s3[i-1+j]) or \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(dp[i][j-1] and s2[j-1] == s3[i-1+j])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dp[-1][-1]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O(2*n) space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isInterleave2(self, s1, s2, s3):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l1, l2, l3 = len(s1)+1, len(s2)+1, len(s3)+1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l1+l2 != l3+1: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pre = [True for _ in xrange(l2)]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j in xrange(1, l2):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pre[j] </w:t>
      </w:r>
      <w:r w:rsidRPr="00A01E92">
        <w:rPr>
          <w:sz w:val="18"/>
          <w:szCs w:val="18"/>
        </w:rPr>
        <w:t>= pre[j-1] and s2[j-1] == s3[j-1]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xrange(1, l1):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 = [pre[0] and s1[i-1] == s3[i-1]] * l2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xrange(1, l2):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cur[j] = (cur[j-1] and s2[j-1] == s3[i+j-1]) or \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(pre[j] and s1[i-1] == </w:t>
      </w:r>
      <w:r w:rsidRPr="00A01E92">
        <w:rPr>
          <w:sz w:val="18"/>
          <w:szCs w:val="18"/>
        </w:rPr>
        <w:t>s3[i+j-1])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pre = cur[:]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pre[-1]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O(n) space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isInterleave3(self, s1, s2, s3):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r, c, l= len(s1), len(s2), len(s3)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r+c != 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dp = [True for _ in xrange(c+1)]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j in xrange(1, c+1):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dp[j] = dp[j-1] and s2[j-1] == s3[j-1]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xrange(1, r+1):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dp[0] = (dp[0] and s1[i-1] == s3[i-1])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xrange(1, c+1):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dp[j] = (dp[j] and s1[i-1] == s3[i-1+j]) or (dp[j-1] and s2[j-1] == s3[i-1+j])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dp[-1]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DFS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isInterleave4(self, s1, s2, s3):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r, c, l= len(s1), len(s2), len(s3)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r+c != 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stack, visited = [(0, 0)], set((0, 0))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stack: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x, y = stack.pop()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x+y </w:t>
      </w:r>
      <w:r w:rsidRPr="00A01E92">
        <w:rPr>
          <w:sz w:val="18"/>
          <w:szCs w:val="18"/>
        </w:rPr>
        <w:t>== 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x+1 &lt;= r and s1[x] == s3[x+y] and (x+1, y) not in visited: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stack.append((x+1, y)); visited.add((x+1, y))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y+1 &lt;= c and s2[y] == s3[x+y] and (x, y+1) not in visited: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stack.append((x, y+1)); visited.add((x, y+1))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BFS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isInterleave(self, s1, s2, s3):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r, c, l= len(s1), len(s2), len(s3)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r+c != 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queue, visited = [(0, 0)], set((0, 0</w:t>
      </w:r>
      <w:r w:rsidRPr="00A01E92">
        <w:rPr>
          <w:sz w:val="18"/>
          <w:szCs w:val="18"/>
        </w:rPr>
        <w:t>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queue: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x, y = queue.pop(0)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x+y == 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x+1 &lt;= r and s1[x] == s3[x+y] and (x+1, y) not in visited: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queue.append((x+1, y)); visited.add((x+1, y))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y+1 &lt;</w:t>
      </w:r>
      <w:r w:rsidRPr="00A01E92">
        <w:rPr>
          <w:sz w:val="18"/>
          <w:szCs w:val="18"/>
        </w:rPr>
        <w:t>= c and s2[y] == s3[x+y] and (x, y+1) not in visited: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queue.append((x, y+1)); visited.add((x, y+1))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False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DP solution in C++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bool isInterleave(string s1, string s2, string s3)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if(s3.length() != s</w:t>
      </w:r>
      <w:r w:rsidRPr="00A01E92">
        <w:rPr>
          <w:sz w:val="18"/>
          <w:szCs w:val="18"/>
        </w:rPr>
        <w:t>1.length() + s2.length())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bool table[s1.length()+1][s2.length()+1];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i=0; i&lt;s1.length()+1; 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j=0; j&lt; s2.length()+1; j++){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if(i==0 &amp;&amp; j==0)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table[i][j] = t</w:t>
      </w:r>
      <w:r w:rsidRPr="00A01E92">
        <w:rPr>
          <w:sz w:val="18"/>
          <w:szCs w:val="18"/>
        </w:rPr>
        <w:t>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 if(i ==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table[i][j] = ( table[i][j-1] &amp;&amp; s2[j-1] == s3[i+j-1]);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 if(j ==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table[i][j] = ( table[i-1][j] &amp;&amp; s1[i-1] == s3[i+j-1]);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table[i][j] </w:t>
      </w:r>
      <w:r w:rsidRPr="00A01E92">
        <w:rPr>
          <w:sz w:val="18"/>
          <w:szCs w:val="18"/>
        </w:rPr>
        <w:t>= (table[i-1][j] &amp;&amp; s1[i-1] == s3[i+j-1] ) || (table[i][j-1] &amp;&amp; s2[j-1] == s3[i+j-1] 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table[s1.length()][s2.length()];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98,Validate Binary Search Tree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version based on inorder traversal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Definition for a  binary tree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class TreeNode: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    def __init__(self, x):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        self.val = 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        self.left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        self.right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root, a tree</w:t>
      </w:r>
      <w:r w:rsidRPr="00A01E92">
        <w:rPr>
          <w:sz w:val="18"/>
          <w:szCs w:val="18"/>
        </w:rPr>
        <w:t xml:space="preserve">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 boolean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7:38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isValidBST(self,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output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self.inOrder(root, output)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range(1, len(output)):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output[i-1] &gt;= output[i]: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inOrder(self, root, output):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root is None: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self.inOrder(root.left, output)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output.append(root.val)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self.inOrder(root.right, output)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C++ in-order traversal, and please do not rely on buggy INT_MAX, INT_MIN solutions any more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bool isValidBST(TreeNode*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TreeNode* prev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validate(root, prev);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bool validate(T</w:t>
      </w:r>
      <w:r w:rsidRPr="00A01E92">
        <w:rPr>
          <w:sz w:val="18"/>
          <w:szCs w:val="18"/>
        </w:rPr>
        <w:t>reeNode* node, TreeNode* &amp;prev)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(node == NULL)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(!validate(node-&gt;left, prev))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(prev != NULL &amp;&amp; prev-&gt;val &gt;= node-&gt;val)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prev = node;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validate(node-&gt;right,</w:t>
      </w:r>
      <w:r w:rsidRPr="00A01E92">
        <w:rPr>
          <w:sz w:val="18"/>
          <w:szCs w:val="18"/>
        </w:rPr>
        <w:t xml:space="preserve"> prev);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99,Recover Binary Search Tree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Tree Deserializer and Visualizer for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deserialize('[1,2,3,null,null,4,null,null,5]')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No Fancy Algorithm, just Simple and Powerful In-Order Traversal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void traverse (TreeNode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if (root == null)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traverse(root.left);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// Do some business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traverse(root.right);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100,Same Tree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Shortest+simplest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def isSameTree(self, p, q):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if p and q: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p.val == q.val and self.isSameTree(p.left, q.left) and self.isSameTree(p.right, q.right)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p is q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Five line Java solution with recursion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boolean isSameTree(TreeNode p, TreeNode q)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>if(p == null &amp;&amp; q == null)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if(p == null || q == null)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if(p.val == q.val)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isSameTree(p.left, q.left) &amp;&amp; isSameTree(p.right, q.right);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101,Symmetric Tree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Recursively and iteratively solution in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def isSymmetric(self,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root is None: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return self.isMirror(root.left, root.right)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def isMirror(self, left, right):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left is No</w:t>
      </w:r>
      <w:r w:rsidRPr="00A01E92">
        <w:rPr>
          <w:sz w:val="18"/>
          <w:szCs w:val="18"/>
        </w:rPr>
        <w:t>ne and right is None: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left is None or right is None: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left.val == right.val: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outPair = self.isMirror(left.left, right.right)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inPiar = self.isMirror(left.right, right.left)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return outPair and inPiar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Recursive and non-recursive solutions in Java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boolean isSymmetric(TreeNode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root==null || isSymmetricHelp(root.left, root.right);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private </w:t>
      </w:r>
      <w:r w:rsidRPr="00A01E92">
        <w:rPr>
          <w:sz w:val="18"/>
          <w:szCs w:val="18"/>
        </w:rPr>
        <w:t>boolean isSymmetricHelp(TreeNode left, TreeNode right){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if(left==null || right==null)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left==right;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if(left.val!=right.val)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isSymmetricHelp(left.left, right.right) &amp;&amp; isSymmetricHelp(left.right, r</w:t>
      </w:r>
      <w:r w:rsidRPr="00A01E92">
        <w:rPr>
          <w:sz w:val="18"/>
          <w:szCs w:val="18"/>
        </w:rPr>
        <w:t>ight.left);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t>102,Binary Tree Level Order Traversal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5-6 lines fast python solution (48 ms)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level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 with a queue used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List&lt;List&lt;Integer&gt;&gt; levelOrder(TreeNode</w:t>
      </w:r>
      <w:r w:rsidRPr="00A01E92">
        <w:rPr>
          <w:sz w:val="18"/>
          <w:szCs w:val="18"/>
        </w:rPr>
        <w:t xml:space="preserve">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Queue&lt;TreeNode&gt; queue = new LinkedList&lt;TreeNode&gt;();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List&lt;List&lt;Integer&gt;&gt; wrapList = new LinkedList&lt;List&lt;Integer&gt;&gt;();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if(root == null) return wrapList;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queue.offer(root);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while(!queue.</w:t>
      </w:r>
      <w:r w:rsidRPr="00A01E92">
        <w:rPr>
          <w:sz w:val="18"/>
          <w:szCs w:val="18"/>
        </w:rPr>
        <w:t>isEmpty()){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levelNum = queue.size();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List&lt;Integer&gt; subList = new LinkedList&lt;Integer&gt;();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for(int i=0; i&lt;levelNum;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if(queue.peek().left != null) queue.offer(queue.peek().left);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if(queue.peek().right != null) queue.offer(queue.peek().right);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subList.add(queue.poll().val);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wrapList.add(subList);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wrapList;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103,Binary Tree Zigzag </w:t>
      </w:r>
      <w:r w:rsidRPr="00A01E92">
        <w:rPr>
          <w:sz w:val="18"/>
          <w:szCs w:val="18"/>
        </w:rPr>
        <w:t>Level Order Traversal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simple BFS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zigzagLevelOrder(self,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:type root: TreeNode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:rtype: List[List[int]]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root: return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res, temp, stack, flag=[</w:t>
      </w:r>
      <w:r w:rsidRPr="00A01E92">
        <w:rPr>
          <w:sz w:val="18"/>
          <w:szCs w:val="18"/>
        </w:rPr>
        <w:t>], [], [root],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stack: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xrange(len(stack)):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node=stack.pop(0)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temp+=[node.val]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node.left: stack+=[node.left]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node.right: stack+=[node.right]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res+=[temp[::flag]]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temp=[]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flag*=-1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My accepted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List&lt;List&lt;Integer&gt;&gt; zigzagLevelOrder(TreeNode root)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List&lt;List&lt;Integer&gt;&gt; sol = new ArrayList&lt;&gt;();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>travel(root, sol, 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sol;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void travel(TreeNode curr, List&lt;List&lt;Integer&gt;&gt; sol, int level)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if(curr == null)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if(sol.size() &lt;= level)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List&lt;Integer&gt; ne</w:t>
      </w:r>
      <w:r w:rsidRPr="00A01E92">
        <w:rPr>
          <w:sz w:val="18"/>
          <w:szCs w:val="18"/>
        </w:rPr>
        <w:t>wLevel = new LinkedList&lt;&gt;();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sol.add(newLevel);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List&lt;Integer&gt; collection  = sol.get(level);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if(level % 2 == 0) collection.add(curr.val);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 collection.add(0, curr.val);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travel(curr.left, sol, level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travel(curr.right, sol, level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104,Maximum Depth of Binary Tree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 line Ruby and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max_depth(root)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root ? 1 + [max_</w:t>
      </w:r>
      <w:proofErr w:type="gramStart"/>
      <w:r w:rsidRPr="00A01E92">
        <w:rPr>
          <w:sz w:val="18"/>
          <w:szCs w:val="18"/>
        </w:rPr>
        <w:t>depth(</w:t>
      </w:r>
      <w:proofErr w:type="gramEnd"/>
      <w:r w:rsidRPr="00A01E92">
        <w:rPr>
          <w:sz w:val="18"/>
          <w:szCs w:val="18"/>
        </w:rPr>
        <w:t>root.left), max_depth(root.right)].max :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end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Can leetcode share top performing solution(s) of problems for each supported language ?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int maxDepth(TreeNode*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(root == NULL)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stack&lt;TreeNode*&gt; myStack;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stack&lt;int&gt; depthStack;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(root != NULL) myStack.push(root);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maxDepth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depthStack.push(0);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(!myStack.empty())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TreeNode *p = myStack.top();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d = depthStack.top();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 xml:space="preserve">      if (d &gt; maxDepth) maxDepth = 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myStack.pop();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depthStack.pop();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if (p-&gt;left != NULL) {myStack.push(p-&gt;left); depthStack.push(d + 1);}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(p-&gt;right != NULL) {myStack.push(p-&gt;right); depthStack.push(d + 1);}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maxDepth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105,Construct Binary Tree from Preorder and Inorder Traversal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short recursive solution.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buildTree(self, preorder, inorder):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inorder: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ind = inorder.index(preorder.pop(0))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 = TreeNode(inorder[ind])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root.left = self.buildTree(preorder, inorder[0:ind])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root.right = self.buildTree(preorder, inorder[ind+1:])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root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Accepted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TreeNode buildTre</w:t>
      </w:r>
      <w:r w:rsidRPr="00A01E92">
        <w:rPr>
          <w:sz w:val="18"/>
          <w:szCs w:val="18"/>
        </w:rPr>
        <w:t>e(int[] preorder, int[] inorder)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helper(0, 0, inorder.length - 1, preorder, inorder);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TreeNode helper(int preStart, int inStart, int inEnd, int[] preorder, int[] inorder)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(preStart &gt; preorder.length - 1 || inStart &gt;</w:t>
      </w:r>
      <w:r w:rsidRPr="00A01E92">
        <w:rPr>
          <w:sz w:val="18"/>
          <w:szCs w:val="18"/>
        </w:rPr>
        <w:t xml:space="preserve"> inEnd)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TreeNode root = new TreeNode(preorder[preStart]);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inIndex = 0; // Index of current root in inorder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inStart; i &lt;= inEnd;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(inorder[i] == root.val)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inIndex = i;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root.left = helper(preStart + 1, inStart, inIndex - 1, preorder, inorder);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root.right = helper(preStart + inIndex - inStart + 1, inIndex + 1, inEnd, preorder, inorder);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root;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106,Cons</w:t>
      </w:r>
      <w:r w:rsidRPr="00A01E92">
        <w:rPr>
          <w:sz w:val="18"/>
          <w:szCs w:val="18"/>
        </w:rPr>
        <w:t>truct Binary Tree from Inorder and Postorder Traversal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Python recursive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Definition for a  binary tree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class TreeNode: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    def __init__(self, x):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        self.val = 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        self.left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     </w:t>
      </w:r>
      <w:r w:rsidRPr="00A01E92">
        <w:rPr>
          <w:sz w:val="18"/>
          <w:szCs w:val="18"/>
        </w:rPr>
        <w:t xml:space="preserve">   self.right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inorder, a list of integers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# @param postorder, a list of integers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 tree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12:00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buildTree(self, inorder, postorder):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inorder or not postorder: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 = TreeNode(postorder.pop())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inorderIndex = inorder.index(root.val)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root.right = self.buildTree(inorder[inorderIndex+1:], postorder)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root.left = self.buildTree(inorder[:inorderInde</w:t>
      </w:r>
      <w:r w:rsidRPr="00A01E92">
        <w:rPr>
          <w:sz w:val="18"/>
          <w:szCs w:val="18"/>
        </w:rPr>
        <w:t>x], postorder)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root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recursive Java code with O(n) time and O(n) space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TreeNode buildTreePostIn(int[] inorder, int[] postorder)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 (inorder == null || postorder == null || inorder.length != postorder.length</w:t>
      </w:r>
      <w:r w:rsidRPr="00A01E92">
        <w:rPr>
          <w:sz w:val="18"/>
          <w:szCs w:val="18"/>
        </w:rPr>
        <w:t>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HashMap&lt;Integer, Integer&gt; hm = new HashMap&lt;Integer,Integer&gt;();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for (int i=0;i&lt;inorder.length;++i)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hm.put(inorder[i], 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return buildTreePostIn(inorder, 0, inorder.length-1, postorder, 0,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postorder.length-1,hm);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private TreeNode buildTreePostIn(int[] inorder, int is, int ie, int[] postorder, int ps, int pe,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     HashMap&lt;Integer,Integer&gt; hm){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 (ps&gt;pe || is&gt;ie) return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T</w:t>
      </w:r>
      <w:r w:rsidRPr="00A01E92">
        <w:rPr>
          <w:sz w:val="18"/>
          <w:szCs w:val="18"/>
        </w:rPr>
        <w:t>reeNode root = new TreeNode(postorder[pe]);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int ri = hm.get(postorder[pe]);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TreeNode leftchild = buildTreePostIn(inorder, is, ri-1, postorder, ps, ps+ri-is-1, hm);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TreeNode rightchild = buildTreePostIn(inorder,ri+1, ie, postorder, ps+ri-is, pe-1, </w:t>
      </w:r>
      <w:r w:rsidRPr="00A01E92">
        <w:rPr>
          <w:sz w:val="18"/>
          <w:szCs w:val="18"/>
        </w:rPr>
        <w:t>hm);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root.left = leftchild;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root.right = rightchild;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return root;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107,Binary Tree Level Order Traversal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solutions (dfs recursively, dfs+stack, bfs+queue).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dfs recursively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levelOrderBottom1(self, root)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self.dfs(root, 0, res)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dfs(self, root, level, res):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root: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len(res) &lt; level + 1: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res.insert(0, [])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res[-(level+1)].append(root.val)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self.dfs(root.left, level+1, r</w:t>
      </w:r>
      <w:r w:rsidRPr="00A01E92">
        <w:rPr>
          <w:sz w:val="18"/>
          <w:szCs w:val="18"/>
        </w:rPr>
        <w:t>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self.dfs(root.right, level+1, res)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dfs + stack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levelOrderBottom2(self,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stack = [(root, 0)]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stack: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node, level = stack.pop()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node: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len(res) &lt; level+1: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res.insert(0, [])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res[-(level+1)].append(node.val)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stack.append((node.right, level+1))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stack.append((node.left, level+1))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bfs + queue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levelOrderBottom(self,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queue, res = collections.deque([(root, 0)]),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queue: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node, level = queue.popleft()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node: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len(res) &lt; level+1: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res.insert(0, [])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res[-(level+1)].append(node.val)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</w:t>
      </w:r>
      <w:r w:rsidRPr="00A01E92">
        <w:rPr>
          <w:sz w:val="18"/>
          <w:szCs w:val="18"/>
        </w:rPr>
        <w:t xml:space="preserve"> queue.append((node.left, level+1))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queue.append((node.right, level+1))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DFS and BFS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List&lt;List&lt;Integer&gt;&gt; levelOrderBottom(TreeNode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Queue&lt;Tr</w:t>
      </w:r>
      <w:r w:rsidRPr="00A01E92">
        <w:rPr>
          <w:sz w:val="18"/>
          <w:szCs w:val="18"/>
        </w:rPr>
        <w:t>eeNode&gt; queue = new LinkedList&lt;TreeNode&gt;();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List&lt;List&lt;Integer&gt;&gt; wrapList = new LinkedList&lt;List&lt;Integer&gt;&gt;();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if(root == null) return wrapList;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queue.offer(root);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while(!queue.isEmpty()){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levelNum = queue.size();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List&lt;Integer&gt; subList = new LinkedList&lt;Integer&gt;();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for(int i=0; i&lt;levelNum;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if(queue.peek().left != null) queue.offer(queue.peek().left);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if(queue.p</w:t>
      </w:r>
      <w:r w:rsidRPr="00A01E92">
        <w:rPr>
          <w:sz w:val="18"/>
          <w:szCs w:val="18"/>
        </w:rPr>
        <w:t>eek().right != null) queue.offer(queue.peek().right);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subList.add(queue.poll().val);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wrapList.add(0, subList);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wrapList;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t>108,Convert Sorted Array to Binary Search Tree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An easy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Definition for a  binary tree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class TreeNode: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    def __init__(self, x):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        self.val = 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        self.left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        self.right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num, a list of integers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 tree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12:37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sortedArrayToBST(self, num):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num: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mid = len(num) //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 = TreeNode(num[mid])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root.left = self.s</w:t>
      </w:r>
      <w:r w:rsidRPr="00A01E92">
        <w:rPr>
          <w:sz w:val="18"/>
          <w:szCs w:val="18"/>
        </w:rPr>
        <w:t>ortedArrayToBST(num[:mid])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root.right = self.sortedArrayToBST(num[mid+1:])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root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Accepted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TreeNode sortedArrayToBST(int[] 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(num.length ==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TreeNode head = helper(num, 0, num.length - 1);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TreeNode helper(int[] num, int low, int high)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(low &gt; high) { // Done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mid = (low + high) / 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TreeNode node = new TreeNode(num[mid]);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node.left = helper(num, low, mid - 1);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node.right = helper(num, mid + 1, high);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node;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109,Convert Sorted List to Binary Search Tree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Python recursive solution w</w:t>
      </w:r>
      <w:r w:rsidRPr="00A01E92">
        <w:rPr>
          <w:sz w:val="18"/>
          <w:szCs w:val="18"/>
        </w:rPr>
        <w:t xml:space="preserve">ith detailed comments (operate linked-list directly).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recursively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def sortedListToBST(self, head):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head: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head.next: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TreeNode(head.val)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here we get the middle point,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even case, like</w:t>
      </w:r>
      <w:r w:rsidRPr="00A01E92">
        <w:rPr>
          <w:sz w:val="18"/>
          <w:szCs w:val="18"/>
        </w:rPr>
        <w:t xml:space="preserve"> '1234', slow points to '2',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'3' is root, '12' belongs to left, '4' is right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odd case, like '12345', slow points to '2', '12'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belongs to left, '3' is root, '45' belongs to right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slow, fast = head, head.next.next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fast and fast.next: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fast = fast.next.next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slow = slow.next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tmp points to root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tmp = slow.next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cut down the left child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slow.next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root = TreeNode(tmp.val)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root.left = self.sortedListToBST(head)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root.right = self.sortedListToBST(tmp.next)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root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my JAVA solution, 1ms, very short and concise.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TreeNode sortedListToBST(ListNode head)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if(head==null) return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toBST(head,null);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TreeNode toBST(ListNode head, ListNode tail){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 slow =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 fast =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if(head==tail) return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while(fast!=tail&amp;&amp;fast.next!=tail){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 xml:space="preserve">      fast = fast.next.next;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slow = slow.next;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TreeNode thead = new TreeNode(slow.val);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thead.left = toBST(head,slow);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thead.right = toBST(slow.next,tail);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thead;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110,Balanced Binary Tree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simple Python recursive solution - 172ms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Definition for a binary tree node.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class TreeNode: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    def __init__(self, x):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        self.val = 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#         self.left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        self.right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{TreeNode} root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{boolean}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isBalanced(self,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root: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abs(self.getHeight(root.left) - self.getHeight(root.right)) &lt; 2 and self.isBalanced(root.left) and self.</w:t>
      </w:r>
      <w:r w:rsidRPr="00A01E92">
        <w:rPr>
          <w:sz w:val="18"/>
          <w:szCs w:val="18"/>
        </w:rPr>
        <w:t>isBalanced(root.right)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getHeight(self,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root: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1 + max(self.getHeight(root.left), self.getHeight(root.right))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The bottom up O(N) solution would be better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</w:t>
      </w:r>
      <w:r w:rsidRPr="00A01E92">
        <w:rPr>
          <w:sz w:val="18"/>
          <w:szCs w:val="18"/>
        </w:rPr>
        <w:t>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depth (TreeNode *root)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(root == NULL)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max (depth(root -&gt; left), depth (root -&gt; right))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bool isBalanced (TreeNode *root)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(root == NULL)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left=depth(root-&gt;left);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right=depth(root-&gt;right);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abs(left - right) &lt;= 1 &amp;&amp; isBalanced(root-&gt;left) &amp;&amp; isBalanced(root-&gt;right);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111,Minimum Depth of Binary Tree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My s</w:t>
      </w:r>
      <w:r w:rsidRPr="00A01E92">
        <w:rPr>
          <w:sz w:val="18"/>
          <w:szCs w:val="18"/>
        </w:rPr>
        <w:t xml:space="preserve">olution in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root, a tree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an integer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minDepth(self,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root == None: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root.left==None or root.right==None: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self.minDe</w:t>
      </w:r>
      <w:r w:rsidRPr="00A01E92">
        <w:rPr>
          <w:sz w:val="18"/>
          <w:szCs w:val="18"/>
        </w:rPr>
        <w:t>pth(root.left)+self.minDepth(root.right)+1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min(self.minDepth(root.right),self.minDepth(root.left))+1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4 Line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minDepth(TreeNode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if(root == null)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left = minDepth(root.left);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right = minDepth(root.right);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(left == 0 || right == 0) ? left + right + 1: Math.min(left,right)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112,Path Sum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</w:t>
      </w:r>
      <w:r w:rsidRPr="00A01E92">
        <w:rPr>
          <w:b/>
          <w:sz w:val="18"/>
          <w:szCs w:val="18"/>
        </w:rPr>
        <w:t>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Python recursive solution - O(n)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Definition for a  binary tree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class TreeNode: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    def __init__(self, x):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        self.val = 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        self.left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        self.right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root</w:t>
      </w:r>
      <w:r w:rsidRPr="00A01E92">
        <w:rPr>
          <w:sz w:val="18"/>
          <w:szCs w:val="18"/>
        </w:rPr>
        <w:t>, a tree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sum, an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 boolean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1:27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hasPathSum(self, root, sum):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root: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root.left and not root.right and root.val == sum: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sum -= root.val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self.hasPathSum(root.left, sum) or self.hasPathSum(root.right, sum)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[Accepted]My recursive solution in Java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boolean hasPathS</w:t>
      </w:r>
      <w:r w:rsidRPr="00A01E92">
        <w:rPr>
          <w:sz w:val="18"/>
          <w:szCs w:val="18"/>
        </w:rPr>
        <w:t>um(TreeNode root, int sum)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if(root == null)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if(root.left == null &amp;&amp; root.right == null &amp;&amp; sum - root.val == 0)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hasPathSum(root.left, sum - root.val) || hasPathSum(root.right, sum - </w:t>
      </w:r>
      <w:r w:rsidRPr="00A01E92">
        <w:rPr>
          <w:sz w:val="18"/>
          <w:szCs w:val="18"/>
        </w:rPr>
        <w:t>root.val);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113,Path Sum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t>def pathSum(self, root, sum):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root: return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root.left == None and root.right == None: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sum == root.val: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[[root.val]]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 = self.pathSum(root.left, sum - root.val) + \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self.pathSum(root.right, sum - root.val)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[[root.val] + i for i in a]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DFS with one LinkedList ,</w:t>
      </w:r>
      <w:r w:rsidRPr="00A01E92">
        <w:rPr>
          <w:sz w:val="18"/>
          <w:szCs w:val="18"/>
        </w:rPr>
        <w:t xml:space="preserve"> accepted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List&lt;List&lt;Integer&gt;&gt; pathSum(TreeNode root, int sum){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List&lt;List&lt;Integer&gt;&gt; result  = new LinkedList&lt;List&lt;Integer&gt;&gt;();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List&lt;Integer&gt; currentResult  = new LinkedList&lt;Integer&gt;();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pathSum(root,sum,currentResult,result);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r</w:t>
      </w:r>
      <w:r w:rsidRPr="00A01E92">
        <w:rPr>
          <w:sz w:val="18"/>
          <w:szCs w:val="18"/>
        </w:rPr>
        <w:t>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void pathSum(TreeNode root, int sum, List&lt;Integer&gt; currentResult,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List&lt;List&lt;Integer&gt;&gt; result)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 (root == null)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currentResult.add(new Integer(root.val));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if (root.left == null &amp;&amp; root.right == null &amp;&amp; sum </w:t>
      </w:r>
      <w:r w:rsidRPr="00A01E92">
        <w:rPr>
          <w:sz w:val="18"/>
          <w:szCs w:val="18"/>
        </w:rPr>
        <w:t>== root.val)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result.add(new LinkedList(currentResult));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currentResult.remove(currentResult.size() - 1);//don't forget to remove the last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pathSum(root.left, sum - root.val, currentResult, result);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pathSum(root.rig</w:t>
      </w:r>
      <w:r w:rsidRPr="00A01E92">
        <w:rPr>
          <w:sz w:val="18"/>
          <w:szCs w:val="18"/>
        </w:rPr>
        <w:t>ht, sum - root.val, currentResult, result);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currentResult.remove(currentResult.size() - 1);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114,Flatten Binary Tree to Linked List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An inorder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@param root, a tree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@return </w:t>
      </w:r>
      <w:r w:rsidRPr="00A01E92">
        <w:rPr>
          <w:sz w:val="18"/>
          <w:szCs w:val="18"/>
        </w:rPr>
        <w:t>nothing, do it in place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prev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flatten(self,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root: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self.prev = root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self.flatten(root.left)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temp = root.right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root.right, root.left = root.left,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self.prev.right = temp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self.flatten(temp)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*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/     \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left   right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\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*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*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\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short post order traversal Java solution for share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TreeNode prev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public void </w:t>
      </w:r>
      <w:r w:rsidRPr="00A01E92">
        <w:rPr>
          <w:sz w:val="18"/>
          <w:szCs w:val="18"/>
        </w:rPr>
        <w:t>flatten(TreeNode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(root == null)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flatten(root.right);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flatten(root.left);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root.right = prev;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root.left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prev = root;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115,Distinct Subsequences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Easy to understand D</w:t>
      </w:r>
      <w:r w:rsidRPr="00A01E92">
        <w:rPr>
          <w:sz w:val="18"/>
          <w:szCs w:val="18"/>
        </w:rPr>
        <w:t xml:space="preserve">P in Java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mem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116,Populating Next Right Pointers in Each Node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simple accepted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void connect(TreeLinkNode *root)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(root == NULL)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TreeLinkNode *pre = root;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TreeLinkNode *cur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while(pre-&gt;left)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 = pre;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while(cur)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cur-&gt;left-&gt;next = cur-&gt;right;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if(cur-&gt;next) cur-&gt;right-&gt;next = cur-&gt;next-&gt;left;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 = cur-&gt;next;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pre = pre-&gt;left;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117</w:t>
      </w:r>
      <w:r w:rsidRPr="00A01E92">
        <w:rPr>
          <w:sz w:val="18"/>
          <w:szCs w:val="18"/>
        </w:rPr>
        <w:t>,Populating Next Right Pointers in Each Node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 Python O(1) space solution 12 lines and easy to understand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connect(self, node):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tail = dummy = TreeLinkNode(0)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node: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tail.next = node.left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</w:t>
      </w:r>
      <w:r w:rsidRPr="00A01E92">
        <w:rPr>
          <w:sz w:val="18"/>
          <w:szCs w:val="18"/>
        </w:rPr>
        <w:t>f tail.next: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tail = tail.next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tail.next = node.right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tail.next: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tail = tail.next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 = node.next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node: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tail = dummy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 = dummy.next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61 / 61 test </w:t>
      </w:r>
      <w:r w:rsidRPr="00A01E92">
        <w:rPr>
          <w:sz w:val="18"/>
          <w:szCs w:val="18"/>
        </w:rPr>
        <w:t>cases passed.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Status: Accepted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Runtime: 100 ms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95.26%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O(1) space O(n) complexity Iterative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//based on level order traversal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void connect(TreeLinkNode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Tre</w:t>
      </w:r>
      <w:r w:rsidRPr="00A01E92">
        <w:rPr>
          <w:sz w:val="18"/>
          <w:szCs w:val="18"/>
        </w:rPr>
        <w:t>eLinkNode head = null; //head of the next level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TreeLinkNode prev = null; //the leading node on the next level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TreeLinkNode cur = root;  //current node of current level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(cur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 (cur != null) { //iterate on the current level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//left child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(cur.left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if (prev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prev.next = cur.left;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head = cur.left;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prev = cur.left;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//right child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(cur.right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    if (prev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</w:t>
      </w:r>
      <w:r w:rsidRPr="00A01E92">
        <w:rPr>
          <w:sz w:val="18"/>
          <w:szCs w:val="18"/>
        </w:rPr>
        <w:t xml:space="preserve">    prev.next = cur.right;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head = cur.right;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prev = cur.right;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//move to next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cur = cur.next;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//move to next level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 =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head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prev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118,Pascal's Triangle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4 lines short solution using map.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generate(self, numRows):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 = [[1]]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range(1, numRows):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 += [map(lambda x, y: x+y, res[-1] + [0], [0] + res[-1])]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res[:numRows]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</w:t>
      </w:r>
      <w:r w:rsidRPr="00A01E92">
        <w:rPr>
          <w:sz w:val="18"/>
          <w:szCs w:val="18"/>
        </w:rPr>
        <w:t xml:space="preserve">concise solution in Java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List&lt;List&lt;Integer&gt;&gt; generate(int numRows)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List&lt;List&lt;Integer&gt;&gt; allrows = new ArrayList&lt;List&lt;Integer&gt;&gt;();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ArrayList&lt;Integer&gt; row = new ArrayList&lt;Integer&gt;();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for(int i=0;i&lt;numRows;i++)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row.add(0,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for(int j=1;j&lt;row.size()-1;j++)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row.set(j, row.get(j)+row.get(j+1));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allrows.add(new ArrayList&lt;Integer&gt;(row));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return allrows;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119,Pascal's Triangle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Very simple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class </w:t>
      </w:r>
      <w:r w:rsidRPr="00A01E92">
        <w:rPr>
          <w:sz w:val="18"/>
          <w:szCs w:val="18"/>
        </w:rPr>
        <w:t>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getRow(self, rowIndex):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rowIndex: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row = [1]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_ in range(rowIndex):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row = [x + y for x, y in zip([0]+row, row+[0])]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</w:t>
      </w:r>
      <w:r w:rsidRPr="00A01E92">
        <w:rPr>
          <w:sz w:val="18"/>
          <w:szCs w:val="18"/>
        </w:rPr>
        <w:t xml:space="preserve"> return row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Here is my brief O(k)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vector&lt;int&gt; getRow(int rowIndex)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vector&lt;int&gt; A(rowIndex+1, 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A[0]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i=1; i&lt;rowIndex+1; 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for(int j=i; j</w:t>
      </w:r>
      <w:r w:rsidRPr="00A01E92">
        <w:rPr>
          <w:sz w:val="18"/>
          <w:szCs w:val="18"/>
        </w:rPr>
        <w:t>&gt;=1; j--)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A[j] += A[j-1];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A;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120,Triangle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easy to understand solutions (top-down, bottom-up).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O(n*n/2) space, top-down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minimumTotal1(self, triangle):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triangle: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 = [[0 for i in xrange(len(row))] for row in triangle]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res[0][0] = triangle[0][0]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xrange(1, len(triangle)):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xrange(len(triangle[i])):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j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res[i][j] = res[i-1][j] + triangle[i][j]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j == len(triangle[i])-1: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res[i][j] = res[i-1][j-1] + triangle[i][j]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res[i][j] = min(res[i-1][j-1], res[i-1][j]) + triangle[i][j]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min(res[-1])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Modify the original triangle, top-down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minimumTotal2(self, triangle):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triangle: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xrange(1, len(triangle)):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xrange(len(triangle[i])):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j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triangle[i][j] += triangle[i-1][j]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elif j == len(triangle[i])-1: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triangle[i][j] += triangle[i-1][j-1]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triangle[i][j] += min(triangle[i-1][j-1], triangle[i-1][j])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min(triangle[-1])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Modify the original triangle, bottom-up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minimumTotal3(self, triangle):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triangle: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xrange(len(triangle)-2, -1, -1):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xrange(len(triangle[i])):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</w:t>
      </w:r>
      <w:r w:rsidRPr="00A01E92">
        <w:rPr>
          <w:sz w:val="18"/>
          <w:szCs w:val="18"/>
        </w:rPr>
        <w:t xml:space="preserve"> triangle[i][j] += min(triangle[i+1][j], triangle[i+1][j+1])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triangle[0][0]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bottom-up, O(n) space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minimumTotal(self, triangle):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triangle: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 = triangle[-1]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xrange(len(triangle)-2, -1, -</w:t>
      </w:r>
      <w:r w:rsidRPr="00A01E92">
        <w:rPr>
          <w:sz w:val="18"/>
          <w:szCs w:val="18"/>
        </w:rPr>
        <w:t>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xrange(len(triangle[i])):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res[j] = min(res[j], res[j+1]) + triangle[i][j]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res[0]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DP Solution for Triangle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minpath[k][i] = min( minpath[k+1][i], minpath[k+1][i+1]) + triangle[k][i];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121,</w:t>
      </w:r>
      <w:r w:rsidRPr="00A01E92">
        <w:rPr>
          <w:sz w:val="18"/>
          <w:szCs w:val="18"/>
        </w:rPr>
        <w:t>Best Time to Buy and Sell Stock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Easy O(n)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maxProfit(prices):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max_profit, min_price = 0, float('inf')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price in prices: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min_price = min(min_price, price)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profit = price - min_price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max_profit = max(max_profit, profit)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max_profit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Kadane's Algorithm - Since no one has mentioned about this so far :) (In case if interviewer twists the input)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Kadane's Algorithm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122,Best Time to Buy and Sell Stock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Clear 1-line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maxProfit(self, prices):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sum(max(prices[i + 1] - prices[i], 0) for i in range(len(prices) - 1))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Is this question a joke?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maxProfit(int[] prices)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total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i=0; i&lt; prices.length-1;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(prices[i+1]&gt;prices[i]) total += prices[i+1]-prices[i];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total;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123,Best Time to Buy and Sell Stock III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Is it Best Solution with O(n), O(1).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maxProfit(int[] prices)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hold1 = Integer.MIN_VALUE, hold2 = Integer.MIN_VALUE;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</w:t>
      </w:r>
      <w:r w:rsidRPr="00A01E92">
        <w:rPr>
          <w:sz w:val="18"/>
          <w:szCs w:val="18"/>
        </w:rPr>
        <w:t>release1 = 0, release2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i:prices){                              // Assume we only have 0 money at first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release2 = Math.max(release2, hold2+i);     // The maximum if we've just sold 2nd stock so far.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hold2    </w:t>
      </w:r>
      <w:r w:rsidRPr="00A01E92">
        <w:rPr>
          <w:sz w:val="18"/>
          <w:szCs w:val="18"/>
        </w:rPr>
        <w:t xml:space="preserve">= </w:t>
      </w:r>
      <w:proofErr w:type="gramStart"/>
      <w:r w:rsidRPr="00A01E92">
        <w:rPr>
          <w:sz w:val="18"/>
          <w:szCs w:val="18"/>
        </w:rPr>
        <w:t>Math.max(</w:t>
      </w:r>
      <w:proofErr w:type="gramEnd"/>
      <w:r w:rsidRPr="00A01E92">
        <w:rPr>
          <w:sz w:val="18"/>
          <w:szCs w:val="18"/>
        </w:rPr>
        <w:t>hold2,    release1-i);  // The maximum if we've just buy  2nd stock so far.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release1 = </w:t>
      </w:r>
      <w:proofErr w:type="gramStart"/>
      <w:r w:rsidRPr="00A01E92">
        <w:rPr>
          <w:sz w:val="18"/>
          <w:szCs w:val="18"/>
        </w:rPr>
        <w:t>Math.max(</w:t>
      </w:r>
      <w:proofErr w:type="gramEnd"/>
      <w:r w:rsidRPr="00A01E92">
        <w:rPr>
          <w:sz w:val="18"/>
          <w:szCs w:val="18"/>
        </w:rPr>
        <w:t>release1, hold1+i);     // The maximum if we've just sold 1nd stock so far.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hold1    = </w:t>
      </w:r>
      <w:proofErr w:type="gramStart"/>
      <w:r w:rsidRPr="00A01E92">
        <w:rPr>
          <w:sz w:val="18"/>
          <w:szCs w:val="18"/>
        </w:rPr>
        <w:t>Math.max(</w:t>
      </w:r>
      <w:proofErr w:type="gramEnd"/>
      <w:r w:rsidRPr="00A01E92">
        <w:rPr>
          <w:sz w:val="18"/>
          <w:szCs w:val="18"/>
        </w:rPr>
        <w:t xml:space="preserve">hold1,    -i);          // </w:t>
      </w:r>
      <w:r w:rsidRPr="00A01E92">
        <w:rPr>
          <w:sz w:val="18"/>
          <w:szCs w:val="18"/>
        </w:rPr>
        <w:t xml:space="preserve">The maximum if we've just buy  1st stock so far.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release2; ///Since release1 is initiated as 0, so release2 will always higher than release1.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124,Binary Tree Maximum Path Sum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12 lines of Python code, fast and easy to understand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maxPathSum(self,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def dfs(node):  # returns: max one side path sum, max path sum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 = r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ls = rs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node.left: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l, ls = dfs(node.left)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 = max(l,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node.right: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r, rs = dfs(node.right)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 = max(r,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node.val + max(l, r), max(node.val + l </w:t>
      </w:r>
      <w:r w:rsidRPr="00A01E92">
        <w:rPr>
          <w:sz w:val="18"/>
          <w:szCs w:val="18"/>
        </w:rPr>
        <w:t>+ r, ls, rs)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root: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dfs(root)[1]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0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Accepted short solution in Java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maxPathDown(TreeNode node)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125,Valid Palindrome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in-place two-pointer solution.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isP</w:t>
      </w:r>
      <w:r w:rsidRPr="00A01E92">
        <w:rPr>
          <w:sz w:val="18"/>
          <w:szCs w:val="18"/>
        </w:rPr>
        <w:t>alindrome(self,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l, r = 0, len(s)-1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l &lt; r: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l &lt; r and not s[l].isalnum():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l &lt;r and not s[r].isalnum():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s[l].lower() != s[r].lower():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Fal</w:t>
      </w:r>
      <w:r w:rsidRPr="00A01E92">
        <w:rPr>
          <w:sz w:val="18"/>
          <w:szCs w:val="18"/>
        </w:rPr>
        <w:t>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 +=1; r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True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Accepted pretty Java solution(271ms)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boolean isPalindrome(String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(s.isEmpty())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head = 0, tail = s.length() - 1;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char cHead, cTail;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while(head &lt;= tail)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cHead = s.charAt(head);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cTail = s.charAt(tail);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if (!Character.isLetterOrDigit(cHead))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head++;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 xml:space="preserve">} </w:t>
      </w:r>
      <w:r w:rsidRPr="00A01E92">
        <w:rPr>
          <w:sz w:val="18"/>
          <w:szCs w:val="18"/>
        </w:rPr>
        <w:t>else if(!Character.isLetterOrDigit(cTail))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tail--;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(Character.toLowerCase(cHead) != Character.toLowerCase(cTail))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head++;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tail--;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126,Word Ladder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Use defaultdict for traceback and easy writing, 20 lines python code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@param start, a string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@param end, a string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@param dict, a set of</w:t>
      </w:r>
      <w:r w:rsidRPr="00A01E92">
        <w:rPr>
          <w:sz w:val="18"/>
          <w:szCs w:val="18"/>
        </w:rPr>
        <w:t xml:space="preserve"> string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a list of lists of string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findLadders(self, start, end, dic):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dic.add(end)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level = {start}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parents = collections.defaultdict(set)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level and end not in parents: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next_level = collections.defaultdict(</w:t>
      </w:r>
      <w:r w:rsidRPr="00A01E92">
        <w:rPr>
          <w:sz w:val="18"/>
          <w:szCs w:val="18"/>
        </w:rPr>
        <w:t>set)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node in level: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char in string.ascii_lowercase: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for i in range(len(start)):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n = node[:i]+char+node[i+1:]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if n in dic and n not in parents: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</w:t>
      </w:r>
      <w:r w:rsidRPr="00A01E92">
        <w:rPr>
          <w:sz w:val="18"/>
          <w:szCs w:val="18"/>
        </w:rPr>
        <w:t xml:space="preserve"> next_level[n].add(node)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level = next_level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parents.update(next_level)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 = [[end]]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res and res[0][0] != start: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 = [[p]+r for r in res for p in parents[r[0]]]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two similar Java solution that Accpted by OJ.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Map&lt;String,List&lt;String&gt;&gt; map;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List&lt;List&lt;String&gt;&gt; results;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List&lt;List&lt;String&gt;&gt; findLadders(String start, String end, Set&lt;String&gt; dict) {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results= new ArrayList&lt;List&lt;String&gt;&gt;();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(dict.size() ==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 results;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min=Integer.MAX_VALUE;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Queue&lt;String&gt; queue= new ArrayDeque&lt;String&gt;();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queue.add(start);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map =</w:t>
      </w:r>
      <w:r w:rsidRPr="00A01E92">
        <w:rPr>
          <w:sz w:val="18"/>
          <w:szCs w:val="18"/>
        </w:rPr>
        <w:t xml:space="preserve"> new HashMap&lt;String,List&lt;String&gt;&gt;();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Map&lt;String,Integer&gt; ladder = new HashMap&lt;String,Integer&gt;();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for (String string:dict)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ladder.put(string, Integer.MAX_VALUE);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ladder.put(start, 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dict.add(end);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//BFS: Dijisktra search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while (!queue.isEmpty())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String word = queue.poll();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int step = ladder.get(word)+1;//'step' indicates how many steps are needed to travel to one word.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(step&gt;min) 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for (int i = 0; i &lt; word.length();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StringBuilder builder = new StringBuilder(word);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for (char ch='a';  ch &lt;= 'z'; ch++){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builder.setCharAt(i,ch);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String new_word=builder.toString();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(ladder.containsKey(new_word))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if (step&gt;ladder.get(</w:t>
      </w:r>
      <w:r w:rsidRPr="00A01E92">
        <w:rPr>
          <w:sz w:val="18"/>
          <w:szCs w:val="18"/>
        </w:rPr>
        <w:t>new_word))//Check if it is the shortest path to one word.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</w:t>
      </w:r>
      <w:r w:rsidRPr="00A01E92">
        <w:rPr>
          <w:sz w:val="18"/>
          <w:szCs w:val="18"/>
        </w:rPr>
        <w:tab/>
      </w:r>
      <w:proofErr w:type="gramStart"/>
      <w:r w:rsidRPr="00A01E92">
        <w:rPr>
          <w:sz w:val="18"/>
          <w:szCs w:val="18"/>
        </w:rPr>
        <w:t>continue</w:t>
      </w:r>
      <w:proofErr w:type="gramEnd"/>
      <w:r w:rsidRPr="00A01E92">
        <w:rPr>
          <w:sz w:val="18"/>
          <w:szCs w:val="18"/>
        </w:rPr>
        <w:t>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else if (step&lt;ladder.get(new_word)){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</w:t>
      </w:r>
      <w:r w:rsidRPr="00A01E92">
        <w:rPr>
          <w:sz w:val="18"/>
          <w:szCs w:val="18"/>
        </w:rPr>
        <w:tab/>
        <w:t>queue.add(new_word);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</w:t>
      </w:r>
      <w:r w:rsidRPr="00A01E92">
        <w:rPr>
          <w:sz w:val="18"/>
          <w:szCs w:val="18"/>
        </w:rPr>
        <w:tab/>
        <w:t>ladder.put(new_word, step);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}else;// It is a KEY line. If one word already ap</w:t>
      </w:r>
      <w:r w:rsidRPr="00A01E92">
        <w:rPr>
          <w:sz w:val="18"/>
          <w:szCs w:val="18"/>
        </w:rPr>
        <w:t>peared in one ladder,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      // Do not insert the same word inside the queue twice. Otherwise it gets TLE.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if (map.containsKey(new_word)) //Build adjacent Graph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</w:t>
      </w:r>
      <w:r w:rsidRPr="00A01E92">
        <w:rPr>
          <w:sz w:val="18"/>
          <w:szCs w:val="18"/>
        </w:rPr>
        <w:tab/>
        <w:t>map.get(new_word).add(word);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else{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</w:t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ab/>
        <w:t>List&lt;String&gt; list= new LinkedList&lt;String&gt;();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</w:t>
      </w:r>
      <w:r w:rsidRPr="00A01E92">
        <w:rPr>
          <w:sz w:val="18"/>
          <w:szCs w:val="18"/>
        </w:rPr>
        <w:tab/>
        <w:t>list.add(word);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</w:t>
      </w:r>
      <w:r w:rsidRPr="00A01E92">
        <w:rPr>
          <w:sz w:val="18"/>
          <w:szCs w:val="18"/>
        </w:rPr>
        <w:tab/>
        <w:t>map.put(new_word,list);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</w:t>
      </w:r>
      <w:r w:rsidRPr="00A01E92">
        <w:rPr>
          <w:sz w:val="18"/>
          <w:szCs w:val="18"/>
        </w:rPr>
        <w:tab/>
        <w:t>//It is possible to write three lines in one: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</w:t>
      </w:r>
      <w:r w:rsidRPr="00A01E92">
        <w:rPr>
          <w:sz w:val="18"/>
          <w:szCs w:val="18"/>
        </w:rPr>
        <w:tab/>
        <w:t>//map.put(new_word,new LinkedList&lt;String&gt;(Arrays.asList(new String[]{word})));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</w:t>
      </w:r>
      <w:r w:rsidRPr="00A01E92">
        <w:rPr>
          <w:sz w:val="18"/>
          <w:szCs w:val="18"/>
        </w:rPr>
        <w:tab/>
        <w:t>//Which one is better?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if (new_word.equals(end))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</w:t>
      </w:r>
      <w:r w:rsidRPr="00A01E92">
        <w:rPr>
          <w:sz w:val="18"/>
          <w:szCs w:val="18"/>
        </w:rPr>
        <w:tab/>
        <w:t>min=step;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}//End if dict contains new_word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}//End:Iteration from 'a' to 'z'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}//End:Iteration from the first to the last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}//End While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//BackTracking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LinkedList&lt;String&gt; result = new LinkedList&lt;String&gt;();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backTrace(end,start,result);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return results;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void backTrace(String word,String start,List&lt;String&gt; list){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if (word.equals(start)){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list.add(0,start);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results.add(new ArrayList&lt;String&gt;(list));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list.remove(0);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list.add(0,word);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if (map.get(word)!=null)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for (String s:map.get(word))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backTrace(s,start,list);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</w:t>
      </w:r>
      <w:r w:rsidRPr="00A01E92">
        <w:rPr>
          <w:sz w:val="18"/>
          <w:szCs w:val="18"/>
        </w:rPr>
        <w:tab/>
        <w:t>list.rem</w:t>
      </w:r>
      <w:r w:rsidRPr="00A01E92">
        <w:rPr>
          <w:sz w:val="18"/>
          <w:szCs w:val="18"/>
        </w:rPr>
        <w:t>ove(0);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127,Word Ladder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my two Python solutions: a very concise one (12 lines, ~160ms) and an optimized solution(~100ms)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{string} beginWord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{string} endWord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{set&lt;string&gt;} wordDict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{integer}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ladderLength(self, beginWord, endWord, wordDict):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length =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front, back = set([beginWord]), set([endWord])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wordDict.discard(beginWord)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front: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# generate all valid transformations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front = wordDict &amp; (set(word[:index] + ch + word[index+1:] for word in front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    for index in range(len(beginWord)) for ch in 'abcdefghijklmnopqrstuvwxyz'))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</w:t>
      </w:r>
      <w:r w:rsidRPr="00A01E92">
        <w:rPr>
          <w:sz w:val="18"/>
          <w:szCs w:val="18"/>
        </w:rPr>
        <w:t xml:space="preserve">      if front &amp; back: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there are common elements in front and back, done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length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length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len(front) &gt; len(back):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swap front and back for better performance (fewer</w:t>
      </w:r>
      <w:r w:rsidRPr="00A01E92">
        <w:rPr>
          <w:sz w:val="18"/>
          <w:szCs w:val="18"/>
        </w:rPr>
        <w:t xml:space="preserve"> choices in generating nextSet)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front, back = back, front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# remove transformations from wordDict to avoid cycle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wordDict -= front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Easy 76ms C++ Solution using BFS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start = </w:t>
      </w:r>
      <w:r w:rsidRPr="00A01E92">
        <w:rPr>
          <w:sz w:val="18"/>
          <w:szCs w:val="18"/>
        </w:rPr>
        <w:t>"hit"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128,Longest Consecutive Sequence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O(n) solution using sets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num, a list of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an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longestConsecutive(self, num):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num=set(num)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maxLe</w:t>
      </w:r>
      <w:r w:rsidRPr="00A01E92">
        <w:rPr>
          <w:sz w:val="18"/>
          <w:szCs w:val="18"/>
        </w:rPr>
        <w:t>n=0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num: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n=num.pop()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i=n+1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l1=0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l2=0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 i in num: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num.remove(i)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i+=1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l1+=1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i=n-1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 i in num: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num.remove(i)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i-=1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l2+=1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maxLen=max(maxLen,l1+l2+1)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maxLen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really simple Java O(n) solution - Accepted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longestConsecutive(int[] 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res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HashMap&lt;Integer, Integer&gt; map = new HashMap&lt;Integer, 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n : 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(!map.containsKey(n))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left = (map.containsKey(n - 1)) ? map.get(n - 1) :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right = (map.containsKey(n + 1)) ? map.get(n + 1) :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 sum: length of the sequence n is in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sum = left + right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map.put(n, sum);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 keep track of the max length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        res = Math.max(res, sum);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 extend the length to the boundary(s)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 of the sequence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 will do nothing if n has no neighbors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map.put(n - left, sum);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map.put(n + righ</w:t>
      </w:r>
      <w:r w:rsidRPr="00A01E92">
        <w:rPr>
          <w:sz w:val="18"/>
          <w:szCs w:val="18"/>
        </w:rPr>
        <w:t>t, sum);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 duplicates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continue;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129,Sum Root to Leaf Numbers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solutions (dfs+stack, bfs+queue, dfs recursively).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dfs + stack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sumNumbers1(self,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root: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stack, res = [(root, root.val)],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stack: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node, value = stack.pop()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node: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not node.left and not node.right: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res += value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node.right: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stack.append((node.right, value*10+node.right.val))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node.left: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stack.append((node.left, value*10+node.left.val))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bfs + queue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sumNumbers2(self, root)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root: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queue, res = collections.deque([(root, root.val)]),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queue: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node, value = queue.popleft()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node: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not node.left and not node.right: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 += value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node.left: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queue.append((node.left, value*10+node.left.val))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node.right: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queue.append((node.right, value*10+node.right.val))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recursively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sumNumbers(self,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self.res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self.dfs(root,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self.res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dfs(self, root, value):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root: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#if not root.left and not root.right: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   self.res += value*10 + root.val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self.dfs(root.left, value*10+root.val)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 xml:space="preserve">      #if not root.left and not root.right: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   self.res += value*10 + root.val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self.dfs(root.right, value*10+root.val)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root.left and not root.right: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self.res += value*10 + root.val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Short Jav</w:t>
      </w:r>
      <w:r w:rsidRPr="00A01E92">
        <w:rPr>
          <w:sz w:val="18"/>
          <w:szCs w:val="18"/>
        </w:rPr>
        <w:t xml:space="preserve">a solution. </w:t>
      </w:r>
      <w:proofErr w:type="gramStart"/>
      <w:r w:rsidRPr="00A01E92">
        <w:rPr>
          <w:sz w:val="18"/>
          <w:szCs w:val="18"/>
        </w:rPr>
        <w:t>Recursion.</w:t>
      </w:r>
      <w:proofErr w:type="gramEnd"/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sumNumbers(TreeNode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return sum(root, 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sum(TreeNode n, int s){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 (n == null)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 (n.right == null &amp;&amp; n.left == null) return s*10 + n.val;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return sum(n.left, s*10 + n.val) + </w:t>
      </w:r>
      <w:r w:rsidRPr="00A01E92">
        <w:rPr>
          <w:sz w:val="18"/>
          <w:szCs w:val="18"/>
        </w:rPr>
        <w:t>sum(n.right, s*10 + n.val);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130,Surrounded Regions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lastRenderedPageBreak/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9 lines, Python 148 ms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solve(self, board):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any(board): return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m, n = len(board), len(board[0])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save = [ij for k in range(m+n) for ij in ((0, k),</w:t>
      </w:r>
      <w:r w:rsidRPr="00A01E92">
        <w:rPr>
          <w:sz w:val="18"/>
          <w:szCs w:val="18"/>
        </w:rPr>
        <w:t xml:space="preserve"> (m-1, k), (k, 0), (k, n-1))]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save: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i, j = save.pop()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0 &lt;= i &lt; m and 0 &lt;= j &lt; n and board[i][j] == 'O':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board[i][j] = 'S'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save += (i, j-1), (i, j+1), (i-1, j), (i+1, j)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board[:] = [['XO'[c == 'S'] for c in row] for row in board]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A really simple and readable C++ solution</w:t>
      </w:r>
      <w:r w:rsidRPr="00A01E92">
        <w:rPr>
          <w:sz w:val="18"/>
          <w:szCs w:val="18"/>
        </w:rPr>
        <w:t>，</w:t>
      </w:r>
      <w:r w:rsidRPr="00A01E92">
        <w:rPr>
          <w:sz w:val="18"/>
          <w:szCs w:val="18"/>
        </w:rPr>
        <w:t xml:space="preserve">only cost 12ms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X X X X           X X X X             X X X 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X X O X  -&gt;       X X O X    -&gt;       X X X 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X O X X           X 1 X X             X O X 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X O X X           X 1 X X             X O X 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void solve(vector&lt;vector&lt;char&gt;&gt;&amp; board)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i,j;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row=board.size();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if(!row)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col=board[0].size();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for(i=0;i&lt;row;i++){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check(board,i,0,row,col);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if(col&gt;1)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check(board,i,col-1,row,col);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for(j=1;j+1&lt;col;j++){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check(board,0,j,row,col);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if(row&gt;1)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check(board,row-1,j,</w:t>
      </w:r>
      <w:r w:rsidRPr="00A01E92">
        <w:rPr>
          <w:sz w:val="18"/>
          <w:szCs w:val="18"/>
        </w:rPr>
        <w:t>row,col);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for(i=0;i&lt;row;i++)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for(j=0;j&lt;col;j++)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if(board[i][j]=='O')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board[i][j]='X';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for(i=0;i&lt;row;i++)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for(j=0;j&lt;col;j++)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if(board[i][j]=='1')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board[i][j]='O';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void check(vector&lt;vector&lt;char&gt; &gt;&amp;vec,int </w:t>
      </w:r>
      <w:r w:rsidRPr="00A01E92">
        <w:rPr>
          <w:sz w:val="18"/>
          <w:szCs w:val="18"/>
        </w:rPr>
        <w:t>i,int j,int row,int col){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if(vec[i][j]=='O'){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vec[i][j]='1';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if(i&gt;1)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check(vec,i-1,j,row,col);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if(j&gt;1)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check(vec,i,j-1,row,col);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if(i+1&lt;row)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check(vec,i+1,j,row,col);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if(j+1&lt;col)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check(vec,i,j+1,row,col);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131,Palindrome Partitioning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1-liner Python, Ruby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partition(self,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[[s[:i]] + rest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i in xrange(1, len(s)+1)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s[:i] == s[i-1::-1]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rest in self.partition(s[</w:t>
      </w:r>
      <w:r w:rsidRPr="00A01E92">
        <w:rPr>
          <w:sz w:val="18"/>
          <w:szCs w:val="18"/>
        </w:rPr>
        <w:t>i:])] or [[]]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Java: Backtracking solution.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List&lt;List&lt;String&gt;&gt; resultLst;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ArrayList&lt;String&gt; currLst;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public List&lt;List&lt;String&gt;&gt; partition(String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resultLst = new ArrayList&lt;List&lt;</w:t>
      </w:r>
      <w:r w:rsidRPr="00A01E92">
        <w:rPr>
          <w:sz w:val="18"/>
          <w:szCs w:val="18"/>
        </w:rPr>
        <w:t>String&gt;&gt;();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currLst = new ArrayList&lt;String&gt;();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backTrack(s,0);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return resultLst;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public void backTrack(String s, int l){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if(currLst.size()&gt;0 //the initial str could be palindrome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    &amp;&amp; l&gt;=s.l</w:t>
      </w:r>
      <w:r w:rsidRPr="00A01E92">
        <w:rPr>
          <w:sz w:val="18"/>
          <w:szCs w:val="18"/>
        </w:rPr>
        <w:t>ength()){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        List&lt;String&gt; r = (ArrayList&lt;String&gt;) currLst.clone();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        resultLst.add(r);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for(int i=l;i&lt;s.length();i++){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    if(isPalindrome(s,l,i)){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        if(l==i)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         </w:t>
      </w:r>
      <w:r w:rsidRPr="00A01E92">
        <w:rPr>
          <w:sz w:val="18"/>
          <w:szCs w:val="18"/>
        </w:rPr>
        <w:t xml:space="preserve">   currLst.add(Character.toString(s.charAt(i)));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        else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            currLst.add(s.substring(l,i+1));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        backTrack(s,i+1);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        currLst.remove(currLst.size()-1);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</w:t>
      </w:r>
      <w:r w:rsidRPr="00A01E92">
        <w:rPr>
          <w:sz w:val="18"/>
          <w:szCs w:val="18"/>
        </w:rPr>
        <w:t xml:space="preserve"> public boolean isPalindrome(String str, int l, int r){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if(l==r)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ab/>
        <w:t xml:space="preserve">        while(l&lt;r){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    if(str.charAt(l)!=str.charAt(r))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    l++;r--;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  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132,Palindrome Partitioning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56 ms python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minCut(self,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acceleration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s == s[::-1]: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range(1, len(s)):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s[:i] == s[:i][::-1] and s[i:] == s[i:][::-1]: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 xml:space="preserve">        return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algorithm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cut = [x for x in range(-1,len(s))]  # cut numbers in worst case (no palindrome)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range(len(s)):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r1, r2 = 0,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use i as origin, and gradually enlarge radius if a palindrome exists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 xml:space="preserve">     # odd palindrome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i-r1 &gt;= 0 and i+r1 &lt; len(s) and s[i-r1] == s[i+r1]: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cut[i+r1+1] = min(cut[i+r1+1], cut[i-r1]+1)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r1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even palindrome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i-r2 &gt;= 0 and i+r2+1 &lt;</w:t>
      </w:r>
      <w:r w:rsidRPr="00A01E92">
        <w:rPr>
          <w:sz w:val="18"/>
          <w:szCs w:val="18"/>
        </w:rPr>
        <w:t xml:space="preserve"> len(s) and s[i-r2] == s[i+r2+1]: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cut[i+r2+2] = min(cut[i+r2+2], cut[i-r2]+1)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r2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cut[-1]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solution does not need a table for palindrome, is it right ? It uses only </w:t>
      </w:r>
      <w:proofErr w:type="gramStart"/>
      <w:r w:rsidRPr="00A01E92">
        <w:rPr>
          <w:sz w:val="18"/>
          <w:szCs w:val="18"/>
        </w:rPr>
        <w:t>O(</w:t>
      </w:r>
      <w:proofErr w:type="gramEnd"/>
      <w:r w:rsidRPr="00A01E92">
        <w:rPr>
          <w:sz w:val="18"/>
          <w:szCs w:val="18"/>
        </w:rPr>
        <w:t xml:space="preserve">n) space.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</w:t>
      </w:r>
      <w:r w:rsidRPr="00A01E92">
        <w:rPr>
          <w:sz w:val="18"/>
          <w:szCs w:val="18"/>
        </w:rPr>
        <w:t xml:space="preserve">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minCut(string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n = s.size();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vector&lt;int&gt; cut(n+1, 0);  // number of cuts for the first k characters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&lt;= n; i++) cut[i] = i-1;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n;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(</w:t>
      </w:r>
      <w:r w:rsidRPr="00A01E92">
        <w:rPr>
          <w:sz w:val="18"/>
          <w:szCs w:val="18"/>
        </w:rPr>
        <w:t>int j = 0; i-j &gt;= 0 &amp;&amp; i+j &lt; n &amp;&amp; s[i-j]==s[i+j] ; j++) // odd length palindrome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cut[i+j+1] = min(cut[i+j+1],1+cut[i-j]);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(int j = 1; i-j+1 &gt;= 0 &amp;&amp; i+j &lt; n &amp;&amp; s[i-j+1] == s[i+j]; j++) // even length palindrome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</w:t>
      </w:r>
      <w:r w:rsidRPr="00A01E92">
        <w:rPr>
          <w:sz w:val="18"/>
          <w:szCs w:val="18"/>
        </w:rPr>
        <w:t xml:space="preserve">       cut[i+j+1] = min(cut[i+j+1],1+cut[i-j+1]);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cut[n];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133,Clone Graph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DFS short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cloneGraph(self, node):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node: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root = UndirectedGraphNode(node.label)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stack = [node]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visit = 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visit[node.label] = root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stack: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top = stack.pop()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n in top.neighbors: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n.label not in visit: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stack.ap</w:t>
      </w:r>
      <w:r w:rsidRPr="00A01E92">
        <w:rPr>
          <w:sz w:val="18"/>
          <w:szCs w:val="18"/>
        </w:rPr>
        <w:t>pend(n)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visit[n.label] = UndirectedGraphNode(n.label)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visit[top.label].neighbors.append(visit[n.label])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root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Depth First Simple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HashMap&lt;In</w:t>
      </w:r>
      <w:r w:rsidRPr="00A01E92">
        <w:rPr>
          <w:sz w:val="18"/>
          <w:szCs w:val="18"/>
        </w:rPr>
        <w:t>teger, UndirectedGraphNode&gt; map = new HashMap&lt;&gt;();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UndirectedGraphNode cloneGraph(UndirectedGraphNode node)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clone(node);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UndirectedGraphNode clone(UndirectedGraphNode node)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(node == null) re</w:t>
      </w:r>
      <w:r w:rsidRPr="00A01E92">
        <w:rPr>
          <w:sz w:val="18"/>
          <w:szCs w:val="18"/>
        </w:rPr>
        <w:t>turn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(map.containsKey(node.label))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map.get(node.label);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UndirectedGraphNode clone = new UndirectedGraphNode(node.label);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map.put(clone.label, clone);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(UndirectedGraphNode neighbor : node.neighbors)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clone.neighbors.add(clone(neighbor));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clone;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134,Gas Station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Possibly the MOST easiest approach, O(N), one variable,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canCompleteCircuit(self, gas, cost):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:type gas: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:type cost: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len(gas) == 0 or len(cost) == 0 or sum(gas) &lt; sum(cost</w:t>
      </w:r>
      <w:r w:rsidRPr="00A01E92">
        <w:rPr>
          <w:sz w:val="18"/>
          <w:szCs w:val="18"/>
        </w:rPr>
        <w:t>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position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balance = 0 # current tank balance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range(len(gas)):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balance += gas[i] - cost[i] # update balance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balance &lt; 0: # balance drops to negative, reset the start position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</w:t>
      </w:r>
      <w:r w:rsidRPr="00A01E92">
        <w:rPr>
          <w:sz w:val="18"/>
          <w:szCs w:val="18"/>
        </w:rPr>
        <w:t xml:space="preserve"> balance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position = i+1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position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some of my ideas.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canCompleteCircuit(vector&lt;int&gt; &amp;gas, vector&lt;int&gt; &amp;cost)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start(0),total(0),tank(0);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//if car fails at 'start', record the next station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i=0;i&lt;gas.size();i++) if((tank=tank+gas[i]-cost[i])&lt;0) {start=i+1;total+=tank;tank=0;}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(total+tank&lt;0)? -1:start;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135,Candy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A si</w:t>
      </w:r>
      <w:r w:rsidRPr="00A01E92">
        <w:rPr>
          <w:sz w:val="18"/>
          <w:szCs w:val="18"/>
        </w:rPr>
        <w:t xml:space="preserve">mple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int candy(vector&lt;int&gt; &amp;ratings)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int size=ratings.size();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if(size&lt;=1)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return size;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vector&lt;int&gt; num(size,1);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for (int i = 1; i &lt; size; 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if(ratings[i]&gt;ratings[i-1])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num[i]=num[i-1]+1;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 xml:space="preserve"> for (int i= size-1; i&gt;0 ; i--)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if(ratings[i-1]&gt;ratings[i])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num[i-1]=max(num[i]+1,num[i-1]);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int result=0;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for (int i = 0; i &lt; size; 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result+=num[i];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// cout&lt;&lt;num[i]&lt;&lt;" 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136,Single </w:t>
      </w:r>
      <w:r w:rsidRPr="00A01E92">
        <w:rPr>
          <w:sz w:val="18"/>
          <w:szCs w:val="18"/>
        </w:rPr>
        <w:t>Number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different solutions.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singleNumber1(self,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dic = 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num in nums: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dic[num] = dic.get(num, 0)+1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key, val in dic.items():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val == 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key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si</w:t>
      </w:r>
      <w:r w:rsidRPr="00A01E92">
        <w:rPr>
          <w:sz w:val="18"/>
          <w:szCs w:val="18"/>
        </w:rPr>
        <w:t>ngleNumber2(self,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num in nums: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 ^= num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singleNumber3(self,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2*sum(set(nums))-sum(nums)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singleNumber4(self,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reduce(lambda x, y: x ^ y, nums)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singleNumber(self,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reduce(operator.xor, nums)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O(n) solution using XOR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int singleNumber(int A[], 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result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0; i&lt;n; 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result ^=A[i];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return result</w:t>
      </w:r>
      <w:r w:rsidRPr="00A01E92">
        <w:rPr>
          <w:sz w:val="18"/>
          <w:szCs w:val="18"/>
        </w:rPr>
        <w:t>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137,Single Number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bitwise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@param A, a list of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an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singleNumber(self, A):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ans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xrange(0,32):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count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a in A: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((a &gt;&gt; i) &amp; 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count+=1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ans |= ((count%3) &lt;&lt; 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self.convert(ans)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convert(self,x):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x &gt;= 2**31: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x -= 2**32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x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Challenge me , t</w:t>
      </w:r>
      <w:r w:rsidRPr="00A01E92">
        <w:rPr>
          <w:sz w:val="18"/>
          <w:szCs w:val="18"/>
        </w:rPr>
        <w:t xml:space="preserve">hx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singleNumber(int[] A)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ones = 0, twos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 = 0; i &lt; A.length;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ones = (ones ^ A[i]) &amp; ~twos;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twos = (twos ^ A[i]) &amp; ~ones;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ones;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138,Copy List with Random Pointer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Clear and short python O(2n) and O(n)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@param head, a RandomListNode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a RandomListNode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copyRandomList(self, head):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dic = dict()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 = n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m: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dic[m] = RandomListNode(m.label)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 = m.next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dic[n].next = dic.get(n.next)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dic[n].random = dic.get(n.random)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 = n.next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dic.get(head)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solution with constant space complexity O(1) and linear time complexity O(N)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O(N)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139,Word Break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DP solution in Python with description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word_break(s, words):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ab/>
        <w:t xml:space="preserve">d = [False] * len(s)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ab/>
        <w:t>for i in range(len(s))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for w in words: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w == s[i-len(w)+1:i+1] and (d[i-len(w)] or i-len(w) == -1):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d[i] =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ab/>
        <w:t>return d[-1]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implementation using DP in two ways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public boolean wordBreak(String s, Set&lt;</w:t>
      </w:r>
      <w:r w:rsidRPr="00A01E92">
        <w:rPr>
          <w:sz w:val="18"/>
          <w:szCs w:val="18"/>
        </w:rPr>
        <w:t>String&gt; dict)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boolean[] f = new boolean[s.length() + 1];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f[0] =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/* First DP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= 1; i &lt;= s.length();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for(String str: dict){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if(st</w:t>
      </w:r>
      <w:r w:rsidRPr="00A01E92">
        <w:rPr>
          <w:sz w:val="18"/>
          <w:szCs w:val="18"/>
        </w:rPr>
        <w:t>r.length() &lt;= i){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if(f[i - str.length()]){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if(s.substring(i-str.length(), i).equals(str)){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f[i] =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</w:t>
      </w:r>
      <w:r w:rsidRPr="00A01E92">
        <w:rPr>
          <w:sz w:val="18"/>
          <w:szCs w:val="18"/>
        </w:rPr>
        <w:t xml:space="preserve">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//Second DP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i=1; i &lt;= s.length();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for(int j=0; j &lt; i; j++){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if(f[j] &amp;&amp; dict.contains(s.substring(j, i))){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f[i] =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f[s.length()];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140,Word Break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9 lines Python, 10 lines C++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wordBreak(self, s,</w:t>
      </w:r>
      <w:r w:rsidRPr="00A01E92">
        <w:rPr>
          <w:sz w:val="18"/>
          <w:szCs w:val="18"/>
        </w:rPr>
        <w:t xml:space="preserve"> wordDict):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memo = {len(s): ['']}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sentences(i):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i not in memo: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memo[i] = [s[i:j] + (tail and ' ' + tail)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for j in range(i+1, len(s)+1)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if s[i:j] in wordDict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</w:t>
      </w:r>
      <w:r w:rsidRPr="00A01E92">
        <w:rPr>
          <w:sz w:val="18"/>
          <w:szCs w:val="18"/>
        </w:rPr>
        <w:t xml:space="preserve">            for tail in sentences(j)]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memo[i]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sentences(0)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concise JAVA solution based on memorized DFS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List&lt;String&gt; wordBreak(String s, Set&lt;String&gt; wordDict)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return DFS(s, wordDict, new HashMap&lt;String, LinkedList&lt;String&gt;&gt;());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}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// DFS function returns an array including all substrings derived from s.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List&lt;String&gt; DFS(String s, Set&lt;String&gt; wordDict, HashMap&lt;String, LinkedList&lt;String&gt;&gt;map)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 xml:space="preserve">if (map.containsKey(s))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map.get(s);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LinkedList&lt;String&gt;res = new LinkedList&lt;String&gt;();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(s.length() ==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res.add("");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(String word : wordDict)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 xml:space="preserve">     if (s.startsWith(word))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List&lt;String&gt;sublist = DFS(s.substring(word.length()), wordDict, map);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(String sub : sublist)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res.add(word + (sub.isEmpty() ? "" : " ") + sub);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  </w:t>
      </w:r>
      <w:r w:rsidRPr="00A01E92">
        <w:rPr>
          <w:sz w:val="18"/>
          <w:szCs w:val="18"/>
        </w:rPr>
        <w:t xml:space="preserve">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map.put(s, res);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141,Linked List Cycle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Except-ionally fast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hasCycle(self, head):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try: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slow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fast = head.next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slow is not fast: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slow = slow.next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fast = fast.next.next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except: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O(1) Space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boolean hasCycle(ListNode head)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if(head==null)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 walker =</w:t>
      </w:r>
      <w:r w:rsidRPr="00A01E92">
        <w:rPr>
          <w:sz w:val="18"/>
          <w:szCs w:val="18"/>
        </w:rPr>
        <w:t xml:space="preserve">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 runner =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while(runner.next!=null &amp;&amp; runner.next.next!=null)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walker = walker.next;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runner = runner.next.next;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if(walker==runner)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142,Linked List Cycl</w:t>
      </w:r>
      <w:r w:rsidRPr="00A01E92">
        <w:rPr>
          <w:sz w:val="18"/>
          <w:szCs w:val="18"/>
        </w:rPr>
        <w:t>e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my python solution with detailed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Consider the following linked list, where E is the cylce entry and X, the crossing point of fast and slow.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H: distance from head to cycle entry 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D: distance from E to 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L: cycle length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_____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/     \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head_____H______E       \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\       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X_____/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 xml:space="preserve">If fast and slow both start at head, when fast catches slow, slow has traveled H+D and fast 2(H+D).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Assume fast has traveled n loops in the cycle, we have: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2H + 2D = H + D + L  --&gt;  H + D = nL  --&gt; H = nL - 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Thus if two pointer</w:t>
      </w:r>
      <w:r w:rsidRPr="00A01E92">
        <w:rPr>
          <w:sz w:val="18"/>
          <w:szCs w:val="18"/>
        </w:rPr>
        <w:t xml:space="preserve">s start from head and X, respectively, one first reaches E, the other also reaches E.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 my solution, since fast starts at head.next, we need to move slow one step forward in the beginning of part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head, a ListNo</w:t>
      </w:r>
      <w:r w:rsidRPr="00A01E92">
        <w:rPr>
          <w:sz w:val="18"/>
          <w:szCs w:val="18"/>
        </w:rPr>
        <w:t>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 list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detectCycle(self, head):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try: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fast = head.next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slow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 fast is not slow: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fast = fast.next.next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slow = slow.next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except: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# if there is an exception, we reach the end and there is no cycle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since fast starts at head.next, we need to move slow one step forward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slow = slow.next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head is not slow: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head = head.next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slow = slow.next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O(n) solution by using two pointers without change anything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 *detectCycle(ListNode *head)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(head ==</w:t>
      </w:r>
      <w:r w:rsidRPr="00A01E92">
        <w:rPr>
          <w:sz w:val="18"/>
          <w:szCs w:val="18"/>
        </w:rPr>
        <w:t xml:space="preserve"> NULL || head-&gt;next == NULL) return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ListNode* firstp =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ListNode* secondp =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bool isCycle =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while(firstp != NULL &amp;&amp; secondp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firstp = firstp-&gt;next;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(secondp-&gt;next == NULL</w:t>
      </w:r>
      <w:r w:rsidRPr="00A01E92">
        <w:rPr>
          <w:sz w:val="18"/>
          <w:szCs w:val="18"/>
        </w:rPr>
        <w:t>) return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secondp = secondp-&gt;next-&gt;next;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(firstp == secondp) { isCycle = true; break;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if(!isCycle) return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firstp =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while( firstp != secondp)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firstp = firstp-&gt;next;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secondp = secondp-&gt;next;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firstp;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143,Reorder List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python solution O(n) time, O(1) space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Splits in place a list in two halves, the first half is &gt;= in size than the second.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A tuple</w:t>
      </w:r>
      <w:r w:rsidRPr="00A01E92">
        <w:rPr>
          <w:sz w:val="18"/>
          <w:szCs w:val="18"/>
        </w:rPr>
        <w:t xml:space="preserve"> containing the heads of the two halves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_</w:t>
      </w:r>
      <w:proofErr w:type="gramStart"/>
      <w:r w:rsidRPr="00A01E92">
        <w:rPr>
          <w:sz w:val="18"/>
          <w:szCs w:val="18"/>
        </w:rPr>
        <w:t>splitList(</w:t>
      </w:r>
      <w:proofErr w:type="gramEnd"/>
      <w:r w:rsidRPr="00A01E92">
        <w:rPr>
          <w:sz w:val="18"/>
          <w:szCs w:val="18"/>
        </w:rPr>
        <w:t>head):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fast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slow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fast and fast.next: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slow = slow.next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fast = fast.next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fast = fast.next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middle = slow.next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slow.next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head, middle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Reverses in place a list.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Returns the head of the new reversed list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_</w:t>
      </w:r>
      <w:proofErr w:type="gramStart"/>
      <w:r w:rsidRPr="00A01E92">
        <w:rPr>
          <w:sz w:val="18"/>
          <w:szCs w:val="18"/>
        </w:rPr>
        <w:t>reverseList(</w:t>
      </w:r>
      <w:proofErr w:type="gramEnd"/>
      <w:r w:rsidRPr="00A01E92">
        <w:rPr>
          <w:sz w:val="18"/>
          <w:szCs w:val="18"/>
        </w:rPr>
        <w:t>head):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last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currentNode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while currentNode: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nextNode = currentNode.next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currentNode.next = last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last = currentNode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currentNode = nextNode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return last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Merges in place two lists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The newly merged list.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def _mergeLists(a, b):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tail = a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head = a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 = a.next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b: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</w:t>
      </w:r>
      <w:r w:rsidRPr="00A01E92">
        <w:rPr>
          <w:sz w:val="18"/>
          <w:szCs w:val="18"/>
        </w:rPr>
        <w:t xml:space="preserve"> tail.next = b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tail = tail.next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 = b.next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a: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a, b = b, a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head, a ListNode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nothing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reorderList(self, head):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head or not head.next: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a, b = _splitList(head)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 = _reverseList(b)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head = _mergeLists(a, b)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 with 3 steps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void reorderList(ListNode head)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t>if(head==null||head.next==null)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//Find the middle of the list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ListNode p1=head;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ListNode p2=head;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while(p2.next!=null&amp;&amp;p2.next.next!=null){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p1=p1.next;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</w:t>
      </w:r>
      <w:r w:rsidRPr="00A01E92">
        <w:rPr>
          <w:sz w:val="18"/>
          <w:szCs w:val="18"/>
        </w:rPr>
        <w:t xml:space="preserve">     p2=p2.next.next;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//Reverse the half after middle  1-&gt;2-&gt;3-&gt;4-&gt;5-&gt;6 to 1-&gt;2-&gt;3-&gt;6-&gt;5-&gt;4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ListNode preMiddle=p1;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ListNode preCurrent=p1.next;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while(preCurrent.next!=null){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ListNode current=preCurrent.next;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preCurrent.next=current.next;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current.next=preMiddle.next;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preMiddle.next=current;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//Start reorder one by one  1-</w:t>
      </w:r>
      <w:r w:rsidRPr="00A01E92">
        <w:rPr>
          <w:sz w:val="18"/>
          <w:szCs w:val="18"/>
        </w:rPr>
        <w:t>&gt;2-&gt;3-&gt;6-&gt;5-&gt;4 to 1-&gt;6-&gt;2-&gt;5-&gt;3-&gt;4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p1=head;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p2=preMiddle.next;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while(p1!=preMiddle){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preMiddle.next=p2.next;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p2.next=p1.next;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p1.next=p2;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p1=p2.next;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p2=preMiddle.next;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144,Binary Tree Preorder Traversal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Very simple iterative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preorderTraversal(self,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stack = [root]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stack: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 = stack.pop()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node: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ret.append(node.val)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stack.append(node.right)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stack.append(node.left)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Accepted iterative solution in Java using stack.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List&lt;</w:t>
      </w:r>
      <w:r w:rsidRPr="00A01E92">
        <w:rPr>
          <w:sz w:val="18"/>
          <w:szCs w:val="18"/>
        </w:rPr>
        <w:t>Integer&gt; preorderTraversal(TreeNode node)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List&lt;Integer&gt; list = new LinkedList&lt;Integer&gt;();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Stack&lt;TreeNode&gt; rights = new Stack&lt;TreeNode&gt;();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while(node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list.add(node.val);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(node.right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rights.push(node.right);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node = node.left;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(node == null &amp;&amp; !rights.isEmpty())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node = rights.pop();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list;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145,Binary Tree Postorder Traversal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my two Python iterative solutions, post-order and modified preorder </w:t>
      </w:r>
      <w:r w:rsidRPr="00A01E92">
        <w:rPr>
          <w:sz w:val="18"/>
          <w:szCs w:val="18"/>
        </w:rPr>
        <w:t xml:space="preserve">then reverse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{TreeNode} root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{integer[]}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postorderTraversal(self,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traversal, stack = [], [(root, False)]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stack: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node, visited = stack.pop()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if node: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visited: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# add to result if visited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traversal.append(node.val)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# post-order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stack.append((node, True))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 xml:space="preserve">                stack.append((node.right, False))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stack.append((node.left, False))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traversal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Preorder, Inorder, and Postorder Iteratively Summarization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public List&lt;Integer&gt; </w:t>
      </w:r>
      <w:r w:rsidRPr="00A01E92">
        <w:rPr>
          <w:sz w:val="18"/>
          <w:szCs w:val="18"/>
        </w:rPr>
        <w:t>preorderTraversal(TreeNode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List&lt;Integer&gt; result = new ArrayList&lt;&gt;();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Deque&lt;TreeNode&gt; stack = new ArrayDeque&lt;&gt;();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TreeNode p = root;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while(!stack.isEmpty() || p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if(p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stack.push(p);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 xml:space="preserve">         result.add(p.val);  // Add before going to children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 = p.left;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TreeNode node = stack.pop();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 = node.right;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146,LRU Cache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Dict + Double LinkedList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Node: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__init__(self, k, v):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self.key = 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self.val = v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self.prev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self.next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LRUCache: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__init__(self, capacity):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self.capacity = capacity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>self.dic = dict()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self.head = Node(0,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self.tail = Node(0,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self.head.next = self.tail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self.tail.prev = self.head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get(self, key):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if key in self.dic: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 = self.dic[key]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self._remove(n)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self._add(n)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n.val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set(self, key, value):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key in self.dic: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self._remove(self.dic[key])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 = Node(key, value)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self._add(n)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self.dic[key] = 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len(self.dic) &gt; self.capacity: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 = self.head.next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self._remove(n)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del self.dic[n.key]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_remove(self, node):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 = node.prev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 = node.next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p.next = 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n.prev = 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_add(self, node):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 = self.tail.prev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p.next =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</w:t>
      </w:r>
      <w:r w:rsidRPr="00A01E92">
        <w:rPr>
          <w:sz w:val="18"/>
          <w:szCs w:val="18"/>
        </w:rPr>
        <w:t>f.tail.prev =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node.prev = 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node.next = self.tail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[Java] Hashtable + Double linked list (with a touch of pseudo nodes)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DLinkedNode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int key;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int value;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DLinkedNode pre;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DLinkedNode post;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/**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Always add the new node right after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void addNode(DLinkedNode node){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node.pre =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node.post = head.post;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head.post.pre = node;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head.post = node;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/**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Remove an existing node from the linked list.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private </w:t>
      </w:r>
      <w:r w:rsidRPr="00A01E92">
        <w:rPr>
          <w:sz w:val="18"/>
          <w:szCs w:val="18"/>
        </w:rPr>
        <w:t xml:space="preserve">void </w:t>
      </w:r>
      <w:proofErr w:type="gramStart"/>
      <w:r w:rsidRPr="00A01E92">
        <w:rPr>
          <w:sz w:val="18"/>
          <w:szCs w:val="18"/>
        </w:rPr>
        <w:t>removeNode(</w:t>
      </w:r>
      <w:proofErr w:type="gramEnd"/>
      <w:r w:rsidRPr="00A01E92">
        <w:rPr>
          <w:sz w:val="18"/>
          <w:szCs w:val="18"/>
        </w:rPr>
        <w:t>DLinkedNode node){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DLinkedNode pre = node.pre;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DLinkedNode post = node.post;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pre.post = post;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post.pre = pre;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/**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Move certain node in between to the head.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private void </w:t>
      </w:r>
      <w:proofErr w:type="gramStart"/>
      <w:r w:rsidRPr="00A01E92">
        <w:rPr>
          <w:sz w:val="18"/>
          <w:szCs w:val="18"/>
        </w:rPr>
        <w:t>moveToHead(</w:t>
      </w:r>
      <w:proofErr w:type="gramEnd"/>
      <w:r w:rsidRPr="00A01E92">
        <w:rPr>
          <w:sz w:val="18"/>
          <w:szCs w:val="18"/>
        </w:rPr>
        <w:t>DLinkedNode node){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>this.removeNode(node);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this.addNode(node);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// pop the current tail.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DLinkedNode popTail(){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DLinkedNode res = tail.pre;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this.removeNode(res);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private Hashtable&lt;Integer, DLinkedNode&gt;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cache = new Hashtable&lt;Integer,</w:t>
      </w:r>
      <w:r w:rsidRPr="00A01E92">
        <w:rPr>
          <w:sz w:val="18"/>
          <w:szCs w:val="18"/>
        </w:rPr>
        <w:t xml:space="preserve"> DLinkedNode&gt;();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int count;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int capacity;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DLinkedNode head, tail;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LRUCache(int capacity)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this.count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this.capacity = capacity;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head = new DLinkedNode();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head.pre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tail = new DLinkedNode();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>tail.post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head.post = tail;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tail.pre =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get(int key)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DLinkedNode node = cache.get(key);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if(node == null){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 -1; // should raise exception here.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// move the accessed node to the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this.</w:t>
      </w:r>
      <w:r w:rsidRPr="00A01E92">
        <w:rPr>
          <w:sz w:val="18"/>
          <w:szCs w:val="18"/>
        </w:rPr>
        <w:t>moveToHead(node);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ab/>
        <w:t>return node.value;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void set(int key, int value)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DLinkedNode node = cache.get(key);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if(node == null){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DLinkedNode newNode = new DLinkedNode();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newNode.key = key;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newNode.value = value;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>this.cache.put(key, newNode);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this.addNode(newNode);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++count;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if(count &gt; capacity){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// pop the tail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DLinkedNode tail = this.popTail();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this.cache.remove(tail.key);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--count;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}else{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// update the value.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node.valu</w:t>
      </w:r>
      <w:r w:rsidRPr="00A01E92">
        <w:rPr>
          <w:sz w:val="18"/>
          <w:szCs w:val="18"/>
        </w:rPr>
        <w:t>e = value;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this.moveToHead(node);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147,Insertion Sort List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time limit is too tight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@param head, a ListNode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a ListNode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insertionSortList(self, head):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srt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head: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head = head.next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node.next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srt = self.insertTo(srt, node)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srt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insertTo(self, head, node):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node.next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head =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node.next and node.val</w:t>
      </w:r>
      <w:r w:rsidRPr="00A01E92">
        <w:rPr>
          <w:sz w:val="18"/>
          <w:szCs w:val="18"/>
        </w:rPr>
        <w:t xml:space="preserve"> &gt; node.next.val: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node.val, node.next.val = node.next.val, node.val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node = node.next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An easy and clear way to sort ( O(1) space 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ListNode insertionSortList(ListNode head)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if( head == null</w:t>
      </w:r>
      <w:r w:rsidRPr="00A01E92">
        <w:rPr>
          <w:sz w:val="18"/>
          <w:szCs w:val="18"/>
        </w:rPr>
        <w:t xml:space="preserve"> 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ListNode helper = new ListNode(0); //new starter of the sorted list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ListNode cur = head; //the node will be inserted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ListNode pre = helper; //insert node between pre and pre.next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ListNode next = null; //the next no</w:t>
      </w:r>
      <w:r w:rsidRPr="00A01E92">
        <w:rPr>
          <w:sz w:val="18"/>
          <w:szCs w:val="18"/>
        </w:rPr>
        <w:t>de will be inserted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//not the end of input list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while( cur != null 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next = cur.next;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//find the right place to insert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while( pre.next != null &amp;&amp; pre.next.val &lt; cur.val 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pre = pre.next;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//insert between pre and pre.next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cur.next = pre.next;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pre.next = cur;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pre = helper;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cur = 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 helper.next;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148,Sort List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Clean python code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merge(self, h1, h2):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dummy = tail = L</w:t>
      </w:r>
      <w:r w:rsidRPr="00A01E92">
        <w:rPr>
          <w:sz w:val="18"/>
          <w:szCs w:val="18"/>
        </w:rPr>
        <w:t>istNode(None)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h1 and h2: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h1.val &lt; h2.val: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tail.next, tail, h1 = h1, h1, h1.next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tail.next, tail, h2 = h2, h2, h2.next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tail.next = h1 or h2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du</w:t>
      </w:r>
      <w:r w:rsidRPr="00A01E92">
        <w:rPr>
          <w:sz w:val="18"/>
          <w:szCs w:val="18"/>
        </w:rPr>
        <w:t>mmy.next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sortList(self, head):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head or not head.next: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pre, slow, fast = None, head,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fast and fast.next: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pre, slow, fast = slow, slow.next, fast.next.next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pre.next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self.merge(*map(self.sortList, (head, slow)))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merge sort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public ListNode sortList(ListN</w:t>
      </w:r>
      <w:r w:rsidRPr="00A01E92">
        <w:rPr>
          <w:sz w:val="18"/>
          <w:szCs w:val="18"/>
        </w:rPr>
        <w:t>ode head)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(head == null || head.next == null)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return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step 1. cut the list to two halves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 prev = null, slow = head, fast =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(fast != null &amp;&amp; fast.next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prev = slow;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slow = slow.next;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fast = fast.next.next;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prev.next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step 2. sort each half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 l1 = sortList(head);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 l2 = sortList(slow);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step 3. merge l1 and l2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merge(l1, l2);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ListNode merge(ListNode l1, ListNode l2)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 l = new ListNode(0), p = 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(l1 != null &amp;&amp; l2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if (l1.val &lt; l2.val)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p.next = l1;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l1 = l1.next;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} els</w:t>
      </w:r>
      <w:r w:rsidRPr="00A01E92">
        <w:rPr>
          <w:sz w:val="18"/>
          <w:szCs w:val="18"/>
        </w:rPr>
        <w:t>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p.next = l2;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l2 = l2.next;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p = p.next;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(l1 != null)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p.next = l1;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(l2 != null)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p.next = l2;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l.next;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149,Max Points on a Line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68 ms code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maxPoints(self, points):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 = len(points)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range(l):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dic = {'i': 1}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same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j in range(i+1, l):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tx, ty = poin</w:t>
      </w:r>
      <w:r w:rsidRPr="00A01E92">
        <w:rPr>
          <w:sz w:val="18"/>
          <w:szCs w:val="18"/>
        </w:rPr>
        <w:t>ts[j].x, points[j].y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tx == points[i].x and ty == points[i].y: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same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continue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points[i].x == tx: slope = 'i'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else:slope = (points[i].y-ty) * 1.0 /(points</w:t>
      </w:r>
      <w:r w:rsidRPr="00A01E92">
        <w:rPr>
          <w:sz w:val="18"/>
          <w:szCs w:val="18"/>
        </w:rPr>
        <w:t>[i].x-tx)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slope not in dic: dic[slope]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dic[slope]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 = max(m, max(dic.values()) + same)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java solution with notes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/*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*  A line is determined by two factors,say y=ax+b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*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*  If two points(x1,y1) (x2,y2) are on the same line(Of course).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</w:t>
      </w:r>
      <w:proofErr w:type="gramStart"/>
      <w:r w:rsidRPr="00A01E92">
        <w:rPr>
          <w:sz w:val="18"/>
          <w:szCs w:val="18"/>
        </w:rPr>
        <w:t>*  Consider</w:t>
      </w:r>
      <w:proofErr w:type="gramEnd"/>
      <w:r w:rsidRPr="00A01E92">
        <w:rPr>
          <w:sz w:val="18"/>
          <w:szCs w:val="18"/>
        </w:rPr>
        <w:t xml:space="preserve"> the gap between two points.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</w:t>
      </w:r>
      <w:proofErr w:type="gramStart"/>
      <w:r w:rsidRPr="00A01E92">
        <w:rPr>
          <w:sz w:val="18"/>
          <w:szCs w:val="18"/>
        </w:rPr>
        <w:t>*  We</w:t>
      </w:r>
      <w:proofErr w:type="gramEnd"/>
      <w:r w:rsidRPr="00A01E92">
        <w:rPr>
          <w:sz w:val="18"/>
          <w:szCs w:val="18"/>
        </w:rPr>
        <w:t xml:space="preserve"> have (y2-y1)=a(x2-x1),a=(y2-y1)/(x2-x1) a is a rational, </w:t>
      </w:r>
      <w:r w:rsidRPr="00A01E92">
        <w:rPr>
          <w:sz w:val="18"/>
          <w:szCs w:val="18"/>
        </w:rPr>
        <w:t>b is canceled since b is a constant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*  If a third point (x3,y3) are on the same line. So we must have y3=ax3+b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*  Thus,(y3-y1)/(x3-x1)=(y2-y1)/(x2-x1)=a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*  Since a is a rational, there exists y0 and x0, y0/x0=(y3-y1)/(x3-x1)=(y2-y1)</w:t>
      </w:r>
      <w:r w:rsidRPr="00A01E92">
        <w:rPr>
          <w:sz w:val="18"/>
          <w:szCs w:val="18"/>
        </w:rPr>
        <w:t>/(x2-x1)=a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*  So we can use y0&amp;x0 to track a line;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class Solution{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public int maxPoints(Point[] points)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if (points==null)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if (points.length&lt;=2) return points.length;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Map&lt;Integer,Map&lt;Integer,Integer&gt;&gt; map = new HashMap&lt;Integer,Map&lt;Integer,Integer&gt;&gt;();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int result=0;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 xml:space="preserve">for (int i=0;i&lt;points.length;i++){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map.clear();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 overlap=0,max=0;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for (int j=i+1;j&lt;points.l</w:t>
      </w:r>
      <w:r w:rsidRPr="00A01E92">
        <w:rPr>
          <w:sz w:val="18"/>
          <w:szCs w:val="18"/>
        </w:rPr>
        <w:t>ength;j++){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 x=points[j].x-points[i].x;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 y=points[j].y-points[i].y;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(x==0&amp;&amp;y==0){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overlap++;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continue;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 gcd=generateGCD(x,y);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(gcd!=0){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x/=gcd;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y/=gcd;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(map.containsKey(x)){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(map.get(x).containsKey(y)){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map.get(x).put(y, map.get(x).get(y)+1);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}else{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map.get(x).put(y, </w:t>
      </w:r>
      <w:r w:rsidRPr="00A01E92">
        <w:rPr>
          <w:sz w:val="18"/>
          <w:szCs w:val="18"/>
        </w:rPr>
        <w:t>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}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}else{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Map&lt;Integer,Integer&gt; m = new HashMap&lt;Integer,Integer&gt;();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m.put(y,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map.put(x, m);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max=Math.max(max, map.get(x).get(y));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result=Math.max(result, max+overlap+1);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private int generateGCD(int a,int b){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if (b==0) return a;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else return generateGCD(b,a%b);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150,Evaluate Reverse Polish Notation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 with comments (don't use eval() function).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evalRPN(self, tokens):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stack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t in tokens: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t not in ["+", "-", "*", "/"]: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 xml:space="preserve">        stack.append(int(t))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r, l = stack.pop(), stack.pop()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t == "+":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stack.append(l+r)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t == "-":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stack.append(l-r)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t == "*":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</w:t>
      </w:r>
      <w:r w:rsidRPr="00A01E92">
        <w:rPr>
          <w:sz w:val="18"/>
          <w:szCs w:val="18"/>
        </w:rPr>
        <w:t xml:space="preserve">  stack.append(l*r)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here take care of the case like "1/-22",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in Python 2.x, it returns -1, while in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Leetcode it should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l*r &lt; 0 and l % r !=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stack.append(l/r+1)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stack.append(l/r)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stack.pop()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6/</w:t>
      </w:r>
      <w:r w:rsidRPr="00A01E92">
        <w:rPr>
          <w:sz w:val="18"/>
          <w:szCs w:val="18"/>
        </w:rPr>
        <w:t>（</w:t>
      </w:r>
      <w:r w:rsidRPr="00A01E92">
        <w:rPr>
          <w:sz w:val="18"/>
          <w:szCs w:val="18"/>
        </w:rPr>
        <w:t>-132</w:t>
      </w:r>
      <w:r w:rsidRPr="00A01E92">
        <w:rPr>
          <w:sz w:val="18"/>
          <w:szCs w:val="18"/>
        </w:rPr>
        <w:t>）</w:t>
      </w:r>
      <w:r w:rsidRPr="00A01E92">
        <w:rPr>
          <w:sz w:val="18"/>
          <w:szCs w:val="18"/>
        </w:rPr>
        <w:t xml:space="preserve">= 0 or -1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if a % b != 0 and a / b &lt; 0: temp = a / b + 1 else: temp = a / b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151,Reverse Words in a St</w:t>
      </w:r>
      <w:r w:rsidRPr="00A01E92">
        <w:rPr>
          <w:sz w:val="18"/>
          <w:szCs w:val="18"/>
        </w:rPr>
        <w:t>ring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Accept Answer of Python with one line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@param s, a string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a string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reverseWords(self,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" ".join(s.strip().split()[::-1])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In place simple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void re</w:t>
      </w:r>
      <w:r w:rsidRPr="00A01E92">
        <w:rPr>
          <w:sz w:val="18"/>
          <w:szCs w:val="18"/>
        </w:rPr>
        <w:t>verseWords(string &amp;s)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reverse(s.begin(), s.end());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storeIndex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0; i &lt; s.size();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(s[i] != ' ')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(storeIndex != 0) s[storeIndex++] = ' ';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j = i;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 (j </w:t>
      </w:r>
      <w:r w:rsidRPr="00A01E92">
        <w:rPr>
          <w:sz w:val="18"/>
          <w:szCs w:val="18"/>
        </w:rPr>
        <w:t>&lt; s.size() &amp;&amp; s[j] != ' ') { s[storeIndex++] = s[j++];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reverse(s.begin() + storeIndex - (j - i), s.begin() + storeIndex);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 = j;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s.erase(s.begin() + storeIndex, s.end());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152,Maximum Product </w:t>
      </w:r>
      <w:r w:rsidRPr="00A01E92">
        <w:rPr>
          <w:sz w:val="18"/>
          <w:szCs w:val="18"/>
        </w:rPr>
        <w:t>Subarray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In Python, can it be more concise?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maxProduct(nums):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maximum=big=small=nums[0]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n in nums[1:]: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big, small=max(n, n*big, n*small), min(n, n*big, n*small)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maximum=max(maximum, big)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r</w:t>
      </w:r>
      <w:r w:rsidRPr="00A01E92">
        <w:rPr>
          <w:sz w:val="18"/>
          <w:szCs w:val="18"/>
        </w:rPr>
        <w:t>eturn maximum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Possibly simplest solution with O(n) time complexity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int maxProduct(int A[], 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store the result that is the max we have found so far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r = A[0];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imax/imin stores the max/min product of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</w:t>
      </w:r>
      <w:r w:rsidRPr="00A01E92">
        <w:rPr>
          <w:sz w:val="18"/>
          <w:szCs w:val="18"/>
        </w:rPr>
        <w:t>/ subarray that ends with the current number A[i]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1, imax = r, imin = r; i &lt; n;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multiplied by a negative makes big number smaller, small number bigger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so we redefine the extremums by swapping them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</w:t>
      </w:r>
      <w:r w:rsidRPr="00A01E92">
        <w:rPr>
          <w:sz w:val="18"/>
          <w:szCs w:val="18"/>
        </w:rPr>
        <w:t>f (A[i] &lt;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swap(imax, imin);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max/min product for the current number is either the current number itself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or the max/min by the previous number times the current 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imax = max(A[i], imax * A[i]);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imin = min(A[i], imin * A[i]);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the newly computed max value is a candidate for our global result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 = max(r, imax);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153,Find Minimum in Rotated Sorted Array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9-line python </w:t>
      </w:r>
      <w:r w:rsidRPr="00A01E92">
        <w:rPr>
          <w:sz w:val="18"/>
          <w:szCs w:val="18"/>
        </w:rPr>
        <w:t xml:space="preserve">clean code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findMin(self,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nums: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j = len(nums) - 1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i &lt; j: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 = i + (j - i) /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nums[m] &gt; nums[j]: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 = m + 1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j = 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nums[i]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Compact and clean C++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int findMin(vector&lt;int&gt; &amp;num)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start=0,end=num.size()-1;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(start&lt;end)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(num[start]&lt;num[end])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return num[start];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mid = (start+end)/2;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(num[mid]&gt;=num[start])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start = mid+1;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 xml:space="preserve">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end = mid;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num[start];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154,Find Minimum in Rotated Sorted Array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solution. Worst case O(N)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findMin(self,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beg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end = len(nums)-1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beg &lt;= end: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beg &lt; end and nums[beg] == nums[beg + 1]: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beg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end &gt; beg and nums[end] == nums[end - 1]: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end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beg == end: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nums[beg]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mid = (beg+end)/2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nums[mid] &gt; nums[end]: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beg = mid + 1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end = mid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nums[beg]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My pretty simple code to so</w:t>
      </w:r>
      <w:r w:rsidRPr="00A01E92">
        <w:rPr>
          <w:sz w:val="18"/>
          <w:szCs w:val="18"/>
        </w:rPr>
        <w:t xml:space="preserve">lve it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findMin(vector&lt;int&gt; &amp;num)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lo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hi = num.size() - 1;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mid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while(lo &lt; hi)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mid = lo + (hi - lo) / 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(num[mid] &gt; num[hi])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lo = mid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else if (num[mid] &lt; num[hi])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hi = mid;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 { // when num[mid] and num[hi] are same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hi--;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num[lo];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155,Min Stack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MinStack: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__init__(self):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self.q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@param x, an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an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push(self, x):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curMin = self.getMin()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curMin == None or x &lt; curMin: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curMin = 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self.q.append((x, curMin));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nothing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pop(self):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self.q.pop()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an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top(self):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len(self.q)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</w:t>
      </w:r>
      <w:r w:rsidRPr="00A01E92">
        <w:rPr>
          <w:sz w:val="18"/>
          <w:szCs w:val="18"/>
        </w:rPr>
        <w:t xml:space="preserve">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self.q[len(self.q) - 1][0]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an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getMin(self):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len(self.q)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self.q[len(self.q) - 1][1]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my Java solution with ONLY </w:t>
      </w:r>
      <w:r w:rsidRPr="00A01E92">
        <w:rPr>
          <w:sz w:val="18"/>
          <w:szCs w:val="18"/>
        </w:rPr>
        <w:t xml:space="preserve">ONE stack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MinStack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long min;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Stack&lt;Long&gt; stack;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t xml:space="preserve">    public MinStack(){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stack=new Stack&lt;&gt;();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void push(int x)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(stack.isEmpty()){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stack.push(0L);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min=x;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}else{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stack.push(x-min);//Could be negative if min value needs to change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(x&lt;min) min=x;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void pop()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(stack.isEmpty())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long pop=stack.pop();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</w:t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(pop&lt;0)  min=min-pop;//If negative, increase the min value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top()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long top=stack.peek();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(top&gt;0){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(int)(top+min);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}else{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return (int)(min);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getMin()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(int)min;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160,Intersection of Two Linked Lists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Concise python code with comments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two ListNodes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the intersecte</w:t>
      </w:r>
      <w:r w:rsidRPr="00A01E92">
        <w:rPr>
          <w:sz w:val="18"/>
          <w:szCs w:val="18"/>
        </w:rPr>
        <w:t>d ListNode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getIntersectionNode(self, headA, headB):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headA is None or headB is None: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pa = headA # 2 pointers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pb = headB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pa is not pb: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# if either pointer hits th</w:t>
      </w:r>
      <w:r w:rsidRPr="00A01E92">
        <w:rPr>
          <w:sz w:val="18"/>
          <w:szCs w:val="18"/>
        </w:rPr>
        <w:t xml:space="preserve">e end, switch head and continue the second traversal,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# if not hit the end, just move on to 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pa = headB if pa is None else pa.next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pb = headA if pb is None else pb.next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pa # only 2 ways to get out of the loop, they meet or the both hit the end=None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the idea is if you switch head, the possible difference between length would be countered.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</w:t>
      </w:r>
      <w:proofErr w:type="gramStart"/>
      <w:r w:rsidRPr="00A01E92">
        <w:rPr>
          <w:sz w:val="18"/>
          <w:szCs w:val="18"/>
        </w:rPr>
        <w:t>On</w:t>
      </w:r>
      <w:proofErr w:type="gramEnd"/>
      <w:r w:rsidRPr="00A01E92">
        <w:rPr>
          <w:sz w:val="18"/>
          <w:szCs w:val="18"/>
        </w:rPr>
        <w:t xml:space="preserve"> the second traversal, they either hit or miss.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if they</w:t>
      </w:r>
      <w:r w:rsidRPr="00A01E92">
        <w:rPr>
          <w:sz w:val="18"/>
          <w:szCs w:val="18"/>
        </w:rPr>
        <w:t xml:space="preserve"> meet, pa or pb would be the node we are looking for,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if they didn't meet, they will hit the end at the same iteration, pa == pb == None, return either one of them is the same,None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 without knowing the difference in len!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ListNode getIntersectionNode(ListNode headA, ListNode headB)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//boundary check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if(headA == null || headB == null) return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 a = headA;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 b = headB;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//if a &amp;</w:t>
      </w:r>
      <w:r w:rsidRPr="00A01E92">
        <w:rPr>
          <w:sz w:val="18"/>
          <w:szCs w:val="18"/>
        </w:rPr>
        <w:t xml:space="preserve"> b have different len, then we will stop the loop after second iteration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while( a != b){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//for the end of first iteration, we just reset the pointer to the head of another linkedlist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 = a == null? headB : a.next;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 = b == null</w:t>
      </w:r>
      <w:r w:rsidRPr="00A01E92">
        <w:rPr>
          <w:sz w:val="18"/>
          <w:szCs w:val="18"/>
        </w:rPr>
        <w:t xml:space="preserve">? headA : b.next;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a;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162,Find Peak Element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clean and readable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Basic Idea: Binary search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Elaboration: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if an element(not the right-most one) is smaller than its right neighbor, then there must be a peak element on its right, because the elements on its right is either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1. </w:t>
      </w:r>
      <w:proofErr w:type="gramStart"/>
      <w:r w:rsidRPr="00A01E92">
        <w:rPr>
          <w:sz w:val="18"/>
          <w:szCs w:val="18"/>
        </w:rPr>
        <w:t>always</w:t>
      </w:r>
      <w:proofErr w:type="gramEnd"/>
      <w:r w:rsidRPr="00A01E92">
        <w:rPr>
          <w:sz w:val="18"/>
          <w:szCs w:val="18"/>
        </w:rPr>
        <w:t xml:space="preserve"> increasing  -&gt; the right-most element is the peak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2. </w:t>
      </w:r>
      <w:proofErr w:type="gramStart"/>
      <w:r w:rsidRPr="00A01E92">
        <w:rPr>
          <w:sz w:val="18"/>
          <w:szCs w:val="18"/>
        </w:rPr>
        <w:t>always</w:t>
      </w:r>
      <w:proofErr w:type="gramEnd"/>
      <w:r w:rsidRPr="00A01E92">
        <w:rPr>
          <w:sz w:val="18"/>
          <w:szCs w:val="18"/>
        </w:rPr>
        <w:t xml:space="preserve"> decreasing</w:t>
      </w:r>
      <w:r w:rsidRPr="00A01E92">
        <w:rPr>
          <w:sz w:val="18"/>
          <w:szCs w:val="18"/>
        </w:rPr>
        <w:t xml:space="preserve">  -&gt; the left-most element is the peak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3. </w:t>
      </w:r>
      <w:proofErr w:type="gramStart"/>
      <w:r w:rsidRPr="00A01E92">
        <w:rPr>
          <w:sz w:val="18"/>
          <w:szCs w:val="18"/>
        </w:rPr>
        <w:t>first</w:t>
      </w:r>
      <w:proofErr w:type="gramEnd"/>
      <w:r w:rsidRPr="00A01E92">
        <w:rPr>
          <w:sz w:val="18"/>
          <w:szCs w:val="18"/>
        </w:rPr>
        <w:t xml:space="preserve"> increasing then decreasing -&gt; the pivot point is the peak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4. </w:t>
      </w:r>
      <w:proofErr w:type="gramStart"/>
      <w:r w:rsidRPr="00A01E92">
        <w:rPr>
          <w:sz w:val="18"/>
          <w:szCs w:val="18"/>
        </w:rPr>
        <w:t>first</w:t>
      </w:r>
      <w:proofErr w:type="gramEnd"/>
      <w:r w:rsidRPr="00A01E92">
        <w:rPr>
          <w:sz w:val="18"/>
          <w:szCs w:val="18"/>
        </w:rPr>
        <w:t xml:space="preserve"> decreasing then increasing -&gt; the left-most element is the peak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Therefore, we can find the peak only on its right elements( c</w:t>
      </w:r>
      <w:r w:rsidRPr="00A01E92">
        <w:rPr>
          <w:sz w:val="18"/>
          <w:szCs w:val="18"/>
        </w:rPr>
        <w:t>ut the array to half)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The same idea applies to that an element(not the left-most one) is smaller than its left neighbor.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Conditions: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1. array length is </w:t>
      </w:r>
      <w:proofErr w:type="gramStart"/>
      <w:r w:rsidRPr="00A01E92">
        <w:rPr>
          <w:sz w:val="18"/>
          <w:szCs w:val="18"/>
        </w:rPr>
        <w:t>1  -</w:t>
      </w:r>
      <w:proofErr w:type="gramEnd"/>
      <w:r w:rsidRPr="00A01E92">
        <w:rPr>
          <w:sz w:val="18"/>
          <w:szCs w:val="18"/>
        </w:rPr>
        <w:t xml:space="preserve">&gt; return the only index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2. </w:t>
      </w:r>
      <w:proofErr w:type="gramStart"/>
      <w:r w:rsidRPr="00A01E92">
        <w:rPr>
          <w:sz w:val="18"/>
          <w:szCs w:val="18"/>
        </w:rPr>
        <w:t>array</w:t>
      </w:r>
      <w:proofErr w:type="gramEnd"/>
      <w:r w:rsidRPr="00A01E92">
        <w:rPr>
          <w:sz w:val="18"/>
          <w:szCs w:val="18"/>
        </w:rPr>
        <w:t xml:space="preserve"> length is 2  -&gt; return the bigger number'</w:t>
      </w:r>
      <w:r w:rsidRPr="00A01E92">
        <w:rPr>
          <w:sz w:val="18"/>
          <w:szCs w:val="18"/>
        </w:rPr>
        <w:t xml:space="preserve">s index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3. array length is bigger than 2 -&gt;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(1) find mid, compare it with its left and right neighbors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(2) return mid if nums[mid] greater than both neighbors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(3) take the right half array if nums[mid] smaller </w:t>
      </w:r>
      <w:r w:rsidRPr="00A01E92">
        <w:rPr>
          <w:sz w:val="18"/>
          <w:szCs w:val="18"/>
        </w:rPr>
        <w:t>than right neighbor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(4) otherwise, take the left half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Run time: O(logn)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Memory: constant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Test cases: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[1]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[1,2]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[2,1]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[1,2,3]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[3,2,1]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[2,1,3]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findPeakElement(self,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left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right = len(nums)-1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handle condition 3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left &lt; right-1: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mid = (left+right)/2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nums[mid] &gt; nums[mid+1] and nums[mid] &gt; nums[mid-1]: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mid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nums[mid] &lt; nums[mid+1]: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</w:t>
      </w:r>
      <w:r w:rsidRPr="00A01E92">
        <w:rPr>
          <w:sz w:val="18"/>
          <w:szCs w:val="18"/>
        </w:rPr>
        <w:t xml:space="preserve">      left = mid+1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right = mid-1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#handle condition 1 and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left if nums[left] &gt;= nums[right] else right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Find the maximum by binary search (recursion and iteration)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</w:t>
      </w:r>
      <w:r w:rsidRPr="00A01E92">
        <w:rPr>
          <w:sz w:val="18"/>
          <w:szCs w:val="18"/>
        </w:rPr>
        <w:t xml:space="preserve">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int findPeakElement(const vector&lt;int&gt; &amp;num)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Helper(num, 0, num.size()-1);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int Helper(const vector&lt;int&gt; &amp;num, int low, int high)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if(low == high)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low;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mid1 = (low+high)/2;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mid2 = mid1+1;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if(num[mid1] &gt; num[mid2])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Helper(num, low, mid1);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else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Helper(num, mid2, high);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164,Maximum Gap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Python bucket sort from offic</w:t>
      </w:r>
      <w:r w:rsidRPr="00A01E92">
        <w:rPr>
          <w:sz w:val="18"/>
          <w:szCs w:val="18"/>
        </w:rPr>
        <w:t xml:space="preserve">ial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@param num, a list of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an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maximumGap(self, num):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len(num) &lt; 2 or min(num) == max(num):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a, b = min(num), max(num)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size = math.ceil((b-a)/(len(num)-1))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bucket = [[None, None] for _ in range((b-a)//size+1)]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n in num: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 = bucket[(n-a)//size]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b[0] = n if b[0] is None else min(b[0], 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b[1] = n if b[1] is None else max(b[1], 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bucket = [b for b in bucket if b[0] i</w:t>
      </w:r>
      <w:r w:rsidRPr="00A01E92">
        <w:rPr>
          <w:sz w:val="18"/>
          <w:szCs w:val="18"/>
        </w:rPr>
        <w:t>s not None]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max(bucket[i][0]-bucket[i-1][1] for i in range(1, len(bucket)))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[bucket sort] JAVA solution with explanation, O(N) time and space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maximumGap(int[] 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(num == null </w:t>
      </w:r>
      <w:r w:rsidRPr="00A01E92">
        <w:rPr>
          <w:sz w:val="18"/>
          <w:szCs w:val="18"/>
        </w:rPr>
        <w:t>|| num.length &lt; 2)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get the max and min value of the array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min = num[0];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max = num[0];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i:num)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min = Math.min(min, 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max = Math.max(max, 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the minimum possibale</w:t>
      </w:r>
      <w:r w:rsidRPr="00A01E92">
        <w:rPr>
          <w:sz w:val="18"/>
          <w:szCs w:val="18"/>
        </w:rPr>
        <w:t xml:space="preserve"> gap, ceiling of the integer division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gap = (int)Math.ceil((double)(max - min)/(num.length - 1));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int[] bucketsMIN = new int[num.length - 1]; // store the min value in that bucket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int[] bucketsMAX = new int[num.length - 1]; // store the </w:t>
      </w:r>
      <w:r w:rsidRPr="00A01E92">
        <w:rPr>
          <w:sz w:val="18"/>
          <w:szCs w:val="18"/>
        </w:rPr>
        <w:t>max value in that bucket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Arrays.fill(bucketsMIN, Integer.MAX_VALUE);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Arrays.fill(bucketsMAX, Integer.MIN_VALUE);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put numbers into buckets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i:num)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(i == min || i == max)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continue;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idx = (i - min) / gap; // index of the right position in the buckets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bucketsMIN[idx] = Math.min(i, bucketsMIN[idx]);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bucketsMAX[idx] = Math.max(i, bucketsMAX[idx]);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scan the buckets for the max gap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maxG</w:t>
      </w:r>
      <w:r w:rsidRPr="00A01E92">
        <w:rPr>
          <w:sz w:val="18"/>
          <w:szCs w:val="18"/>
        </w:rPr>
        <w:t>ap = Integer.MIN_VALUE;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previous = min;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0; i &lt; num.length - 1;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(bucketsMIN[i] == Integer.MAX_VALUE &amp;&amp; bucketsMAX[i] == Integer.MIN_VALUE)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 empty bucket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continue;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min valu</w:t>
      </w:r>
      <w:r w:rsidRPr="00A01E92">
        <w:rPr>
          <w:sz w:val="18"/>
          <w:szCs w:val="18"/>
        </w:rPr>
        <w:t>e minus the previous value is the current gap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maxGap = Math.max(maxGap, bucketsMIN[i] - previous);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update previous bucket value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previous = bucketsMAX[i];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maxGap = Math.max(maxGap, max - previous); // updata the final max value gap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maxGap;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165,Compare Version Numbers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2-4 lines Python, 3 different ways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izip_longest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Accepted small Java solution.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compareVersion(String version1, String version2)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String[] levels1 = version1.split("\\.");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String[] levels2 = version2.split("\\.");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length = Math.max(levels1.length, levels2.length);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for (int i=0; i&lt;length;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 xml:space="preserve">Integer v1 = i &lt; levels1.length ? </w:t>
      </w:r>
      <w:proofErr w:type="gramStart"/>
      <w:r w:rsidRPr="00A01E92">
        <w:rPr>
          <w:sz w:val="18"/>
          <w:szCs w:val="18"/>
        </w:rPr>
        <w:t>Integer.parseInt(</w:t>
      </w:r>
      <w:proofErr w:type="gramEnd"/>
      <w:r w:rsidRPr="00A01E92">
        <w:rPr>
          <w:sz w:val="18"/>
          <w:szCs w:val="18"/>
        </w:rPr>
        <w:t>levels1[i]) :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Integer v2 = i &lt; levels2.length ? Integer.parseInt(levels2[i]) :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int compare = v1.compareTo(v2);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if (compare !=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</w:t>
      </w:r>
      <w:r w:rsidRPr="00A01E92">
        <w:rPr>
          <w:sz w:val="18"/>
          <w:szCs w:val="18"/>
        </w:rPr>
        <w:t>urn compare;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166,Fraction to Recurring Decimal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Do not use python as cpp, here's a short version python code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a string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fractionToDecimal(self, numerator, den</w:t>
      </w:r>
      <w:r w:rsidRPr="00A01E92">
        <w:rPr>
          <w:sz w:val="18"/>
          <w:szCs w:val="18"/>
        </w:rPr>
        <w:t>ominator):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n, remainder = divmod(abs(numerator), abs(denominator))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sign = '-' if numerator*denominator &lt; 0 else ''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result = [sign+str(n), '.']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stack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while remainder not in stack: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stack.append(remainder)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n, remainder = divmod(remainder*10, abs(denominator))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result.append(str(n))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idx = stack.index(remainder)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result.insert(idx+2, '(')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result.append(')')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''.join(result).replace('(0)', '').rstrip('.')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</w:t>
      </w:r>
      <w:proofErr w:type="gramStart"/>
      <w:r w:rsidRPr="00A01E92">
        <w:rPr>
          <w:b/>
          <w:sz w:val="18"/>
          <w:szCs w:val="18"/>
        </w:rPr>
        <w:t>:</w:t>
      </w:r>
      <w:proofErr w:type="gramEnd"/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clean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String fractionToDecimal(int numerator, int denominator)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(numerator ==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"0";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StringBuilder res = new StringBuilder();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 xml:space="preserve">      // "+" or "-"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res.append(((numerator &gt; 0) ^ (denominator &gt; 0)) ? "-" : "");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long num = Math.abs((long)numerator);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long den = Math.abs((long)denominator);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integral part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res.append(num / den);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 %= den;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(num ==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res.toString();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fractional part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res.append(".");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HashMap&lt;Long, Integer&gt; map = new HashMap&lt;Long, 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map.put(num, res.length());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(num !=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 *= 10;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res.append(num / den);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 %= den;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(map.containsKey(num))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int index = map.get(num);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res.in</w:t>
      </w:r>
      <w:r w:rsidRPr="00A01E92">
        <w:rPr>
          <w:sz w:val="18"/>
          <w:szCs w:val="18"/>
        </w:rPr>
        <w:t>sert(index, "(");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res.append(")");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map.put(num, res.length());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res.toString();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167,Two Sum II - Input array </w:t>
      </w:r>
      <w:r w:rsidRPr="00A01E92">
        <w:rPr>
          <w:sz w:val="18"/>
          <w:szCs w:val="18"/>
        </w:rPr>
        <w:t>is sorted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different solutions (two-pointer, dictionary, binary search).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two-pointer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twoSum1(self, numbers, target):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l, r = 0, len(numbers)-1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l &lt; r: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 = numbers[l] + numbers[r]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s == target: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[l+1, r+1]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elif s &lt; target: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dictionary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twoSum2(self, numbers, target):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dic = 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i, num in enumerate(numbers):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    if target-num in dic: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[dic[target-num]+1, i+1]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dic[num] = i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binary search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twoSum(self, numbers, target):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xrange(len(numbers)):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l, r = i+1, len(numbers)-1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tmp = target - </w:t>
      </w:r>
      <w:r w:rsidRPr="00A01E92">
        <w:rPr>
          <w:sz w:val="18"/>
          <w:szCs w:val="18"/>
        </w:rPr>
        <w:t>numbers[i]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l &lt;= r: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mid = l + (r-l)//2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numbers[mid] == tmp: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[i+1, mid+1]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numbers[mid] &lt; tmp: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 = mid+1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 = mid-1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my java AC solution.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int[] twoSum(int[] num, int target)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int[] indice = new int[2];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(num == null || num.length &lt; 2) return indice;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left = 0, right = num.length - 1;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(left &lt; right)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</w:t>
      </w:r>
      <w:r w:rsidRPr="00A01E92">
        <w:rPr>
          <w:sz w:val="18"/>
          <w:szCs w:val="18"/>
        </w:rPr>
        <w:t xml:space="preserve"> int v = num[left] + num[right];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(v == target)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indice[0] = left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indice[1] = right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if (v &gt; target)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right 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left 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indice;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168,Excel Sheet Column Title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1 lines code in Java, C++, and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return n == 0 ? "" : convertToTitle(--n / 26) + (char)('A' + (n % 26));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1 lines code in Java, C++, and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return n == 0 ? "" : convertToTitle(--n / 26) + (char)('A' + (n % 26));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169,Majority Element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One line solution in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return sorted(num)[len(num)/2]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O(n) time O(</w:t>
      </w:r>
      <w:r w:rsidRPr="00A01E92">
        <w:rPr>
          <w:sz w:val="18"/>
          <w:szCs w:val="18"/>
        </w:rPr>
        <w:t xml:space="preserve">1) space fastest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majorityElement(int[] 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major=num[0], count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i=1; i&lt;num.length;i++){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if(count==0){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count++;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major=nu</w:t>
      </w:r>
      <w:r w:rsidRPr="00A01E92">
        <w:rPr>
          <w:sz w:val="18"/>
          <w:szCs w:val="18"/>
        </w:rPr>
        <w:t>m[i];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}else if(major==num[i]){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count++;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}else count--;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major;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171,Excel Sheet Column Number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One line python code using Map/Reduce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titleToNumber(self,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reduce(lambda x,y:x*26+y,map(lambda x:ord(x)-ord('A')+1,s))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solutions in 3 languages, does any one have one line solution in Java or C++?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int result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for (int i = 0; i &lt; s.length(); result </w:t>
      </w:r>
      <w:r w:rsidRPr="00A01E92">
        <w:rPr>
          <w:sz w:val="18"/>
          <w:szCs w:val="18"/>
        </w:rPr>
        <w:t>= result * 26 + (s.charAt(i) - 'A' + 1), i++);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172,Factorial Trailing Zeroes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O(log5_n) solution, python.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proofErr w:type="gramStart"/>
      <w:r w:rsidRPr="00A01E92">
        <w:rPr>
          <w:sz w:val="18"/>
          <w:szCs w:val="18"/>
        </w:rPr>
        <w:t>def</w:t>
      </w:r>
      <w:proofErr w:type="gramEnd"/>
      <w:r w:rsidRPr="00A01E92">
        <w:rPr>
          <w:sz w:val="18"/>
          <w:szCs w:val="18"/>
        </w:rPr>
        <w:t xml:space="preserve"> trailingZeroes(self,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n &gt;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 /= 5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t>r += 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one-line solutions in 3 languages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n == 0 ? 0 : n / 5 + trailingZeroes(n / 5);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173,Binary Search Tree Iterator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Two Python solutions, stack and generator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def </w:t>
      </w:r>
      <w:r w:rsidRPr="00A01E92">
        <w:rPr>
          <w:sz w:val="18"/>
          <w:szCs w:val="18"/>
        </w:rPr>
        <w:t>__init__(self,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self.stack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root: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self.stack.append(root)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 = root.left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a boolean, whether we have a next smallest number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hasNext(self):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len(self.stack) &gt;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an intege</w:t>
      </w:r>
      <w:r w:rsidRPr="00A01E92">
        <w:rPr>
          <w:sz w:val="18"/>
          <w:szCs w:val="18"/>
        </w:rPr>
        <w:t>r, the next smallest number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next(self):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node = self.stack.pop()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x = node.right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x: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self.stack.append(x)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x = x.left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node.val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solutions in 3 languages with Stack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BSTI</w:t>
      </w:r>
      <w:r w:rsidRPr="00A01E92">
        <w:rPr>
          <w:sz w:val="18"/>
          <w:szCs w:val="18"/>
        </w:rPr>
        <w:t>terator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Stack&lt;TreeNode&gt; stack = new Stack&lt;TreeNode&gt;();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BSTIterator(TreeNode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pushAll(root);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/** @return whether we have a next smallest number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boolean hasNext()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!stack.isEmpty();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/** @return the next smallest number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next()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TreeNode tmpNode = stack.pop();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pushAll(tmpNode.right);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tmpNode.val;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void pushAll(Tr</w:t>
      </w:r>
      <w:r w:rsidRPr="00A01E92">
        <w:rPr>
          <w:sz w:val="18"/>
          <w:szCs w:val="18"/>
        </w:rPr>
        <w:t>eeNode node)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(; node != null; stack.push(node), node = node.left);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174,Dungeon Game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6 lines Python, 8 lines Ruby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calculateMinimumHP(self, dungeon):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 = len(dungeon[0])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need = [2**31] * (n-1) + [1]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row in dungeon[::-1]: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range(n)[::-1]: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need[j] = max(min(need[j:j+2]) - row[j],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need[0]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C++ DP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calculate</w:t>
      </w:r>
      <w:r w:rsidRPr="00A01E92">
        <w:rPr>
          <w:sz w:val="18"/>
          <w:szCs w:val="18"/>
        </w:rPr>
        <w:t>MinimumHP(vector&lt;vector&lt;int&gt; &gt; &amp;dungeon)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 = dungeon.size();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N = dungeon[0].size();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hp[i][j] represents the min hp needed at position (i, j)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Add dummy row and column at bottom and right side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vect</w:t>
      </w:r>
      <w:r w:rsidRPr="00A01E92">
        <w:rPr>
          <w:sz w:val="18"/>
          <w:szCs w:val="18"/>
        </w:rPr>
        <w:t>or&lt;vector&lt;int&gt; &gt; hp(M + 1, vector&lt;int&gt;(N + 1, INT_MAX));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hp[M][N - 1]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hp[M - 1][N]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M - 1; i &gt;= 0; i--)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(int j = N - 1; j &gt;= 0; j--)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int need = min(hp[i + 1][j], hp[i][j</w:t>
      </w:r>
      <w:r w:rsidRPr="00A01E92">
        <w:rPr>
          <w:sz w:val="18"/>
          <w:szCs w:val="18"/>
        </w:rPr>
        <w:t xml:space="preserve"> + 1]) - dungeon[i][j];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hp[i][j] = need &lt;= 0 ? 1 : need;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hp[0][0];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175,Combine Two Tables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Its a simple question of Left Join. My solution attached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SELECT </w:t>
      </w:r>
      <w:r w:rsidRPr="00A01E92">
        <w:rPr>
          <w:sz w:val="18"/>
          <w:szCs w:val="18"/>
        </w:rPr>
        <w:t>Person.FirstName, Person.LastName, Address.City, Address.State from Person LEFT JOIN Address on Person.PersonId = Address.PersonId;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176,Second Highest Salary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query which handles the NULL situation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guaranteed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177,Nth Hi</w:t>
      </w:r>
      <w:r w:rsidRPr="00A01E92">
        <w:rPr>
          <w:sz w:val="18"/>
          <w:szCs w:val="18"/>
        </w:rPr>
        <w:t>ghest Salary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Accpted Solution for the Nth Highest Salary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CREATE FUNCTION getNthHighestSalary(N INT) RETURNS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BEGIN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DECLARE M INT;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SET M=N-1;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RETURN (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# Write your MySQL query statement below.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SELECT DISTINCT </w:t>
      </w:r>
      <w:r w:rsidRPr="00A01E92">
        <w:rPr>
          <w:sz w:val="18"/>
          <w:szCs w:val="18"/>
        </w:rPr>
        <w:t>Salary FROM Employee ORDER BY Salary DESC LIMIT M,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END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178,Rank Scores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Simple, Short, Fast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SELECT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Score,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@rank := @rank + (@prev &lt;&gt; (@prev := Score)) Rank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FROM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Scores,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(SELECT @rank := 0, @prev := -1) init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ORDER BY Score desc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179,Largest Number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3-lines code in Java and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String largestNumber(int[] 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String[] array = Arrays.stream(num).mapToObj(String::valueOf).toArray(String[]::new);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Arrays.sort(array, (String s1, String s2) -&gt; (s2 + s1).compareTo(s1 + s2));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Arrays.stream(array).reduce((x, y) -&gt; x.equals("0") ? y : x +</w:t>
      </w:r>
      <w:r w:rsidRPr="00A01E92">
        <w:rPr>
          <w:sz w:val="18"/>
          <w:szCs w:val="18"/>
        </w:rPr>
        <w:t xml:space="preserve"> y).get();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Java Solution to share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String s1 = "9";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String s2 = "31";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String case1 =  s1 + s2; // 931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String case2 = s2 + s1; // 319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t>180,Consecutive Numbers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Select DISTINCT l1.Num from Logs l1, Logs l2, Logs l3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where l1.Id=l2.Id-1 and l2.Id=l3.Id-1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and l1.Num=l2.Num and l2.Num=l3.Num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181,Employees Earning More Than Their Managers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straightforward method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select E1.Name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from Em</w:t>
      </w:r>
      <w:r w:rsidRPr="00A01E92">
        <w:rPr>
          <w:sz w:val="18"/>
          <w:szCs w:val="18"/>
        </w:rPr>
        <w:t xml:space="preserve">ployee as E1, Employee as E2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where E1.ManagerId = E2.Id and E1.Salary &gt; E2.Salary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182,Duplicate Emails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I have this Simple Approach, anybody has some other way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SELECT DISTINCT a.Email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FROM Person a JOIN Person b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ON (a.Emai</w:t>
      </w:r>
      <w:r w:rsidRPr="00A01E92">
        <w:rPr>
          <w:sz w:val="18"/>
          <w:szCs w:val="18"/>
        </w:rPr>
        <w:t>l = b.Email)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WHERE a.Id &lt;&gt; b.Id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183,Customers Who Never Order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Three accepted solutions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SELECT A.Name from Customers A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WHERE NOT EXISTS (SELECT 1 FROM Orders B WHERE A.Id = B.CustomerId)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SELECT A.Name from Customers A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LEFT JOIN Orders B on  a.Id = B.CustomerId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WHERE b.CustomerId is NULL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SELECT A.Name from Customers A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WHERE A.Id NOT IN (SELECT B.CustomerId from Orders B)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184,Department Highest Salary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Three accpeted solutions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SELECT D.Name</w:t>
      </w:r>
      <w:r w:rsidRPr="00A01E92">
        <w:rPr>
          <w:sz w:val="18"/>
          <w:szCs w:val="18"/>
        </w:rPr>
        <w:t xml:space="preserve"> AS Department ,E.Name AS Employee ,E.Salary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FROM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Employee E,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(SELECT DepartmentId,max(Salary) as max FROM Employee GROUP BY DepartmentId) T,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Department 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WHERE E.DepartmentId = T.DepartmentId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AND E.Salary = T.max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AND E.DepartmentId = D.id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t xml:space="preserve">SELECT D.Name,A.Name,A.Salary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FROM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Employee A,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Department D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WHERE A.DepartmentId = D.Id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AND NOT EXISTS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(SELECT 1 FROM Employee B WHERE B.Salary &gt; A.Salary AND A.DepartmentId = B.DepartmentId)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SELECT D.Name AS Department ,E.Name AS Employee ,E.Salary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from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Employee E,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Department 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WHERE E.DepartmentId = D.id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AND (DepartmentId,Salary) in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(SELECT DepartmentId,max(Salary) as max FROM Employee GROUP BY DepartmentId)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185,Department</w:t>
      </w:r>
      <w:r w:rsidRPr="00A01E92">
        <w:rPr>
          <w:sz w:val="18"/>
          <w:szCs w:val="18"/>
        </w:rPr>
        <w:t xml:space="preserve"> Top Three Salaries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Accepted solution without group by or order by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select d.Name Department, e1.Name Employee, e1.Salary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from Employee e1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join Department 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on e1.DepartmentId = d.Id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where 3 &gt; (select count(distinct(e2.Salary))</w:t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from Employee e2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where e2.Salary &gt; e1.Salary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and e1.DepartmentId = e2.DepartmentId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187,Repeated DNA Sequences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4 lines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class </w:t>
      </w:r>
      <w:r w:rsidRPr="00A01E92">
        <w:rPr>
          <w:sz w:val="18"/>
          <w:szCs w:val="18"/>
        </w:rPr>
        <w:t>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s, a string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 list of strings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findRepeatedDnaSequences(self,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sequences = collections.defaultdict(int) #set '0' as the default value for non-existing keys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range(len(s)):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</w:t>
      </w:r>
      <w:r w:rsidRPr="00A01E92">
        <w:rPr>
          <w:sz w:val="18"/>
          <w:szCs w:val="18"/>
        </w:rPr>
        <w:t xml:space="preserve">     sequences[s[i:i+10]] += 1#add 1 to the count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[key for key, value in sequences.iteritems() if value &gt; 1] #extract the relevant keys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Clean Java solution (hashmap + bits manipulation)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List&lt;String&gt; findRepeatedDna</w:t>
      </w:r>
      <w:r w:rsidRPr="00A01E92">
        <w:rPr>
          <w:sz w:val="18"/>
          <w:szCs w:val="18"/>
        </w:rPr>
        <w:t>Sequences(String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Set&lt;Integer&gt; words = new HashSet&lt;&gt;();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Set&lt;Integer&gt; doubleWords = new HashSet&lt;&gt;();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List&lt;String&gt; rv = new ArrayList&lt;&gt;();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char[] map = new char[26];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//map['A' - 'A']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map['C' - 'A']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map['G' - '</w:t>
      </w:r>
      <w:r w:rsidRPr="00A01E92">
        <w:rPr>
          <w:sz w:val="18"/>
          <w:szCs w:val="18"/>
        </w:rPr>
        <w:t>A'] = 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map['T' - 'A'] = 3;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 = 0; i &lt; s.length() - 9;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v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j = i; j &lt; i + 10; j++)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v &lt;&lt;= 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v |= map[s.charAt(j) - 'A'];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if(!words.add(v) &amp;&amp; double</w:t>
      </w:r>
      <w:r w:rsidRPr="00A01E92">
        <w:rPr>
          <w:sz w:val="18"/>
          <w:szCs w:val="18"/>
        </w:rPr>
        <w:t>Words.add(v))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rv.add(s.substring(i, i + 10));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rv;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188,Best Time to Buy and Sell Stock IV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Well explained Python DP with comments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maxProfit4(self, k, prices):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 = len(prices)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 &lt; 2: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k is big enougth to cover all ramps.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k &gt;= n / 2: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sum(i - j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for i, j in zip(prices[1:], prices[:-1]) if i - j &gt;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globalMax = [[0] * n for _ in xrange(k + 1)]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xrange(1, k + 1):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The max profit with i transations and selling stock on day j.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localMax = [0] * 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xrange(1,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profit = prices[j] - prices[j</w:t>
      </w:r>
      <w:r w:rsidRPr="00A01E92">
        <w:rPr>
          <w:sz w:val="18"/>
          <w:szCs w:val="18"/>
        </w:rPr>
        <w:t xml:space="preserve"> - 1]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localMax[j] = max(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We have made max profit with (i - 1) transations in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(j - 1) days.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For the last transation, we buy stock on day (j - 1)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and sell it on day j.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proofErr w:type="gramStart"/>
      <w:r w:rsidRPr="00A01E92">
        <w:rPr>
          <w:sz w:val="18"/>
          <w:szCs w:val="18"/>
        </w:rPr>
        <w:t>globalMax[</w:t>
      </w:r>
      <w:proofErr w:type="gramEnd"/>
      <w:r w:rsidRPr="00A01E92">
        <w:rPr>
          <w:sz w:val="18"/>
          <w:szCs w:val="18"/>
        </w:rPr>
        <w:t>i - 1][j - 1] + profit,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We have made max profit with (i - 1) transations in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(j - 1) days.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</w:t>
      </w:r>
      <w:proofErr w:type="gramStart"/>
      <w:r w:rsidRPr="00A01E92">
        <w:rPr>
          <w:sz w:val="18"/>
          <w:szCs w:val="18"/>
        </w:rPr>
        <w:t>For</w:t>
      </w:r>
      <w:proofErr w:type="gramEnd"/>
      <w:r w:rsidRPr="00A01E92">
        <w:rPr>
          <w:sz w:val="18"/>
          <w:szCs w:val="18"/>
        </w:rPr>
        <w:t xml:space="preserve"> the last transation, we buy stock on day j and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sell it on th</w:t>
      </w:r>
      <w:r w:rsidRPr="00A01E92">
        <w:rPr>
          <w:sz w:val="18"/>
          <w:szCs w:val="18"/>
        </w:rPr>
        <w:t>e same day, so we have 0 profit, apparently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we do not have to add it.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proofErr w:type="gramStart"/>
      <w:r w:rsidRPr="00A01E92">
        <w:rPr>
          <w:sz w:val="18"/>
          <w:szCs w:val="18"/>
        </w:rPr>
        <w:t>globalMax[</w:t>
      </w:r>
      <w:proofErr w:type="gramEnd"/>
      <w:r w:rsidRPr="00A01E92">
        <w:rPr>
          <w:sz w:val="18"/>
          <w:szCs w:val="18"/>
        </w:rPr>
        <w:t>i - 1][j - 1],  # + 0,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We have made profit in (j - 1) days.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We want to cancel the day (j - 1) sale and</w:t>
      </w:r>
      <w:r w:rsidRPr="00A01E92">
        <w:rPr>
          <w:sz w:val="18"/>
          <w:szCs w:val="18"/>
        </w:rPr>
        <w:t xml:space="preserve"> sell it 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day j.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localMax[j - 1] + profit)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globalMax[i][j] = max(globalMax[i][j - 1], localMax[j])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globalMax[k][-1]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Concise DP Solution in Java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public int maxProfit(int</w:t>
      </w:r>
      <w:r w:rsidRPr="00A01E92">
        <w:rPr>
          <w:sz w:val="18"/>
          <w:szCs w:val="18"/>
        </w:rPr>
        <w:t xml:space="preserve"> k, int[] prices)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len = prices.length;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(k &gt;= len / 2) return quickSolve(prices);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int[][] t = new int[k + 1][len];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1; i &lt;= k;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tmpMax =  -prices[0];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</w:t>
      </w:r>
      <w:r w:rsidRPr="00A01E92">
        <w:rPr>
          <w:sz w:val="18"/>
          <w:szCs w:val="18"/>
        </w:rPr>
        <w:t>(int j = 1; j &lt; len; j++)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t[i][j] = Math.max(t[i][j - 1], prices[j] + tmpMax);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tmpMax =  Math.max(tmpMax, t[i - 1][j - 1] - prices[j]);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t[k][len - 1];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int quickSolve(int[] prices)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len = prices.length, profit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1; i &lt; len; 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 as long as there is a price gap, we gain a profit.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(prices[i] &gt; prices[i - 1]) profit += prices[</w:t>
      </w:r>
      <w:r w:rsidRPr="00A01E92">
        <w:rPr>
          <w:sz w:val="18"/>
          <w:szCs w:val="18"/>
        </w:rPr>
        <w:t>i] - prices[i - 1];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profit;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189,Rotate Array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solution by using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nums, a list of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k, num of steps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nothing, please modify the nums list in-place.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rotate(self, nums,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 = len(nums)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k = k % 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nums[:] = nums[n-k:] + nums[:n-k]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Easy to read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void rotate(int[] nums,</w:t>
      </w:r>
      <w:r w:rsidRPr="00A01E92">
        <w:rPr>
          <w:sz w:val="18"/>
          <w:szCs w:val="18"/>
        </w:rPr>
        <w:t xml:space="preserve">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k %= nums.length;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reverse(nums, 0, nums.length - 1);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reverse(nums, 0, k - 1);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reverse(nums, k, nums.length - 1);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void reverse(int[] nums, int start, int end)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(start &lt; end)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temp = nums[start];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nums[start] = nums[end];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nums[end] = temp;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start++;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end--;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190,Reverse Bits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AC with 63ms, 3lines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n, an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an integer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reverseBits(self,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oribin='{0:032b}'.format(n)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reversebin=oribin[::-1]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int(reversebin,2)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O(1) bit operation C++ solution (8ms)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uint32_</w:t>
      </w:r>
      <w:r w:rsidRPr="00A01E92">
        <w:rPr>
          <w:sz w:val="18"/>
          <w:szCs w:val="18"/>
        </w:rPr>
        <w:t>t reverseBits(uint32_t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 = (n &gt;&gt; 16) | (n &lt;&lt; 16);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 = ((n &amp; 0xff00ff00) &gt;&gt; 8) | ((n &amp; 0x00ff00ff) &lt;&lt; 8);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 = ((n &amp; 0xf0f0f0f0) &gt;&gt; 4) | ((n &amp; 0x0f0f0f0f) &lt;&lt; 4);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 = ((n &amp; 0xcccccccc) &gt;&gt; 2) | ((n &amp; 0x33333333) &lt;&lt; 2);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 = ((n &amp; 0xaaaaaaaa) &gt;&gt; 1) | ((n &amp; 0x55555555) &lt;&lt;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191,Number of 1 Bits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[Python] 2 solutions. </w:t>
      </w:r>
      <w:proofErr w:type="gramStart"/>
      <w:r w:rsidRPr="00A01E92">
        <w:rPr>
          <w:sz w:val="18"/>
          <w:szCs w:val="18"/>
        </w:rPr>
        <w:t>One naive solution with built-in functions.</w:t>
      </w:r>
      <w:proofErr w:type="gramEnd"/>
      <w:r w:rsidRPr="00A01E92">
        <w:rPr>
          <w:sz w:val="18"/>
          <w:szCs w:val="18"/>
        </w:rPr>
        <w:t xml:space="preserve"> One trick with bit operation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hammingWei</w:t>
      </w:r>
      <w:r w:rsidRPr="00A01E92">
        <w:rPr>
          <w:sz w:val="18"/>
          <w:szCs w:val="18"/>
        </w:rPr>
        <w:t>ght(self,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:type n: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bin(n).count('1')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Java Solution, Bit Shifting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static int hammingWeight(int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int ones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while(n!=0)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ones = ones + (n &amp; </w:t>
      </w:r>
      <w:r w:rsidRPr="00A01E92">
        <w:rPr>
          <w:sz w:val="18"/>
          <w:szCs w:val="18"/>
        </w:rPr>
        <w:t>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n = n&gt;&gt;&gt;1;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return ones;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192,Word Frequency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simple solution (one line with pipe)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cat words.txt | tr -s ' ' '\n' | sort | uniq -c | sort -r | awk '{ print $2, $1 }'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193,Valid Phone Numbers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Three different solutions using grep, sed, and awk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grep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194,Transpose File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 solution using awk and statement just like C.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for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195,Tenth Line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four different solutions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</w:t>
      </w:r>
      <w:r w:rsidRPr="00A01E92">
        <w:rPr>
          <w:sz w:val="18"/>
          <w:szCs w:val="18"/>
        </w:rPr>
        <w:t>Solution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cnt=0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while read line &amp;&amp; [ $cnt -le 10 ]; do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let 'cnt = cnt + 1'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if [ $cnt -eq 10 ]; then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echo $line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exit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fi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done &lt; file.txt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Solution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awk 'FNR == 10 {print }'  file.txt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OR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awk 'NR == 10' file.txt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Solution</w:t>
      </w:r>
      <w:r w:rsidRPr="00A01E92">
        <w:rPr>
          <w:sz w:val="18"/>
          <w:szCs w:val="18"/>
        </w:rPr>
        <w:t xml:space="preserve"> 3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sed -n 10p file.txt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Solution 4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tail -n+10 file.txt|head 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196,Delete Duplicate Emails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DELETE FROM Person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WHERE Id IN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(SELECT P1.Id FROM Person AS P1, Person AS P2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WHERE P1.Id &gt; P2.Id </w:t>
      </w:r>
      <w:r w:rsidRPr="00A01E92">
        <w:rPr>
          <w:sz w:val="18"/>
          <w:szCs w:val="18"/>
        </w:rPr>
        <w:t>AND P1.Email = P2.Email);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197,Rising Temperature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SELECT wt1.Id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FROM Weather wt1, Weather wt2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WHERE wt1.Temperature &gt; wt2.Temperature AND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TO_DAYS(wt1.DATE)-TO_DAYS(wt2.DATE)=1;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198,House </w:t>
      </w:r>
      <w:r w:rsidRPr="00A01E92">
        <w:rPr>
          <w:sz w:val="18"/>
          <w:szCs w:val="18"/>
        </w:rPr>
        <w:t>Robber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solution, 3 lines.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f(0) = nums[0]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f(1) = max(num[0], num[1])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f(k) = max( f(k-2) + nums[k], f(k-1) 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 1ms, O(1)space,  very simple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#define max(a, b) ((a)&gt;(b)?(a):(b))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int rob(int </w:t>
      </w:r>
      <w:r w:rsidRPr="00A01E92">
        <w:rPr>
          <w:sz w:val="18"/>
          <w:szCs w:val="18"/>
        </w:rPr>
        <w:t>num[], 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a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b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i=0; i&lt;n; 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(i%2==0)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 = max(a+num[i], b);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b = max(a, b+num[i]);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max(a, b);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199,Binary Tree Right Side View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5-9 Lines Python, 48+ ms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rightSideView(self,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root: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right = self.rightSideView(root.right)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left = self.rightSideView(r</w:t>
      </w:r>
      <w:r w:rsidRPr="00A01E92">
        <w:rPr>
          <w:sz w:val="18"/>
          <w:szCs w:val="18"/>
        </w:rPr>
        <w:t>oot.left)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[root.val] + right + left[len(right):]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simple accepted solution(JAVA)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List&lt;Integer&gt; rightSideView(TreeNode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List&lt;Integer&gt; result = new ArrayList&lt;Integer&gt;();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rightView(root, result, 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void rightView(TreeNode curr, List&lt;Integer&gt; result, int currDepth){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if(curr == null){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if(currDepth == result.size()){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result.add(curr.val);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rightView(curr.right, result, currDepth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rightView(curr.left, result, currDepth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200,Number of Islands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7 lines Python, ~14 li</w:t>
      </w:r>
      <w:r w:rsidRPr="00A01E92">
        <w:rPr>
          <w:sz w:val="18"/>
          <w:szCs w:val="18"/>
        </w:rPr>
        <w:t xml:space="preserve">nes Java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numIslands(self, grid):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sink(i, j):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0 &lt;= i &lt; len(grid) and 0 &lt;= j &lt; len(grid[i]) and grid[i][j] == '1':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grid[i][j] = '0'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map(sink, (i+1, i-1, i, i), (j, j, j+1, j-1))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 xml:space="preserve">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sum(sink(i, j) for i in range(len(grid)) for j in range(len(grid[i])))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Very concise Java AC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int 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int m;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numIslands(char[][] grid)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count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 = grid.length;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(n == 0)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 = grid[0].length;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0; i &lt; n;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j = 0; j &lt; m; j++)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(grid[i][j] == '1')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DFSMarking(grid, i, j);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t xml:space="preserve">    ++count;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return count;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void DFSMarking(char[][] grid, int i, int j)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(i &lt; 0 || j &lt; 0 || i &gt;= n || j &gt;= m || grid[i][j] != '1')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grid[i][j] = '0';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DFSMarking(grid, i + 1, j);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DFSMarking(grid, i - 1, j);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DFSMarking(grid, i, j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DFSMarking(grid, i, j - 1);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201,Bitwise AND of Numbers Range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Java/Python easy solution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 &amp; 7 = 0b100 &amp; 0b111 = 0b100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5 &amp; 7 = 0b101 &amp; </w:t>
      </w:r>
      <w:r w:rsidRPr="00A01E92">
        <w:rPr>
          <w:sz w:val="18"/>
          <w:szCs w:val="18"/>
        </w:rPr>
        <w:t>0b111 = 0b101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 &amp; 6 = 0b101 &amp; 0b110 = 0b100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Bit operation solution(JAVA)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rangeBitwiseAnd(int m, 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if(m == 0){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moveFactor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 xml:space="preserve">    while(m != n){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 &gt;&gt;=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 &gt;&gt;=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moveFactor &lt;&lt;=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 * moveFactor;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202,Happy Number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isHappy(self,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mem = set()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n != 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 = sum([int(i) ** 2 for i in str(n)])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 in mem: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mem.add(n)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True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My solution in C( O(1) space and no magic math propert</w:t>
      </w:r>
      <w:r w:rsidRPr="00A01E92">
        <w:rPr>
          <w:sz w:val="18"/>
          <w:szCs w:val="18"/>
        </w:rPr>
        <w:t xml:space="preserve">y involved 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int digitSquareSum(int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sum = 0, tmp;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tmp = n % 10;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sum += tmp * tmp;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 /= 10;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sum;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bool isHappy(int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slow, fast;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slow = fast = 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do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slow = digitSquareSum(slow);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fast = digitSquareSum(fast);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fast = digitSquareSum(fast);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 while(slow != fast);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(slow == 1) return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else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203,Remove Linked List Elements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@param {ListNode}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@param {integer} 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{ListNode}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removeElements(self, head, val):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dummy = ListNode(-1)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dummy.next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next = dummy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next != None and next.next !</w:t>
      </w:r>
      <w:r w:rsidRPr="00A01E92">
        <w:rPr>
          <w:sz w:val="18"/>
          <w:szCs w:val="18"/>
        </w:rPr>
        <w:t>= None: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next.next.val == val: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next.next = next.next.next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next = next.next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dummy.next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3 line recursive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public ListNode removeElements(ListNode head, int </w:t>
      </w:r>
      <w:r w:rsidRPr="00A01E92">
        <w:rPr>
          <w:sz w:val="18"/>
          <w:szCs w:val="18"/>
        </w:rPr>
        <w:t>val)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(head == null) return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head.next = removeElements(head.next, 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head.val == val ? head.next :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204,Count Primes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lastRenderedPageBreak/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Fast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@param </w:t>
      </w:r>
      <w:r w:rsidRPr="00A01E92">
        <w:rPr>
          <w:sz w:val="18"/>
          <w:szCs w:val="18"/>
        </w:rPr>
        <w:t>{integer} 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{integer}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countPrimes(self,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 &lt; 3: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primes = [True] * 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primes[0] = primes[1] =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range(2, int(n ** 0.5) + 1):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primes[i]: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primes[i * i: n: i] = [F</w:t>
      </w:r>
      <w:r w:rsidRPr="00A01E92">
        <w:rPr>
          <w:sz w:val="18"/>
          <w:szCs w:val="18"/>
        </w:rPr>
        <w:t>alse] * len(primes[i * i: n: i])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sum(primes)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simple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countPrimes(int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boolean[] notPrime = new boolean[n];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count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2; i &lt; n;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(notPrime[i] == false)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count++;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for (int j = 2; i*j &lt; n; j++)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notPrime[i*j] =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 xml:space="preserve">     return count;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205,Isomorphic Strings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different solutions (dictionary, etc).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isIsomorphic1(self, s, 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d1, d2 = {}, 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i, val in enumerate(s):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d1[val] = d1.get(val, []) + [i]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for i, val in enumerate(t):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d2[val] = d2.get(val, []) + [i]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sorted(d1.values()) == sorted(d2.values())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isIsomorphic2(self, s, 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d1, d2 = [[] for _ in xrange(256)], [[] for _ in xrange(256)]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i, val in e</w:t>
      </w:r>
      <w:r w:rsidRPr="00A01E92">
        <w:rPr>
          <w:sz w:val="18"/>
          <w:szCs w:val="18"/>
        </w:rPr>
        <w:t>numerate(s):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d1[ord(val)].append(i)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i, val in enumerate(t):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d2[ord(val)].append(i)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sorted(d1) == sorted(d2)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def isIsomorphic3(self, s, 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len(set(zip(s, t))) == len(set(s)) == len(set(t))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def isIsomorphic4(self, s, t):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[s.find(i) for i in s] == [t.find(j) for j in 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isIsomorphic5(self, s, 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map(s.find, s) == map(t.find, 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isIsomorphic(self, s, 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d1, d2 = [0 for _ in xrange(256)], [0 for </w:t>
      </w:r>
      <w:r w:rsidRPr="00A01E92">
        <w:rPr>
          <w:sz w:val="18"/>
          <w:szCs w:val="18"/>
        </w:rPr>
        <w:t>_ in xrange(256)]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xrange(len(s)):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d1[ord(s[i])] != d2[ord(t[i])]: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d1[ord(s[i])] = i+1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d2[ord(t[i])] = i+1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True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6 lines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bool isIsomorphic(string s, string 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m1[256] = {0}, m2[256] = {0}, n = s.size();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n; ++i)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(m1[s[i]] != m2[t[i]])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m1[s[i]] = i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m2[t[i]] = i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206,Reverse Linked List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Iterative and Recursive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@param {ListNode}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{ListNode}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reverseList(self, h</w:t>
      </w:r>
      <w:r w:rsidRPr="00A01E92">
        <w:rPr>
          <w:sz w:val="18"/>
          <w:szCs w:val="18"/>
        </w:rPr>
        <w:t>ead):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prev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head: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curr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head = head.next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curr.next = prev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prev = curr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prev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In-place iterative and recursive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public ListNode reverseList(ListNode </w:t>
      </w:r>
      <w:r w:rsidRPr="00A01E92">
        <w:rPr>
          <w:sz w:val="18"/>
          <w:szCs w:val="18"/>
        </w:rPr>
        <w:t>head)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/* iterative solution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 newHead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while (head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ListNode next = head.next;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head.next = newHead;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newHead =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head = 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newHead;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public </w:t>
      </w:r>
      <w:r w:rsidRPr="00A01E92">
        <w:rPr>
          <w:sz w:val="18"/>
          <w:szCs w:val="18"/>
        </w:rPr>
        <w:t>ListNode reverseList(ListNode head)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/* recursive solution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reverseListInt(head, null);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ListNode reverseListInt(ListNode head, ListNode newHead)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(head == null)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newHead;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ListNode next = head.n</w:t>
      </w:r>
      <w:r w:rsidRPr="00A01E92">
        <w:rPr>
          <w:sz w:val="18"/>
          <w:szCs w:val="18"/>
        </w:rPr>
        <w:t>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head.next = newHead;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reverseListInt(next, head);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207,Course Schedule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20 lines DFS solution sharing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canFinish(self, numCourses, prerequisites):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graph = [[] for _ in xran</w:t>
      </w:r>
      <w:r w:rsidRPr="00A01E92">
        <w:rPr>
          <w:sz w:val="18"/>
          <w:szCs w:val="18"/>
        </w:rPr>
        <w:t>ge(numCourses)]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visit = [0 for _ in xrange(numCourses)]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x, y in prerequisites: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graph[x].append(y)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dfs(i):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visit[i] == -1: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visit[i] == 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visit[i] = 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graph[i]: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not dfs(j):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visit[i]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xrange(numCourses):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dfs(i):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18-22 lines C++ BFS/DFS Solutions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prerequisites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208,Implement Trie (Prefix Tree)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lastRenderedPageBreak/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TrieNode: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Initialize your data structure here.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__init__(self):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self.children = collection</w:t>
      </w:r>
      <w:r w:rsidRPr="00A01E92">
        <w:rPr>
          <w:sz w:val="18"/>
          <w:szCs w:val="18"/>
        </w:rPr>
        <w:t>s.defaultdict(TrieNode)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self.is_word =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Trie: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__init__(self):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self.root = TrieNode()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insert(self, word):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current = self.root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letter in word: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current = current.children[letter]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current.is_word =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search(self, word):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current = self.root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letter in word: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current = current.children.get(letter)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current is None: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current.is_word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startsWith(sel</w:t>
      </w:r>
      <w:r w:rsidRPr="00A01E92">
        <w:rPr>
          <w:sz w:val="18"/>
          <w:szCs w:val="18"/>
        </w:rPr>
        <w:t>f, prefix):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current = self.root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letter in prefix: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current = current.children.get(letter)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current is None: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True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Maybe the code is not too much by using "next[26]", C++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TrieNode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TrieNode *next[26];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bool is_word;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Initialize your data structure here.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proofErr w:type="gramStart"/>
      <w:r w:rsidRPr="00A01E92">
        <w:rPr>
          <w:sz w:val="18"/>
          <w:szCs w:val="18"/>
        </w:rPr>
        <w:t>TrieNode(</w:t>
      </w:r>
      <w:proofErr w:type="gramEnd"/>
      <w:r w:rsidRPr="00A01E92">
        <w:rPr>
          <w:sz w:val="18"/>
          <w:szCs w:val="18"/>
        </w:rPr>
        <w:t>bool b = false)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memset(next, 0, sizeof(next));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is_word = b;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Trie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TrieNode *root;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Trie()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 = new TrieNode();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Inserts a word into the trie.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void insert(string 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TrieNode *p = root;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</w:t>
      </w:r>
      <w:r w:rsidRPr="00A01E92">
        <w:rPr>
          <w:sz w:val="18"/>
          <w:szCs w:val="18"/>
        </w:rPr>
        <w:t>nt i = 0; i &lt; s.size(); ++ 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if(p -&gt; next[s[i] - 'a'] == NULL)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p -&gt; next[s[i] - 'a'] = new TrieNode();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 = p -&gt; next[s[i] - 'a'];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 -&gt; is_word =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Returns if the word is in the trie.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proofErr w:type="gramStart"/>
      <w:r w:rsidRPr="00A01E92">
        <w:rPr>
          <w:sz w:val="18"/>
          <w:szCs w:val="18"/>
        </w:rPr>
        <w:t>bool</w:t>
      </w:r>
      <w:proofErr w:type="gramEnd"/>
      <w:r w:rsidRPr="00A01E92">
        <w:rPr>
          <w:sz w:val="18"/>
          <w:szCs w:val="18"/>
        </w:rPr>
        <w:t xml:space="preserve"> search(string key)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TrieNode *p = find(key);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p != NULL &amp;&amp; p -&gt; is_word;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Returns if there is any word in the trie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that starts with the given prefix.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bool startsWith(string prefix)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find(prefix) !=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TrieNode* find(string key)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TrieNode *p = root;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= 0; i &lt; key.size() &amp;&amp; p != NULL; ++ 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 = p -&gt;</w:t>
      </w:r>
      <w:r w:rsidRPr="00A01E92">
        <w:rPr>
          <w:sz w:val="18"/>
          <w:szCs w:val="18"/>
        </w:rPr>
        <w:t xml:space="preserve"> next[key[i] - 'a'];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209,Minimum Size Subarray Sum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O(n) and O(n log n)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minSubArrayLen(self, s,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total = left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result = len(nums) + 1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right, n in enumerate(nums):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total += 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total &gt;= 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result = min(result, right - left + 1)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total -= nums[left]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left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result if result &lt;= len(nums) else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</w:t>
      </w:r>
      <w:r w:rsidRPr="00A01E92">
        <w:rPr>
          <w:b/>
          <w:sz w:val="18"/>
          <w:szCs w:val="18"/>
        </w:rPr>
        <w:t>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Accepted clean Java O(n) solution (two pointers)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minSubArrayLen(int s, int[] a)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if (a == null || a.length ==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int i = 0, j = 0, sum = 0, min = Integer.MAX_VALUE;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while (j &lt; a.length)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sum += a[j++];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(sum &gt;=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min = Math.min(min, j - 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sum -= a[i++];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return min == Integer.MAX_VALUE ? 0 : min;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210,Course Schedule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Python dfs, bfs solutions with com</w:t>
      </w:r>
      <w:r w:rsidRPr="00A01E92">
        <w:rPr>
          <w:sz w:val="18"/>
          <w:szCs w:val="18"/>
        </w:rPr>
        <w:t xml:space="preserve">ments.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BFS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findOrder1(self, numCourses, prerequisites):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dic = {i: set() for i in xrange(numCourses)}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neigh = collections.defaultdict(set)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i, j in prerequisites: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dic[i].add(j)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neigh[j].add(i)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queue stores the courses which have no prerequisites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queue = collections.deque([i for i in dic if not dic[i]])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count, res = 0,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queue: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 = queue.popleft()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res.append(node)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count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neigh[node]: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dic[i].remove(node)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not dic[i]: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queue.append(i)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 if count == numCourses else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DFS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findOrder(self, numCourses, prerequisites):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dic = collections.</w:t>
      </w:r>
      <w:r w:rsidRPr="00A01E92">
        <w:rPr>
          <w:sz w:val="18"/>
          <w:szCs w:val="18"/>
        </w:rPr>
        <w:t>defaultdict(set)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neigh = collections.defaultdict(set)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i, j in prerequisites: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dic[i].add(j)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neigh[j].add(i)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stack = [i for i in xrange(numCourses) if not dic[i]]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stack: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 = stack.pop(</w:t>
      </w:r>
      <w:r w:rsidRPr="00A01E92">
        <w:rPr>
          <w:sz w:val="18"/>
          <w:szCs w:val="18"/>
        </w:rPr>
        <w:t>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res.append(node)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neigh[node]: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dic[i].remove(node)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not dic[i]: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stack.append(i)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dic.pop(node)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 if not dic else []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Two AC solution in Java usin</w:t>
      </w:r>
      <w:r w:rsidRPr="00A01E92">
        <w:rPr>
          <w:sz w:val="18"/>
          <w:szCs w:val="18"/>
        </w:rPr>
        <w:t xml:space="preserve">g BFS and DFS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int[] findOrder(int numCourses, int[][] prerequisites)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int[] incLinkCounts = new int[numCourses];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List&lt;List&lt;Integer&gt;&gt; adjs = new ArrayList&lt;&gt;(numCourses);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initialiseGraph(incLinkCounts, adjs, prerequisites);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//return solveByBFS(incLinkCounts, adjs);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return solveByDFS(adjs);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211,Add and Search Word - Data structure design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168ms-beat-100%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class </w:t>
      </w:r>
      <w:r w:rsidRPr="00A01E92">
        <w:rPr>
          <w:sz w:val="18"/>
          <w:szCs w:val="18"/>
        </w:rPr>
        <w:t>WordDictionary(object):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__init__(self):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self.word_dict = collections.defaultdict(list)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addWord(self, word):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word: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self.word_dict[len(word)].append(word)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search(self, word):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</w:t>
      </w:r>
      <w:r w:rsidRPr="00A01E92">
        <w:rPr>
          <w:sz w:val="18"/>
          <w:szCs w:val="18"/>
        </w:rPr>
        <w:t xml:space="preserve"> if not word: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'.' not in word: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word in self.word_dict[len(word)]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v in self.word_dict[len(word)]: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# match xx.xx.x with yyyyyyy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i, ch in enumerate(word):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 xml:space="preserve">              if ch != v[i] and ch != '.':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break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simple and clean Java code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WordDictionary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class TrieNode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public TrieNode[] children = new TrieNode[26];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public String item = "";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TrieNode root = new TrieNode();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void addWord(String word)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TrieNode node = root;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for (char c : word.toCharAr</w:t>
      </w:r>
      <w:r w:rsidRPr="00A01E92">
        <w:rPr>
          <w:sz w:val="18"/>
          <w:szCs w:val="18"/>
        </w:rPr>
        <w:t>ray())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(node.children[c - 'a'] ==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node.children[c - 'a'] = new TrieNode();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 = node.children[c - 'a'];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node.item = word;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boolean search(Strin</w:t>
      </w:r>
      <w:r w:rsidRPr="00A01E92">
        <w:rPr>
          <w:sz w:val="18"/>
          <w:szCs w:val="18"/>
        </w:rPr>
        <w:t>g word)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match(word.toCharArray(), 0, root);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boolean match(char[] chs, int k, TrieNode node)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(k == chs.length) return !node.item.equals("");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(chs[k] != '.')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node.children[chs[k] - 'a'] != null &amp;&amp; match(chs, k + 1, node.children[chs[k] - 'a']);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(int i = 0; i &lt; node.children.length;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(node.children[i]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</w:t>
      </w:r>
      <w:r w:rsidRPr="00A01E92">
        <w:rPr>
          <w:sz w:val="18"/>
          <w:szCs w:val="18"/>
        </w:rPr>
        <w:t>if (match(chs, k + 1, node.children[i]))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212,Word Search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Python code use trie and df</w:t>
      </w:r>
      <w:r w:rsidRPr="00A01E92">
        <w:rPr>
          <w:sz w:val="18"/>
          <w:szCs w:val="18"/>
        </w:rPr>
        <w:t xml:space="preserve">s 380ms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{character[][]} board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{string[]} words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{string[]}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findWords(self, board, words):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#make trie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trie={}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w in words: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t=trie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c in w: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c not in 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t[c]={}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t=t[c]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t['#']='#'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self.res=set()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self.used=[[False]*len(board[0]) for _ in range(len(board))]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range(len(b</w:t>
      </w:r>
      <w:r w:rsidRPr="00A01E92">
        <w:rPr>
          <w:sz w:val="18"/>
          <w:szCs w:val="18"/>
        </w:rPr>
        <w:t>oard)):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j in range(len(board[0])):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self.find(board,i,j,trie,'')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list(self.res)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find(self,board,i,j,trie,pre):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'#' in trie: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self.res.add(pre)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i&lt;0 or i&gt;=len</w:t>
      </w:r>
      <w:r w:rsidRPr="00A01E92">
        <w:rPr>
          <w:sz w:val="18"/>
          <w:szCs w:val="18"/>
        </w:rPr>
        <w:t>(board) or j&lt;0 or j&gt;=len(board[0]):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self.used[i][j] and board[i][j] in trie: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self.used[i][j]=True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self.find(board,i+1,j,trie[board[i][j]],pre+board[i][j])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self.find(board,i,j+1,trie[board[i][j]],pre+board[i][j])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self.find(board,i-1,j,trie[board[i][j]],pre+board[i][j])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self.find(board,i,j-1,trie[board[i][j]],pre+board[i][j])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self.used[i][j]=False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</w:t>
      </w:r>
      <w:r w:rsidRPr="00A01E92">
        <w:rPr>
          <w:b/>
          <w:sz w:val="18"/>
          <w:szCs w:val="18"/>
        </w:rPr>
        <w:t>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15ms Easiest Solution (100.00%)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Backtracking (dfs)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213,House Robber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rob(self,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nums: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 = len(nums)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 == 0: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 &lt; 4: return max(nums)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first, second = 0,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nums[:-1]: first, second = second, max(first + i, second)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result = second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first, secon</w:t>
      </w:r>
      <w:r w:rsidRPr="00A01E92">
        <w:rPr>
          <w:sz w:val="18"/>
          <w:szCs w:val="18"/>
        </w:rPr>
        <w:t>d = 0,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nums[1:]: first, second = second, max(first + i, second)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max(result, second)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Simple AC solution in Java in O(n)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int rob(int[] num, int lo, int hi)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include = 0</w:t>
      </w:r>
      <w:r w:rsidRPr="00A01E92">
        <w:rPr>
          <w:sz w:val="18"/>
          <w:szCs w:val="18"/>
        </w:rPr>
        <w:t>, exclude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j = lo; j &lt;= hi; j++)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i = include, e = exclude;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include = e + num[j];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exclude = Math.max(e, 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Math.max(include, exclude);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214,Shortest Palindrome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solution(KMP)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@param {string} 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{string}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shortestPalindrome(self,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A=s+"*"+s[::-1]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cont=[0]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range(1,len(A)):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index=cont[i-1]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while(index&gt;</w:t>
      </w:r>
      <w:r w:rsidRPr="00A01E92">
        <w:rPr>
          <w:sz w:val="18"/>
          <w:szCs w:val="18"/>
        </w:rPr>
        <w:t>0 and A[index]!=A[i]):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index=cont[index-1]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cont.append(index+(1 if A[index]==A[i] else 0))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s[cont[-1]:][::-1]+s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Clean KMP solution with super detailed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public String shortestPalindrome(String </w:t>
      </w:r>
      <w:r w:rsidRPr="00A01E92">
        <w:rPr>
          <w:sz w:val="18"/>
          <w:szCs w:val="18"/>
        </w:rPr>
        <w:t>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 temp = s + "#" + new StringBuilder(s).reverse().toString();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int[] table = getTable(temp);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//get the maximum palin part in s starts from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return new StringBuilder(s.substring(table[table.length - 1])).reverse().toStrin</w:t>
      </w:r>
      <w:r w:rsidRPr="00A01E92">
        <w:rPr>
          <w:sz w:val="18"/>
          <w:szCs w:val="18"/>
        </w:rPr>
        <w:t>g() + 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int[] getTable(String s){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//get lookup table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int[] table = new int[s.length()];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//pointer that points to matched char in prefix part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index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//skip index 0, we will not match a string with itself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 = 1; i &lt; s.length();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if(s.charAt(index) == s.charAt(i)){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//we can extend match in prefix and postfix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table[i] = table[i-1]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t>index 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}else{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//match failed, we try to match a shorter substring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//by assigning index to table[i-1], we will shorten the match string length, and jump to the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//prefix part that we used to m</w:t>
      </w:r>
      <w:r w:rsidRPr="00A01E92">
        <w:rPr>
          <w:sz w:val="18"/>
          <w:szCs w:val="18"/>
        </w:rPr>
        <w:t>atch postfix ended at i - 1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index = table[i-1];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while(index &gt; 0 &amp;&amp; s.charAt(index) != s.charAt(i)){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//we will try to shorten the match string length until we revert to the beginning of match (index 1</w:t>
      </w:r>
      <w:r w:rsidRPr="00A01E92">
        <w:rPr>
          <w:sz w:val="18"/>
          <w:szCs w:val="18"/>
        </w:rPr>
        <w:t>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index = table[index-1];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//when we are here may either found a match char or we reach the boundary and still no luck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//so we need check char match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if(s.charAt(index) == s.charAt(i)){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//if match, then extend one char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index ++ 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table[i] = index;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return table;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215,Kth </w:t>
      </w:r>
      <w:r w:rsidRPr="00A01E92">
        <w:rPr>
          <w:sz w:val="18"/>
          <w:szCs w:val="18"/>
        </w:rPr>
        <w:t>Largest Element in an Array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different solutions with comments (bubble sort, selection sort, heap sort and quick sort).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O(nlgn) time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findKthLargest1(self, nums,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sorted(nums, reverse=True)[k-1]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O(nk) time, bubble sort idea, TLE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findKthLargest2(self, nums,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xrange(len(nums)-i-1):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nums[j] &gt; nums[j+1]: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exchange elements, time consuming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nums[j], n</w:t>
      </w:r>
      <w:r w:rsidRPr="00A01E92">
        <w:rPr>
          <w:sz w:val="18"/>
          <w:szCs w:val="18"/>
        </w:rPr>
        <w:t>ums[j+1] = nums[j+1], nums[j]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nums[len(nums)-k]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O(nk) time, selection sort idea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findKthLargest3(self, nums,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xrange(len(nums), len(nums)-k, -1):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tmp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xrange(i):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nums[j] &gt; nums[tmp]: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tmp = j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nums[tmp], nums[i-1] = nums[i-1], nums[tmp]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nums[len(nums)-k]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# O(k+(n-k)lgk) time, min-heap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findKthLargest4(self, nums,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heap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num in nums: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heapq.heappush(heap, num)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_ in xrange(len(nums)-k):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heapq.heappop(heap)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heapq.heappop(heap)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O(k+(n-k)lgk) time, min-heap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findKthLargest5(self, nums,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return heapq.nlargest(k, nums)[k-1]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O(n) time, quick selection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findKthLargest(self, nums,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convert the kth largest to smallest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self.findKthSmallest(nums, len(nums)+1-k)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findKthSmallest(self, nums,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nums: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pos = self.partition(nums, 0, len(nums)-1)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k &gt; pos+1: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self.findKthSmallest(nums[pos+1:], k-pos-1)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elif k &lt; pos+1: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self.findKthSmallest(nums[:pos], k)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nu</w:t>
      </w:r>
      <w:r w:rsidRPr="00A01E92">
        <w:rPr>
          <w:sz w:val="18"/>
          <w:szCs w:val="18"/>
        </w:rPr>
        <w:t>ms[pos]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choose the right-most element as pivot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partition(self, nums, l, r):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low = 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l &lt; r: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nums[l] &lt; nums[r]: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nums[l], nums[low] = nums[low], nums[l]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low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nums[low</w:t>
      </w:r>
      <w:r w:rsidRPr="00A01E92">
        <w:rPr>
          <w:sz w:val="18"/>
          <w:szCs w:val="18"/>
        </w:rPr>
        <w:t>], nums[r] = nums[r], nums[low]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low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Solution explained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findKthLargest(int[] nums,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final int N = nums.length;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Arrays.sort(nums);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nums[N - k];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216,Combination Sum </w:t>
      </w:r>
      <w:r w:rsidRPr="00A01E92">
        <w:rPr>
          <w:sz w:val="18"/>
          <w:szCs w:val="18"/>
        </w:rPr>
        <w:t>III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Concise python solution using DFS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{integer} 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# @param {integer} 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# @return {integer[][]}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combinationSum3(self, k,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 &gt; sum([i for i in range(1, 11)]):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</w:t>
      </w:r>
      <w:r w:rsidRPr="00A01E92">
        <w:rPr>
          <w:sz w:val="18"/>
          <w:szCs w:val="18"/>
        </w:rPr>
        <w:t xml:space="preserve">     return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self.sum_help(k, n, 1, [], res)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sum_help(self, k, n, curr, arr, res):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len(arr) == 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sum(arr) == 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res.append(list(arr))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len(arr) &gt; k or curr &gt; 9: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range(curr, 10):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arr.append(i)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self.sum_help(k, n, i + 1, arr, res)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arr.pop()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and clean Java code, backtracking.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public List&lt;List&lt;Integer&gt;&gt; combinationSum3(int k, 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List&lt;List&lt;Integer&gt;&gt; ans = new ArrayList&lt;&gt;();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combination(ans, new ArrayList&lt;Integer&gt;(), k, 1, n);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ans;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void combinat</w:t>
      </w:r>
      <w:r w:rsidRPr="00A01E92">
        <w:rPr>
          <w:sz w:val="18"/>
          <w:szCs w:val="18"/>
        </w:rPr>
        <w:t>ion(List&lt;List&lt;Integer&gt;&gt; ans, List&lt;Integer&gt; comb, int k,  int start, 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 (comb.size() == k &amp;&amp; n ==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List&lt;Integer&gt; li = new ArrayList&lt;Integer&gt;(comb);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ans.add(li);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for (int i = start; i &lt;= 9;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comb.add(i);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comb</w:t>
      </w:r>
      <w:r w:rsidRPr="00A01E92">
        <w:rPr>
          <w:sz w:val="18"/>
          <w:szCs w:val="18"/>
        </w:rPr>
        <w:t>ination(ans, comb, k, i+1, n-i);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comb.remove(comb.size() - 1);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217,Contains Duplicate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One line solution in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containsDuplicate(self,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:type nums: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:rtype: bool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len(nums) != len(set(nums))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Possible solutions.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boolean containsDuplicate(int[]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= 0; i &lt; nums.length;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for(int j = i + 1; j &lt;</w:t>
      </w:r>
      <w:r w:rsidRPr="00A01E92">
        <w:rPr>
          <w:sz w:val="18"/>
          <w:szCs w:val="18"/>
        </w:rPr>
        <w:t xml:space="preserve"> nums.length; j++)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if(nums[i] == nums[j])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218,The Skyline Problem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14 line python code, straightf</w:t>
      </w:r>
      <w:r w:rsidRPr="00A01E92">
        <w:rPr>
          <w:sz w:val="18"/>
          <w:szCs w:val="18"/>
        </w:rPr>
        <w:t xml:space="preserve">orward &amp; easy to understand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getSkyline(self, buildings):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:type buildings: List[List[int]]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:rtype: List[List[int]]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addsky(pos, hei):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sky[-1][1] != hei: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sky.append([pos, hei])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sky = [[-1,0]]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possible corner positions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position = set([b[0] for b in buildings] + [b[1] for b in buildings])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live buildings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live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t in s</w:t>
      </w:r>
      <w:r w:rsidRPr="00A01E92">
        <w:rPr>
          <w:sz w:val="18"/>
          <w:szCs w:val="18"/>
        </w:rPr>
        <w:t>orted(position):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add the new buildings whose left side is lefter than position 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i &lt; len(buildings) and buildings[i][0] &lt;= 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heappush(live, (-buildings[i][2], buildings[i][1]))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remove the past buildings whose right side is lefter than position 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live and live[0][1] &lt;= 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heappop(live)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# pick the highest existing building at this moment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 = -live[0][0] if live else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addsky(t, h)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sky[1:]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(Guaranteed) Really Detailed and Good (Perfect) Explanation of The Skyline Problem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219,Contains Duplicate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concise solution with dictionary.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containsNearbyDuplicate(self, nums,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dic = 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i, v in enumerate(nums):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v in dic and i - dic[v] &lt;= 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dic[v] = i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False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boolean containsNearbyDuplicate(int[] nums,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Set&lt;Integer&gt; set = new HashSet&lt;Integer&gt;();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= 0; i &lt; nums.length;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if(i &gt; k) set.remove(nums[i-k-1]);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if(!set.add(</w:t>
      </w:r>
      <w:r w:rsidRPr="00A01E92">
        <w:rPr>
          <w:sz w:val="18"/>
          <w:szCs w:val="18"/>
        </w:rPr>
        <w:t>nums[i]))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220,Contains Duplicate III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Java/Python one pass solution, O(n) time O(n) space using buckets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(1) the two in the same bucket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(2) the two in neighbor buckets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 O(N) solution in Java using buckets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boolean containsNearbyAlmostDuplicate(int[] nums, int k, int 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(k &lt; 1 || t &lt; 0)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Map&lt;Long, Long&gt; map = new H</w:t>
      </w:r>
      <w:r w:rsidRPr="00A01E92">
        <w:rPr>
          <w:sz w:val="18"/>
          <w:szCs w:val="18"/>
        </w:rPr>
        <w:t>ashMap&lt;&gt;();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nums.length;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long remappedNum = (long) nums[i] - Integer.MIN_VALUE;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long bucket = remappedNum / ((long) t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(map.containsKey(bucket)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|| (map.</w:t>
      </w:r>
      <w:r w:rsidRPr="00A01E92">
        <w:rPr>
          <w:sz w:val="18"/>
          <w:szCs w:val="18"/>
        </w:rPr>
        <w:t>containsKey(bucket - 1) &amp;&amp; remappedNum - map.get(bucket - 1) &lt;= 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|| (map.containsKey(bucket + 1) &amp;&amp; map.get(bucket + 1) - remappedNum &lt;= t))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(map.entrySet().size() &gt;=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long lastBucket = ((long) nums[i - k] - Integer.MIN_VALUE) / ((long) t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map.remove(lastBucket);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map.put(bucket, remappedNum);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221,Maximal </w:t>
      </w:r>
      <w:r w:rsidRPr="00A01E92">
        <w:rPr>
          <w:sz w:val="18"/>
          <w:szCs w:val="18"/>
        </w:rPr>
        <w:t>Square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9-lines Python DP solution with explaination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def maximalSquare(self, matrix):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dp, maxArea = [[0 for _1_ in range(len(matrix[0]))] for ___ in range(len(matrix))],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xrange(0, len(matrix)):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</w:t>
      </w:r>
      <w:r w:rsidRPr="00A01E92">
        <w:rPr>
          <w:sz w:val="18"/>
          <w:szCs w:val="18"/>
        </w:rPr>
        <w:t>in xrange(0, len(matrix[0])):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i == 0 or j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dp[i][j] = int(matrix[i][j])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int(matrix[i][j]) == 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dp[i][j] = min(dp[i - 1][j - 1], dp[i][j - 1], dp[i - 1][j]) + 1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maxArea =</w:t>
      </w:r>
      <w:r w:rsidRPr="00A01E92">
        <w:rPr>
          <w:sz w:val="18"/>
          <w:szCs w:val="18"/>
        </w:rPr>
        <w:t xml:space="preserve"> max(maxArea, dp[i][j])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maxArea*maxArea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Easy DP solution in C++ with detailed explanations (8ms, O(n^2) time and O(n) space)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(i, j)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222,Count Complete Tree Nodes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My python solution in O(lgn * lgn</w:t>
      </w:r>
      <w:r w:rsidRPr="00A01E92">
        <w:rPr>
          <w:sz w:val="18"/>
          <w:szCs w:val="18"/>
        </w:rPr>
        <w:t xml:space="preserve">) time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@param {TreeNode} root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@return {integer}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def countNodes(self,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not root: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leftDepth = self.getDepth(root.left)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rightDepth = self.getDepth(root.right)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leftDepth == rightDepth: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pow(2, leftDepth) + self.countNodes(root.right)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pow(2, rightDepth) + self.countNodes(root.left)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def getDepth(self,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not root: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1 + self.getDepth(root.left)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Concise Java solutions O(log(n)^2)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height(TreeNode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return root == null ? -</w:t>
      </w:r>
      <w:proofErr w:type="gramStart"/>
      <w:r w:rsidRPr="00A01E92">
        <w:rPr>
          <w:sz w:val="18"/>
          <w:szCs w:val="18"/>
        </w:rPr>
        <w:t>1 :</w:t>
      </w:r>
      <w:proofErr w:type="gramEnd"/>
      <w:r w:rsidRPr="00A01E92">
        <w:rPr>
          <w:sz w:val="18"/>
          <w:szCs w:val="18"/>
        </w:rPr>
        <w:t xml:space="preserve"> 1 + height(root.left);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countNodes(TreeNode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int h = height(root);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h &lt; 0 ? 0 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height(root.right) == h-1 ? (1 &lt;&lt; h) + countNodes(root.right)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</w:t>
      </w:r>
      <w:r w:rsidRPr="00A01E92">
        <w:rPr>
          <w:sz w:val="18"/>
          <w:szCs w:val="18"/>
        </w:rPr>
        <w:t xml:space="preserve">                                : (1 &lt;&lt; h-1) + countNodes(root.left);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223,Rectangle Area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python solutions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computeArea(self, A, B, C, D, E, F, G, H):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areaA = (C - A) * (D - B)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areaB = (G - E) * (H - F)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 = max(0, min(C, G) - max(A, E))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 = max(0, min(D, H) - max(B, F))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areaA + areaB - l * h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Just another short way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right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224,Basic Calculator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E</w:t>
      </w:r>
      <w:r w:rsidRPr="00A01E92">
        <w:rPr>
          <w:sz w:val="18"/>
          <w:szCs w:val="18"/>
        </w:rPr>
        <w:t xml:space="preserve">asy 18 lines C++, 16 lines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+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Iterative Java solution with stack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calculate(String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Stack&lt;Integer&gt; stack = new Stack&lt;Integer&gt;();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result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number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sign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 = 0; </w:t>
      </w:r>
      <w:r w:rsidRPr="00A01E92">
        <w:rPr>
          <w:sz w:val="18"/>
          <w:szCs w:val="18"/>
        </w:rPr>
        <w:t>i &lt; s.length();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char c = s.charAt(i);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if(Character.isDigit(c)){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number = 10 * number + (int)(c - '0');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}else if(c == '+'){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result += sign * number;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number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sign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}else if(c == '-'){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result += sign * number;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number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sign = 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}else if(c == '('){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//we push the result first, then sign;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stack.push(result);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stack.push(sig</w:t>
      </w:r>
      <w:r w:rsidRPr="00A01E92">
        <w:rPr>
          <w:sz w:val="18"/>
          <w:szCs w:val="18"/>
        </w:rPr>
        <w:t>n);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//reset the sign and result for the value in the parenthesis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sign = 1;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result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}else if(c == ')'){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result += sign * number;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number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result *= stack.pop(</w:t>
      </w:r>
      <w:r w:rsidRPr="00A01E92">
        <w:rPr>
          <w:sz w:val="18"/>
          <w:szCs w:val="18"/>
        </w:rPr>
        <w:t>);    //stack.pop() is the sign before the parenthesis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result += stack.pop();   //stack.pop() now is the result calculated before the parenthesis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if(number != 0) result += sign * number;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225,Implement Stack using Queues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Concise 1 Queue - Java, C++,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Stack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queue&lt;int&gt; q;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void push(int x)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q.push(x);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i=1; i&lt;q.size();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q.push(q.front());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q.pop();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void pop()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q.pop();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int top()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q.front();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bool empty()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q.empty();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simple C++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Stack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queue&lt;int&gt; que;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// Push element x onto stack.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void push(int x)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que.push(x);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for(int i=0;i&lt;que.size()-1;++i){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que.push(que.front());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que.pop();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// Removes the element on top </w:t>
      </w:r>
      <w:r w:rsidRPr="00A01E92">
        <w:rPr>
          <w:sz w:val="18"/>
          <w:szCs w:val="18"/>
        </w:rPr>
        <w:t>of the stack.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void pop()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que.pop();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// Get the top element.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int top()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 que.front();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// Return whether the stack is empty.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bool empty()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 que.empty();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226,Invert Binary Tree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3-4 lines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def invertTree(self,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root: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root.left, root.right = self.invertTree(root.right), self.invertTree(root.left)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root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Straightforward DFS recursive, iterative, BFS solutions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public </w:t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TreeNode invertTree(TreeNode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(root ==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final TreeNode left = root.left,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right = root.right;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root.left = invertTree(right);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root.right = invertTree(left);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root;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227,Basic Calculator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short solution with stack.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calculate(self,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if not 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"0"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stack, num, sign = [], 0, "+"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xrange(len(s)):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s[i].isdigit():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 = num*10+ord(s[i])-ord("0")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(not s[i].isdigit() and not s[i].isspace()) or i == len(s)-1: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sign == "</w:t>
      </w:r>
      <w:r w:rsidRPr="00A01E92">
        <w:rPr>
          <w:sz w:val="18"/>
          <w:szCs w:val="18"/>
        </w:rPr>
        <w:t>-":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stack.append(-num)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sign == "+":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stack.append(num)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sign == "*":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stack.append(stack.pop()*num)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tmp = stack.pop()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i</w:t>
      </w:r>
      <w:r w:rsidRPr="00A01E92">
        <w:rPr>
          <w:sz w:val="18"/>
          <w:szCs w:val="18"/>
        </w:rPr>
        <w:t>f tmp//num &lt; 0 and tmp%num !=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stack.append(tmp//num+1)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stack.append(tmp//num)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sign = s[i]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sum(stack)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my 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calculate(String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len;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if(s==null || (len = s.length())==0)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Stack&lt;Integer&gt; stack = new Stack&lt;Integer&gt;();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num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char sign = '+';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i=0;i&lt;len;i++){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if(Character.isDigit(s.charAt(i))){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 = num*10+s.charAt(i)-'0';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if((!Character.isDigit(s.charAt(i)) &amp;&amp;' '!=s.charAt(i)) || i==len-1){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if(sign=='-'){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stack.push(-num);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if(sign=='+'){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stack.push(num);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if(sign=='*'){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stack.push(stack.pop()*num);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if(sign=='/'){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stack.push(stack.pop()/num);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        sign = s.charAt(i);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int re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i:stack){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 += i;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228,Summary Ranges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6 lines in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summaryRanges(self,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ranges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n in nums: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ranges or n &gt; ranges[-1][-1] + 1: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ranges += [],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ranges[-1][1:] = n,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['-&gt;'.join(map(str, r)) for r in ranges]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Accepted JAVA solution--easy to understa</w:t>
      </w:r>
      <w:r w:rsidRPr="00A01E92">
        <w:rPr>
          <w:sz w:val="18"/>
          <w:szCs w:val="18"/>
        </w:rPr>
        <w:t xml:space="preserve">nd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List&lt;String&gt; list=new ArrayList();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if(nums.length==1){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list.add(nums[0]+"");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 list;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i=0;i&lt;nums.length;i++){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int a=nums[i];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while(i+1&lt;nums.length&amp;&amp;(nums[i+1]-nums[i])==1){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>if(a!=nums[i]){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list.add(a+"-&gt;"+nums[i]);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}else{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list.add(a+"");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list;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229,Majority Element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Clear O(n) solution in python, no data structure or sort.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{integer[]} nums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{integer[]}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majorityElement(self,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a, b, ca, cb = 0, 1, 0,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num in nums: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a == num: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ca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b == num: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cb +</w:t>
      </w:r>
      <w:r w:rsidRPr="00A01E92">
        <w:rPr>
          <w:sz w:val="18"/>
          <w:szCs w:val="18"/>
        </w:rPr>
        <w:t>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ca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a, ca = num,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cb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b, cb = num,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ca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cb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ca = len([0 for num in nums if num == a])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cb = len([0 for num in nums if num == b])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ca &gt; len(nums) / 3: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res.append(a)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cb &gt; len(nums) / 3: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res.append(b)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Boyer-Moore Majority Vote algorit</w:t>
      </w:r>
      <w:r w:rsidRPr="00A01E92">
        <w:rPr>
          <w:sz w:val="18"/>
          <w:szCs w:val="18"/>
        </w:rPr>
        <w:t xml:space="preserve">hm and my elaboration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@param {integer[]} nums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@return {integer[]}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majorityElement(self,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nums: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count1, count2, candidate1, candidate2 = 0, 0, 0,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n in nums: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 == candidate1: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count1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elif n == candidate2: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count2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elif count1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candidate1, count1 = n,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elif count2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candidate2, count2 = n,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count1, count2 = count1 - 1, count2 - 1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[n for n in (candidate1, candidate2)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if nums.count(n) &gt; len(nums) // 3]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t>230,Kth Smallest Element in a BST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3 ways implemented in JAVA (Python): Binary Search, in-order iterative &amp; recursive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public int kthSmallest(TreeNode root,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count = countNodes(root.left);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(k &lt;= count)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kthSmallest(root.left, k);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 xml:space="preserve">     } else if (k &gt; count + 1)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kthSmallest(root.right, k-1-count); // 1 is counted as current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root.val;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countNodes(TreeNode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 == null)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1 + countNodes(n.left) + countNodes(n.right);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3 ways implemented in JAVA (Python): Binary Search, in-order iterative &amp; recursive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public int kthSmallest(TreeNode root,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count = cou</w:t>
      </w:r>
      <w:r w:rsidRPr="00A01E92">
        <w:rPr>
          <w:sz w:val="18"/>
          <w:szCs w:val="18"/>
        </w:rPr>
        <w:t>ntNodes(root.left);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(k &lt;= count)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kthSmallest(root.left, k);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if (k &gt; count + 1)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kthSmallest(root.right, k-1-count); // 1 is counted as current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root.val;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countNodes(TreeNode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 == null)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1 + countNodes(n.left) + countNodes(n.right);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231,Power of Two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one line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isPowerOfTwo(self,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bool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 &gt; 0 and not (n &amp; n-1)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Using n&amp;(n-1) trick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bool isPowerOfTwo(int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if(n&lt;=0)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!(n&amp;(n-1));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232,Implement Queue using Stacks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my python solution (32ms)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Queue(object):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def __init__(self):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initialize your data structure here.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self.inStack, self.outStack = [],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push(self, x):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x: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nothing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self.inStack.append(x)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</w:t>
      </w:r>
      <w:r w:rsidRPr="00A01E92">
        <w:rPr>
          <w:sz w:val="18"/>
          <w:szCs w:val="18"/>
        </w:rPr>
        <w:t>ef pop(self):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nothing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self.move()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self.outStack.pop()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peek(self):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self.move()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self.outStack[-1]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empty(self):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bool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(not self.inStack) and (not self.outStack)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move(self):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 nothing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self.outStack: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</w:t>
      </w:r>
      <w:r w:rsidRPr="00A01E92">
        <w:rPr>
          <w:sz w:val="18"/>
          <w:szCs w:val="18"/>
        </w:rPr>
        <w:t>ile self.inStack: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self.outStack.append(self.inStack.pop())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O(1) amortized, C++ / Java / Ruby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peek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233,Number of Digit One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4+ lines, O(log n), C++/Java/Python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int countDigitOne(int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ones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(long long m = 1; m &lt;= n; m *= 10)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ones += (n/m + 8) / 10 * m + (n/m % 10 == 1) * (n%m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ones;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4+ lines, O(log n), C++/Java/Python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int countDigitOne(int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ones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(long long m = 1; m &lt;= n; m *= 10)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ones += (n/m + 8) / 10 * m + (n/m % 10 == 1) * (n%m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return ones;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234,Palindrome Linked List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easy to understand solution with comments (operate nodes directly).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isPalindrome(self, head):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fast = slow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find the mid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fast and fast.next: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fast = fast.next.next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slow = slow.next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rever</w:t>
      </w:r>
      <w:r w:rsidRPr="00A01E92">
        <w:rPr>
          <w:sz w:val="18"/>
          <w:szCs w:val="18"/>
        </w:rPr>
        <w:t>se the second half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node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slow: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nxt = slow.next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slow.next =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 = slow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slow = nxt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compare the first and second half nodes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node: # while node and head: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node.val != head.val: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 = node.next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head = head.next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True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Reversing a list is not considered "O(1) space"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reverse in place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reverse(ls):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xrange(len</w:t>
      </w:r>
      <w:r w:rsidRPr="00A01E92">
        <w:rPr>
          <w:sz w:val="18"/>
          <w:szCs w:val="18"/>
        </w:rPr>
        <w:t>(ls)//2):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ls[i], ls[-(i+1)] = ls[-(i+1)], ls[i]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ls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235,Lowest Common Ancestor of a Binary Search Tree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Iterative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lowestCommonAncestor(self, root, p, q):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while roo</w:t>
      </w:r>
      <w:r w:rsidRPr="00A01E92">
        <w:rPr>
          <w:sz w:val="18"/>
          <w:szCs w:val="18"/>
        </w:rPr>
        <w:t>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root.val &gt; p.val and root.val &gt; q.val: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root = root.left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elif root.val &lt; p.val and root.val &lt; q.val: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root = root.right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root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3 lines with O(1) space, 1-Liners, Alternatives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lowestCommonAncestor(self, root, p, q):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(root.val - p.val) * (root.val - q.val) &gt;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 = (root.left, root.right)[p.val &gt; root.val]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root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236,Lowest Common Ancestor</w:t>
      </w:r>
      <w:r w:rsidRPr="00A01E92">
        <w:rPr>
          <w:sz w:val="18"/>
          <w:szCs w:val="18"/>
        </w:rPr>
        <w:t xml:space="preserve"> of a Binary Tree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4 lines C++/Java/Python/Ruby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TreeNode* lowestCommonAncestor(TreeNode* root, TreeNode* p, TreeNode* q)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(!root || root == p || root == q) return root;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TreeNode* left = lowestCommonAncestor(root-&gt;lef</w:t>
      </w:r>
      <w:r w:rsidRPr="00A01E92">
        <w:rPr>
          <w:sz w:val="18"/>
          <w:szCs w:val="18"/>
        </w:rPr>
        <w:t>t, p, q);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TreeNode* right = lowestCommonAncestor(root-&gt;right, p, q);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!left ? right : !right ? left : root;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4 lines C++/Java/Python/Ruby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TreeNode* lowestCommonAncestor(TreeNode* root, TreeNode* p, TreeNode* q)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 xml:space="preserve"> if (!root || root == p || root == q) return root;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TreeNode* left = lowestCommonAncestor(root-&gt;left, p, q);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TreeNode* right = lowestCommonAncestor(root-&gt;right, p, q);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!left ? right : !right ? left : root;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237,Delete Node in a </w:t>
      </w:r>
      <w:r w:rsidRPr="00A01E92">
        <w:rPr>
          <w:sz w:val="18"/>
          <w:szCs w:val="18"/>
        </w:rPr>
        <w:t>Linked List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1-3 lines, C++/Java/Python/C/C#/JavaScript/Ruby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void deleteNode(ListNode* node)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*node = *node-&gt;next;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1-3 lines, C++/Java/Python/C/C#/JavaScript/Ruby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void deleteNode(ListNode* node)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 xml:space="preserve">  *node = *node-&gt;next;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238,Product of Array Except Self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 (Accepted), O(n) time, O(1) space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class Solution: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@param {integer[]} nums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@return {integer[]}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productExceptSelf(self,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 = len(nums)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output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range(0,n):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output.append(p)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 = p * nums[i]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range(n-1,-1,-1):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output[i] = output[i] * 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 = p * nums[i]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output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Java solution in O(n) without extra space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int[] productExceptSelf(int[]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n = nums.length;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int[] res = new int[n];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res[0] </w:t>
      </w:r>
      <w:r w:rsidRPr="00A01E92">
        <w:rPr>
          <w:sz w:val="18"/>
          <w:szCs w:val="18"/>
        </w:rPr>
        <w:t>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1; i &lt; n;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res[i] = res[i - 1] * nums[i - 1];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right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n - 1; i &gt;= 0; i--)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res[i] *= right;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right *= nums[i];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239,Sliding Window </w:t>
      </w:r>
      <w:r w:rsidRPr="00A01E92">
        <w:rPr>
          <w:sz w:val="18"/>
          <w:szCs w:val="18"/>
        </w:rPr>
        <w:t>Maximum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9 lines Ruby, 11 lines Python, O(n)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O(n) solution using deque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int[] maxSlidingWindow(int[] a, int k) {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(a == null || k &lt;=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 new int[0];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 n</w:t>
      </w:r>
      <w:r w:rsidRPr="00A01E92">
        <w:rPr>
          <w:sz w:val="18"/>
          <w:szCs w:val="18"/>
        </w:rPr>
        <w:t xml:space="preserve"> = a.length;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int[] r = new int[n-k+1];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 ri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// store index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Deque&lt;Integer&gt; q = new ArrayDeque&lt;&gt;();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for (int i = 0; i &lt; a.length;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// remove numbers out of range 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while (!q.isEmpty() &amp;&amp; q.peek() &lt; i - k + 1)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q.poll</w:t>
      </w:r>
      <w:r w:rsidRPr="00A01E92">
        <w:rPr>
          <w:sz w:val="18"/>
          <w:szCs w:val="18"/>
        </w:rPr>
        <w:t>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// remove smaller numbers in k range as they are useless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while (!q.isEmpty() &amp;&amp; a[q.peekLast()] &lt; a[i])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q.pollLast();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// q contains index... r contains content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q.offer(i);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(i &gt;= k - 1)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r[ri++] = </w:t>
      </w:r>
      <w:r w:rsidRPr="00A01E92">
        <w:rPr>
          <w:sz w:val="18"/>
          <w:szCs w:val="18"/>
        </w:rPr>
        <w:t>a[q.peek()];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 r;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240,Search a 2D Matrix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6-9 lines C++/Python Solutions with Explanations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target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My concise O(m+n)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boolean searchMatrix(int[][] matrix, int target)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if(matrix == null || matrix.length &lt; 1 || matrix[0].length &lt;1)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col = matrix[0].length-1;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row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while(col &gt;=</w:t>
      </w:r>
      <w:r w:rsidRPr="00A01E92">
        <w:rPr>
          <w:sz w:val="18"/>
          <w:szCs w:val="18"/>
        </w:rPr>
        <w:t xml:space="preserve"> 0 &amp;&amp; row &lt;= matrix.length-1)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if(target == matrix[row][col])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 else if(target &lt; matrix[row][col])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col--;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 else if(target &gt; matrix[row][col])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row</w:t>
      </w:r>
      <w:r w:rsidRPr="00A01E92">
        <w:rPr>
          <w:sz w:val="18"/>
          <w:szCs w:val="18"/>
        </w:rPr>
        <w:t>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241,Different Ways to Add Parentheses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1-11 lines Python, 9 lines C++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diffWaysToCompute(self, input):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tokens = re.split('(\D)', input)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nums = map(int, tokens[::2])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ops = map({'+': operator.add, '-': operator.sub, '*': operator.mul}.get, tokens[1::2])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def build(lo, hi):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if lo == hi: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return [nums[lo]]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return [ops[i](a, b)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for i in xrange(lo, hi)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for a in build(lo, 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for b in build(i + 1, hi)]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return build(0, len(nums) - 1)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recursive Java solution (284 ms)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List&lt;Inte</w:t>
      </w:r>
      <w:r w:rsidRPr="00A01E92">
        <w:rPr>
          <w:sz w:val="18"/>
          <w:szCs w:val="18"/>
        </w:rPr>
        <w:t>ger&gt; diffWaysToCompute(String input)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List&lt;Integer&gt; ret = new LinkedList&lt;Integer&gt;();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for (int i=0; i&lt;input.length();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(input.charAt(i) == '-' ||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input.charAt(i) == '*' ||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input.char</w:t>
      </w:r>
      <w:r w:rsidRPr="00A01E92">
        <w:rPr>
          <w:sz w:val="18"/>
          <w:szCs w:val="18"/>
        </w:rPr>
        <w:t>At(i) == '+' 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String part1 = input.substring(0, 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String part2 = input.substring(i+1);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List&lt;Integer&gt; part1Ret = diffWaysToCompute(part1);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List&lt;Integer&gt;</w:t>
      </w:r>
      <w:r w:rsidRPr="00A01E92">
        <w:rPr>
          <w:sz w:val="18"/>
          <w:szCs w:val="18"/>
        </w:rPr>
        <w:t xml:space="preserve"> part2Ret = diffWaysToCompute(part2);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for (Integer p1 :   part1Ret)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for (Integer p2 :   part2Ret)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int c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switch (input.charAt(i))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</w:t>
      </w:r>
      <w:r w:rsidRPr="00A01E92">
        <w:rPr>
          <w:sz w:val="18"/>
          <w:szCs w:val="18"/>
        </w:rPr>
        <w:t xml:space="preserve"> case '+': c = p1+p2;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    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case '-': c = p1-p2;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    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case '*': c = p1*p2;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    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</w:t>
      </w:r>
      <w:r w:rsidRPr="00A01E92">
        <w:rPr>
          <w:sz w:val="18"/>
          <w:szCs w:val="18"/>
        </w:rPr>
        <w:t xml:space="preserve">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ret.add(c);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(ret.size() ==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ret.add(Integer.valueOf(input));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242,Valid Anagr</w:t>
      </w:r>
      <w:r w:rsidRPr="00A01E92">
        <w:rPr>
          <w:sz w:val="18"/>
          <w:szCs w:val="18"/>
        </w:rPr>
        <w:t>am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solutions (sort and dictionary).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isAnagram1(self, s, 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dic1, dic2 = {}, 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item in 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dic1[item] = dic1.get(item, 0) + 1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item in 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dic2[item] = dic2.get(item, 0) + 1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dic1 == dic2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def isAnagram2(self, s, 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dic1, dic2 = [0]*26, [0]*26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item in 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dic1[ord(item)-ord('a')]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item in 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dic2[ord(item)-ord('a')]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dic1 == dic2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isAnagram3</w:t>
      </w:r>
      <w:r w:rsidRPr="00A01E92">
        <w:rPr>
          <w:sz w:val="18"/>
          <w:szCs w:val="18"/>
        </w:rPr>
        <w:t>(self, s, 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sorted(s) == sorted(t)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Accepted Java O(n) solution in 5 lines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boolean isAnagram(String s, String 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int[] alphabet = new int[26];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s.len</w:t>
      </w:r>
      <w:r w:rsidRPr="00A01E92">
        <w:rPr>
          <w:sz w:val="18"/>
          <w:szCs w:val="18"/>
        </w:rPr>
        <w:t>gth(); i++) alphabet[s.charAt(i) - 'a']++;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t.length(); i++) alphabet[t.charAt(i) - 'a']--;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: alphabet) if (i != 0)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257,Binary Tree Paths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solutions (dfs+stack, bfs+queue, dfs recursively).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dfs + stack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binaryTreePaths1(self,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root: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res, stack = [], [(root, "")]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stack: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node, ls = stack.pop()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</w:t>
      </w:r>
      <w:r w:rsidRPr="00A01E92">
        <w:rPr>
          <w:sz w:val="18"/>
          <w:szCs w:val="18"/>
        </w:rPr>
        <w:t xml:space="preserve">  if not node.left and not node.right: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res.append(ls+str(node.val))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node.right: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stack.append((node.right, ls+str(node.val)+"-&gt;"))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node.left: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stack.append((node.left, ls+str(node.val)+"-&gt;"))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 xml:space="preserve">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bfs + queue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binaryTreePaths2(self,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if not root: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res, queue = [], collections.deque([(root, "")])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queue: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node, ls = queue.popleft()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node.left and not node.right: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res.append(ls+str(node.val))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node.left: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queue.append((node.left, ls+str(node.val)+"-&gt;"))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if node.right: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queue.append((node.right, ls+str(node.val)+"-&gt;"</w:t>
      </w:r>
      <w:r w:rsidRPr="00A01E92">
        <w:rPr>
          <w:sz w:val="18"/>
          <w:szCs w:val="18"/>
        </w:rPr>
        <w:t>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dfs recursively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binaryTreePaths(self,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root: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self.dfs(root, "", res)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dfs(self, root, ls, res):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root.left and not root.right: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</w:t>
      </w:r>
      <w:r w:rsidRPr="00A01E92">
        <w:rPr>
          <w:sz w:val="18"/>
          <w:szCs w:val="18"/>
        </w:rPr>
        <w:t xml:space="preserve">  res.append(ls+str(root.val))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root.left: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self.dfs(root.left, ls+str(root.val)+"-&gt;", res)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root.right: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self.dfs(root.right, ls+str(root.val)+"-&gt;", res)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Accepted Java simple solution in 8 lines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</w:t>
      </w:r>
      <w:r w:rsidRPr="00A01E92">
        <w:rPr>
          <w:sz w:val="18"/>
          <w:szCs w:val="18"/>
        </w:rPr>
        <w:t>&lt;String&gt; binaryTreePaths(TreeNode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List&lt;String&gt; answer = new ArrayList&lt;String&gt;();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(root != null) searchBT(root, "", answer);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answer;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void searchBT(TreeNode root, String path, List&lt;String&gt; answer)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(root.left == null &amp;&amp; root.right == null) answer.add(path + root.val);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(root.left != null) searchBT(root.left, path + root.val + "-&gt;", answer);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(root.right != null) searchBT(root.right, path + root.val + "-&gt;", answer);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258,Add </w:t>
      </w:r>
      <w:r w:rsidRPr="00A01E92">
        <w:rPr>
          <w:sz w:val="18"/>
          <w:szCs w:val="18"/>
        </w:rPr>
        <w:t>Digits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lastRenderedPageBreak/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3 methods for python with explains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def addDigits(self, num):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num: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while(num &gt;= 10):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temp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while(num &gt; 0):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temp += num % 10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num /= 10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 = temp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num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Accepted C++ O(1)-time O(1)-space 1-Line Solution with Detail Explanations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https://en.wikipedia.org/wi</w:t>
      </w:r>
      <w:r w:rsidRPr="00A01E92">
        <w:rPr>
          <w:sz w:val="18"/>
          <w:szCs w:val="18"/>
        </w:rPr>
        <w:t>ki/Digital_root#Congruence_formula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260,Single Number III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Easy Python O(n) - O(1)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singleNumber(self,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nums: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xor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num in nums: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xor ^= num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mask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while(xor&amp;mask == 0):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mask = mask &lt;&lt;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num in nums: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num&amp;mask: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</w:t>
      </w:r>
      <w:r w:rsidRPr="00A01E92">
        <w:rPr>
          <w:sz w:val="18"/>
          <w:szCs w:val="18"/>
        </w:rPr>
        <w:t xml:space="preserve"> a ^= num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b ^= num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[a, b]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Accepted C++/Java O(n)-time O(1)-space Easy Solution with Detail Explanations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diff == numeric_limits&lt;int&gt;::min()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262,Trips and Users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Sharing my solution,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select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t.Request_at Day,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round(sum(case when t.Status like 'cancelled_%' then 1 else 0 end)/count(*),2) Rate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from Trips 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inner join Users u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on t.Client_Id = u.Users_Id and u.Banned='No'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where t.Request_at between </w:t>
      </w:r>
      <w:r w:rsidRPr="00A01E92">
        <w:rPr>
          <w:sz w:val="18"/>
          <w:szCs w:val="18"/>
        </w:rPr>
        <w:t>'2013-10-01' and '2013-10-03'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group by t.Request_at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263,Ugly Number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isUgly(self, num):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:type num: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:rtype: bool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num &lt;=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x in [2, 3</w:t>
      </w:r>
      <w:r w:rsidRPr="00A01E92">
        <w:rPr>
          <w:sz w:val="18"/>
          <w:szCs w:val="18"/>
        </w:rPr>
        <w:t>, 5]: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num % x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 = num / 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num == 1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2-4 lines, every language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for (int i=2; i&lt;6 &amp;&amp; num; 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(num % i ==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 /= i;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return num ==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264,Ugly Number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expressive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nthUglyNumber(self,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ugly = [1]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i2, i3, i5 = 0, 0,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n &gt; 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u2, u3, u5 = 2 * ugly[i2], 3 * ugly[i3], 5 * ugly[i5]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umin = min((u2, u3, u5))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umin == u</w:t>
      </w:r>
      <w:r w:rsidRPr="00A01E92">
        <w:rPr>
          <w:sz w:val="18"/>
          <w:szCs w:val="18"/>
        </w:rPr>
        <w:t>2: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i2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umin == u3: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i3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umin == u5: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i5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ugly.append(umin)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ugly[-1]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16ms C++ DP solution with short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</w:t>
      </w:r>
      <w:r w:rsidRPr="00A01E92">
        <w:rPr>
          <w:sz w:val="18"/>
          <w:szCs w:val="18"/>
        </w:rPr>
        <w:t>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nthUglyNumber(int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if(n &lt;= 0) return false; // get rid of corner cases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if(n == 1) return true; // base case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t2 = 0, t3 = 0, t5 = 0; //pointers for 2, 3, 5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vector&lt;int&gt; k(n);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k[0]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 = 1; i &lt; n ; i 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k[i] = min(k[t2]*2,min(k[t3]*3,k[t5]*5));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if(k[i] == k[t2]*2) t2++;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if(k[i] == k[t3]*3) t3++;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if(k[i] == k[t5]*5) t5++;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 xml:space="preserve">     return k[n-1];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268,Missing Number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1+ lines Ruby, Python, Java, C++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def missing_number(nums)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(n = nums.size) * (n+1) / 2 - nums.reduce(:+)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end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4 Line Simple Java Bit Manipulate Solution wi</w:t>
      </w:r>
      <w:r w:rsidRPr="00A01E92">
        <w:rPr>
          <w:sz w:val="18"/>
          <w:szCs w:val="18"/>
        </w:rPr>
        <w:t xml:space="preserve">th Explaination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missingNumber(int[]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xor = 0, i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for (i = 0; i &lt; nums.length;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xor = xor ^ i ^ nums[i];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return xor ^ i;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273,Integer to English Words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Recursive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</w:t>
      </w:r>
      <w:r w:rsidRPr="00A01E92">
        <w:rPr>
          <w:sz w:val="18"/>
          <w:szCs w:val="18"/>
        </w:rPr>
        <w:t xml:space="preserve"> numberToWords(self, num):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to19 = 'One Two Three Four Five Six Seven Eight Nine Ten Eleven Twelve ' \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'Thirteen Fourteen Fifteen Sixteen Seventeen Eighteen Nineteen'.split()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tens = 'Twenty Thirty Forty Fifty Sixty Seventy Eighty Ninet</w:t>
      </w:r>
      <w:r w:rsidRPr="00A01E92">
        <w:rPr>
          <w:sz w:val="18"/>
          <w:szCs w:val="18"/>
        </w:rPr>
        <w:t>y'.split()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words(n):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 &lt; 20: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to19[n-1:n]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 &lt; 100: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[tens[n/10-2]] + words(n%10)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 &lt; 1000: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[to19[n/100-1]] + ['Hundred'] + words(n%100)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p, w in enumerate(('Thousand', 'Million', 'Billion'), 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 &lt; 1000**(p+1):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words(n/1000**p) + [w] + words(n%1000**p)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' '.join(words(num)) or 'Zero'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clean Java solution, very easy to understand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final String[] LESS_THAN_20 = {"", "One", "Two", "Three", "Four", "Five", "Six", "Seven", "Eight", "Nine", "Ten", "Eleven", "Twelve", "Thirteen", "Fourteen", "Fifteen", "Sixteen", "Seventeen", "Eigh</w:t>
      </w:r>
      <w:r w:rsidRPr="00A01E92">
        <w:rPr>
          <w:sz w:val="18"/>
          <w:szCs w:val="18"/>
        </w:rPr>
        <w:t>teen", "Nineteen"};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final String[] TENS = {"", "Ten", "Twenty", "Thirty", "Forty", "Fifty", "Sixty", "Seventy", "Eighty", "Ninety"};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final String[] THOUSANDS = {"", "Thousand", "Million", "Billion"};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t>public String numberToWords(int num</w:t>
      </w:r>
      <w:r w:rsidRPr="00A01E92">
        <w:rPr>
          <w:sz w:val="18"/>
          <w:szCs w:val="18"/>
        </w:rPr>
        <w:t>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(num == 0) return "Zero";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i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 words = "";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(num &gt;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if (num % 1000 !=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 xml:space="preserve">    words = helper(num % 1000) +THOUSANDS[i] + " " + words;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num /= 1000;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>i++;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</w:t>
      </w:r>
      <w:r w:rsidRPr="00A01E92">
        <w:rPr>
          <w:sz w:val="18"/>
          <w:szCs w:val="18"/>
        </w:rPr>
        <w:t>urn words.trim();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String helper(int 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(num ==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"";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else if (num &lt; 20)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LESS_THAN_20[num] + " 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else if (num &lt; 100)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TENS[num / 10] + " " + helper(num % 10);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LESS_THAN_20[num / 100] + " Hundred " + helper(num % 100);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274,H-Index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O(n lgn) time with sort, O(n) time with O(n) space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hIndex(self, citations):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citations.sort()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 = len(citations)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 xml:space="preserve"> for i in xrange(n):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citations[i] &gt;= (n-i):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n-i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O(n) time solution use Java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// 9.3 70 years diaoZhaTian China jiaYou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hIndex(int[] citations)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length = citations.length;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(length ==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int[] array2 = new int[length + 1];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length;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if (cit</w:t>
      </w:r>
      <w:r w:rsidRPr="00A01E92">
        <w:rPr>
          <w:sz w:val="18"/>
          <w:szCs w:val="18"/>
        </w:rPr>
        <w:t>ations[i] &gt; length)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array2[length] +=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array2[citations[i]] +=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result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for (int i = length; i &gt;= 0; i--)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t = t + array2[i];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if (t &gt;= i)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 i;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275,H-Index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O(logN)-time O(1)-space Easy Solution with Detailed Explanations (C++/Java/Python)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index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Standard </w:t>
      </w:r>
      <w:r w:rsidRPr="00A01E92">
        <w:rPr>
          <w:sz w:val="18"/>
          <w:szCs w:val="18"/>
        </w:rPr>
        <w:t xml:space="preserve">binary search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hIndex(vector&lt;int&gt;&amp; citations)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left=0, len = citations.size(), right= len-1,  mid;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while(left&lt;=right)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mid=(left+right)&gt;&gt;1;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if(citations[mid]== (len-mid)) return citations[mid];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else if(citations[mid] &gt; (len-mid)) right = mid - 1;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 left = mid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len - (right+1);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278,First Bad Version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1-liner in Ruby /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first_bad_version(n)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(1..n).bsearch { |i| is_bad_version(i)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end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O(lgN) simple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firstBadVersion(int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start = 1, end = 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(start &lt; end</w:t>
      </w:r>
      <w:r w:rsidRPr="00A01E92">
        <w:rPr>
          <w:sz w:val="18"/>
          <w:szCs w:val="18"/>
        </w:rPr>
        <w:t>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mid = start + (end-start) / 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(!isBadVersion(mid)) start = mid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 end = mid;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start;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279,Perfect Squares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Python solution using BFS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numSquares(self,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 &lt; 2: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lst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i * i &lt;= 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lst.append( i * i 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cnt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toCheck = {n}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toCheck: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cnt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temp = set()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</w:t>
      </w:r>
      <w:r w:rsidRPr="00A01E92">
        <w:rPr>
          <w:sz w:val="18"/>
          <w:szCs w:val="18"/>
        </w:rPr>
        <w:t>x in toCheck: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y in lst: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x == y: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return cnt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x &lt; y: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break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temp.add(x-y)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toCheck = temp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cnt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Summary of 4 different solutions (BFS, DP, static DP and mathematics)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class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numSquares(int n)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 &lt;=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cntPerfectSquares[i] = the least </w:t>
      </w:r>
      <w:r w:rsidRPr="00A01E92">
        <w:rPr>
          <w:sz w:val="18"/>
          <w:szCs w:val="18"/>
        </w:rPr>
        <w:t xml:space="preserve">number of perfect square numbers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which sum to i. Note that cntPerfectSquares[0] is 0.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vector&lt;int&gt; cntPerfectSquares(n + 1, INT_MAX);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cntPerfectSquares[0]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1; i &lt;= n; 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 F</w:t>
      </w:r>
      <w:r w:rsidRPr="00A01E92">
        <w:rPr>
          <w:sz w:val="18"/>
          <w:szCs w:val="18"/>
        </w:rPr>
        <w:t xml:space="preserve">or each i, it must be the sum of some number (i - j*j) and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 a perfect square number (j*j).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(int j = 1; j*j &lt;= i; j++)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cntPerfectSquares[i] =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min(cntPerfectSquares[i], cn</w:t>
      </w:r>
      <w:r w:rsidRPr="00A01E92">
        <w:rPr>
          <w:sz w:val="18"/>
          <w:szCs w:val="18"/>
        </w:rPr>
        <w:t>tPerfectSquares[i - j*j]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cntPerfectSquares.back();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282,Expression Add Operators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Clean Python DFS with comments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addOperators(self, num, target):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res, self.target = [], target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range(1,len(num)+1):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i == 1 or (i &gt; 1 and num[0] != "0"): # prevent "00*" as a number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self.dfs(num[i:], num[:i], int(num[:i]), int(num[:i]), res) # this step put first number in the s</w:t>
      </w:r>
      <w:r w:rsidRPr="00A01E92">
        <w:rPr>
          <w:sz w:val="18"/>
          <w:szCs w:val="18"/>
        </w:rPr>
        <w:t>tring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dfs(self, num, temp, cur, last, res):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not num: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cur == self.target: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res.append(temp)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range(1, len(num)+1):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val = num[:i]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i == 1 or (i &gt;</w:t>
      </w:r>
      <w:r w:rsidRPr="00A01E92">
        <w:rPr>
          <w:sz w:val="18"/>
          <w:szCs w:val="18"/>
        </w:rPr>
        <w:t xml:space="preserve"> 1 and num[0] != "0"): # prevent "00*" as a number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self.dfs(num[i:], temp + "+" + val, cur+int(val), int(val), res)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self.dfs(num[i:], temp + "-" + val, cur-int(val), -int(val), res)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self.dfs(num[i:], temp + "*" + val,</w:t>
      </w:r>
      <w:r w:rsidRPr="00A01E92">
        <w:rPr>
          <w:sz w:val="18"/>
          <w:szCs w:val="18"/>
        </w:rPr>
        <w:t xml:space="preserve"> cur-last+last*int(val), last*int(val), res)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Standard Backtrace AC Solutoin, short and clear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List&lt;String&gt; addOperators(String num, int target)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List&lt;String&gt; rst = new ArrayList&lt;String&gt;</w:t>
      </w:r>
      <w:r w:rsidRPr="00A01E92">
        <w:rPr>
          <w:sz w:val="18"/>
          <w:szCs w:val="18"/>
        </w:rPr>
        <w:t>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if(num == null || num.length() == 0) return rst;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helper(rst, "", num, target, 0, 0, 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void helper(List&lt;String&gt; rst, String path, String num, int target, int pos, long eval, long multed){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 xml:space="preserve">    if(pos == num.length()){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if(target == eval)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rst.add(path);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= pos; i &lt; num.length();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if(i != pos &amp;&amp; num.charAt(pos) == '0') 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long cur </w:t>
      </w:r>
      <w:r w:rsidRPr="00A01E92">
        <w:rPr>
          <w:sz w:val="18"/>
          <w:szCs w:val="18"/>
        </w:rPr>
        <w:t>= Long.parseLong(num.substring(pos, i + 1));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if(pos == 0){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helper(rst, path + cur, num, target, i + 1, cur, cur);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helper(rst, path + "+" + cur, num, target, i + 1, eval + cur </w:t>
      </w:r>
      <w:r w:rsidRPr="00A01E92">
        <w:rPr>
          <w:sz w:val="18"/>
          <w:szCs w:val="18"/>
        </w:rPr>
        <w:t>, cur);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helper(rst, path + "-" + cur, num, target, i + 1, eval -cur, -cur);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helper(rst, path + "*" + cur, num, target, i + 1, eval - multed + multed * cur, multed * cur 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283,Move Zeroes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my one line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moveZeroes(self,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nums: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void Do not return anything, modify nums in-place instead.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length = len(nums);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lastIndex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p1 in range(0,length) 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nums[p1] != 0 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nums[lastIndex] = nums[p1];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lastIndex  = lastIndex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lastIndex &lt; length 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nums[lastIndex]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lastIndex = lastIndex + 1;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O(N) Java Solution Using Insert Index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// Shift non-zero values as far forwar</w:t>
      </w:r>
      <w:r w:rsidRPr="00A01E92">
        <w:rPr>
          <w:sz w:val="18"/>
          <w:szCs w:val="18"/>
        </w:rPr>
        <w:t>d as possible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// Fill remaining space with zeros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void moveZeroes(int[]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(nums == null || nums.length == 0) return;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int insertPos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num: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(num != 0) nums[insertPos++] = num;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(insertPos &lt; nums.length)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nums[insertPos++]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284,Peeking Iterator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Concise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class PeekingIterator implements Iterator&lt;Integer&gt; {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Integer next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Iterator&lt;Integer&gt; iter;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public PeekingIterator(Iterator&lt;Integer&gt; iterator)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initialize any member here.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proofErr w:type="gramStart"/>
      <w:r w:rsidRPr="00A01E92">
        <w:rPr>
          <w:sz w:val="18"/>
          <w:szCs w:val="18"/>
        </w:rPr>
        <w:t>iter</w:t>
      </w:r>
      <w:proofErr w:type="gramEnd"/>
      <w:r w:rsidRPr="00A01E92">
        <w:rPr>
          <w:sz w:val="18"/>
          <w:szCs w:val="18"/>
        </w:rPr>
        <w:t xml:space="preserve"> = iterator;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(iter.hasNext())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next = iter.next();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Returns t</w:t>
      </w:r>
      <w:r w:rsidRPr="00A01E92">
        <w:rPr>
          <w:sz w:val="18"/>
          <w:szCs w:val="18"/>
        </w:rPr>
        <w:t xml:space="preserve">he next element in the iteration without advancing the iterator.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proofErr w:type="gramStart"/>
      <w:r w:rsidRPr="00A01E92">
        <w:rPr>
          <w:sz w:val="18"/>
          <w:szCs w:val="18"/>
        </w:rPr>
        <w:t>public</w:t>
      </w:r>
      <w:proofErr w:type="gramEnd"/>
      <w:r w:rsidRPr="00A01E92">
        <w:rPr>
          <w:sz w:val="18"/>
          <w:szCs w:val="18"/>
        </w:rPr>
        <w:t xml:space="preserve"> Integer peek()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next;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hasNext() and next() should behave the same as in the Iterator interface.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Override them if needed.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@Override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Integer next()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Integer res = 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next = iter.hasNext() ? iter.next() :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@Override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boolean hasNext()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next !=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287,Find the Duplicat</w:t>
      </w:r>
      <w:r w:rsidRPr="00A01E92">
        <w:rPr>
          <w:sz w:val="18"/>
          <w:szCs w:val="18"/>
        </w:rPr>
        <w:t>e Number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same solution as #142 Linked List Cycle II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findDuplicate(self,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slow = fast = finder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True: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slow = nums[slow]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fast = nums[nums[fast]]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slow == fast: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</w:t>
      </w:r>
      <w:r w:rsidRPr="00A01E92">
        <w:rPr>
          <w:sz w:val="18"/>
          <w:szCs w:val="18"/>
        </w:rPr>
        <w:t xml:space="preserve">       while finder != slow: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finder = nums[finder]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slow = nums[slow]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finder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My easy understood solution with O(n) time and O(1) space without modifying the array. </w:t>
      </w:r>
      <w:proofErr w:type="gramStart"/>
      <w:r w:rsidRPr="00A01E92">
        <w:rPr>
          <w:sz w:val="18"/>
          <w:szCs w:val="18"/>
        </w:rPr>
        <w:t>With clear explanation.</w:t>
      </w:r>
      <w:proofErr w:type="gramEnd"/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int findDuplicate3(vector&lt;int&gt;&amp; nums)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 (nums.size() &gt;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 slow = nums[0];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 fast = nums[nums[0]];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while (slow != fast)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slow = nums[slow];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fast = nums[nums[fast]];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fast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while (fast != slow)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fast = nums[fast];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slow = nums[slow];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 slow;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return 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289,Game of Life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solution, easy to understand..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gameOfLife(self, board):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m,n = len(board), len(board[0])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range(n):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board[i][j] == 0 or board[i][j] == 2: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self.nnb(board,i,j) == 3: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board[i][j] =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self.nnb(board,i,j) &lt; 2 or self.nnb(board,i,j) &gt;3: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board[i][j] = 3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range</w:t>
      </w:r>
      <w:r w:rsidRPr="00A01E92">
        <w:rPr>
          <w:sz w:val="18"/>
          <w:szCs w:val="18"/>
        </w:rPr>
        <w:t>(n):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board[i][j] == 2: board[i][j]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board[i][j] == 3: board[i][j]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nnb(self, board, i, j):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m,n = len(board), len(board[0])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count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i-1 &gt;= 0 and j-1 &gt;= 0:   count += board[i-1][j-1</w:t>
      </w:r>
      <w:r w:rsidRPr="00A01E92">
        <w:rPr>
          <w:sz w:val="18"/>
          <w:szCs w:val="18"/>
        </w:rPr>
        <w:t>]%2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i-1 &gt;= 0:                count += board[i-1][j]%2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i-1 &gt;= 0 and j+1 &lt; n:    count += board[i-1][j+1]%2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j-1 &gt;= 0:                count += board[i][j-1]%2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j+1 &lt; n:                 count += board[i][j+1]%2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i+1 &lt; m an</w:t>
      </w:r>
      <w:r w:rsidRPr="00A01E92">
        <w:rPr>
          <w:sz w:val="18"/>
          <w:szCs w:val="18"/>
        </w:rPr>
        <w:t>d j-1 &gt;= 0:    count += board[i+1][j-1]%2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i+1 &lt; m:                 count += board[i+1][j]%2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i+1 &lt; m and j+1 &lt; n:     count += board[i+1][j+1]%2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count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Easiest JAVA solution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[2nd bit, 1st bit] =</w:t>
      </w:r>
      <w:r w:rsidRPr="00A01E92">
        <w:rPr>
          <w:sz w:val="18"/>
          <w:szCs w:val="18"/>
        </w:rPr>
        <w:t xml:space="preserve"> [next state, current state]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- 00  dead (next) &lt;- dead (current)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- 01  dead (next) &lt;- live (current)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- 10  live (next) &lt;- dead (current)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- 11  live (next) &lt;- live (current)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290,Word Pattern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lastRenderedPageBreak/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in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def </w:t>
      </w:r>
      <w:r w:rsidRPr="00A01E92">
        <w:rPr>
          <w:sz w:val="18"/>
          <w:szCs w:val="18"/>
        </w:rPr>
        <w:t>wordPattern(self, pattern, str):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 = pattern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 = str.split()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map(s.find, s) == map(t.index, 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8 lines simple Java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boolean wordPattern(String pattern, String str)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String[] words = str.split(" ");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 xml:space="preserve">  if (words.length != pattern.length())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Map index = new HashMap();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(Integer i=0; i&lt;words.length; ++i)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(index.put(pattern.charAt(i), i) != index.put(words[i], i))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292,Nim Game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Theorem: all 4s shall be false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n = 4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295,Find Median from Data Stream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simple Java/C++/Python, O(log n) + O(1)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small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simple Java/C++/Python, O(log n) + O(1)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small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297,Serialize and Deserialize Binary Tree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Recursive preorder, Python and C++, O(n)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Codec: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serialize(self,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def doit(node):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</w:t>
      </w:r>
      <w:r w:rsidRPr="00A01E92">
        <w:rPr>
          <w:sz w:val="18"/>
          <w:szCs w:val="18"/>
        </w:rPr>
        <w:t>ode: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vals.append(str(node.val))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doit(node.left)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doit(node.right)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vals.append('#')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vals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doit(root)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' '.join(vals)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deserialize(self, data):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def doit():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val = next(vals)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val == '#':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 = TreeNode(int(val))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node.left = doit()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node.right = doit()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</w:t>
      </w:r>
      <w:r w:rsidRPr="00A01E92">
        <w:rPr>
          <w:sz w:val="18"/>
          <w:szCs w:val="18"/>
        </w:rPr>
        <w:t xml:space="preserve">  return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vals = iter(data.split())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doit()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Easy to understand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Codec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static final String spliter = ",";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static final String NN = "X";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Encodes </w:t>
      </w:r>
      <w:r w:rsidRPr="00A01E92">
        <w:rPr>
          <w:sz w:val="18"/>
          <w:szCs w:val="18"/>
        </w:rPr>
        <w:t>a tree to a single string.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String serialize(TreeNode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StringBuilder sb = new StringBuilder();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buildString(root, sb);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sb.toString();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void buildString(TreeNode node, StringBuilder sb)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(node ==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sb.append(NN).append(spliter);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sb.append(node.val).append(spliter);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buildString(node.left, sb);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</w:t>
      </w:r>
      <w:r w:rsidRPr="00A01E92">
        <w:rPr>
          <w:sz w:val="18"/>
          <w:szCs w:val="18"/>
        </w:rPr>
        <w:t xml:space="preserve">   buildString(node.right,sb);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Decodes your encoded data to tree.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TreeNode deserialize(String data)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Deque&lt;String&gt; nodes = new LinkedList&lt;&gt;();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nodes.addAll(Arrays.asList(data.split(spliter)));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</w:t>
      </w:r>
      <w:r w:rsidRPr="00A01E92">
        <w:rPr>
          <w:sz w:val="18"/>
          <w:szCs w:val="18"/>
        </w:rPr>
        <w:t xml:space="preserve">   return buildTree(nodes);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TreeNode buildTree(Deque&lt;String&gt; nodes)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String val = nodes.remove();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(val.equals(NN)) return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TreeNode node = new TreeNode(Integer.valueOf(val));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node.left = buildTree(nodes);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node.right = buildTree(nodes);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node;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299,Bulls and Cows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3 lines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Counter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One pass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secret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300,Longest Increasing Subsequence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Java/Python Binary search O(nlogn) time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tails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Java solution using DP O(n log n)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lengthOfLIS(int[] nu</w:t>
      </w:r>
      <w:r w:rsidRPr="00A01E92">
        <w:rPr>
          <w:sz w:val="18"/>
          <w:szCs w:val="18"/>
        </w:rPr>
        <w:t xml:space="preserve">ms) {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int[] dp = new int[nums.length];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len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x :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int i = Arrays.binarySearch(dp, 0, len, x);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if(i &lt; 0) i = -(i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dp[i] = x;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if(i == len)</w:t>
      </w:r>
      <w:r w:rsidRPr="00A01E92">
        <w:rPr>
          <w:sz w:val="18"/>
          <w:szCs w:val="18"/>
        </w:rPr>
        <w:t xml:space="preserve"> len++;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len;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301,Remove Invalid Parentheses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Python BFS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eval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Easy, Short, Concise and Fast Java DFS 3 ms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public List&lt;String&gt; </w:t>
      </w:r>
      <w:r w:rsidRPr="00A01E92">
        <w:rPr>
          <w:sz w:val="18"/>
          <w:szCs w:val="18"/>
        </w:rPr>
        <w:t>removeInvalidParentheses(String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List&lt;String&gt; ans = new ArrayList&lt;&gt;();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remove(s, ans, 0, 0, new char[]{'(', ')'});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ans;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void remove(String s, List&lt;String&gt; ans, int last_i, int last_j,  char[] par)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stack = 0, i = last_i; i &lt; s.length(); ++i)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(s.charAt(i) == par[0]) stack++;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(s.charAt(i) == par[1]) stack--;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(stack &gt;= 0) continue;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j = last_j; j &lt;= i; ++j)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(s.charAt(j) </w:t>
      </w:r>
      <w:r w:rsidRPr="00A01E92">
        <w:rPr>
          <w:sz w:val="18"/>
          <w:szCs w:val="18"/>
        </w:rPr>
        <w:t>== par[1] &amp;&amp; (j == last_j || s.charAt(j - 1) != par[1]))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remove(s.substring(0, j) + s.substring(j + 1, s.length()), ans, i, j, par);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 reversed = new StringBuilder(s).reverse().toString();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(par[0] </w:t>
      </w:r>
      <w:r w:rsidRPr="00A01E92">
        <w:rPr>
          <w:sz w:val="18"/>
          <w:szCs w:val="18"/>
        </w:rPr>
        <w:t>== '(') // finished left to right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remove(reversed, ans, 0, 0, new char[]{')', '('});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else // finished right to left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ans.add(reversed);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303,Range Sum Query - Immutable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5-lines C++, 4-lines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accu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simple O(n) init and O(1) query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int[] nums;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NumArray(int[]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 = 1; i &lt; nums.length; 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nums[i] += nums[i - 1];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this.nums = nums;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sumRange(int i, int j)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if(i ==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nums[j];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nums[j] - nums[i - 1];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304,Range Sum Query 2D - Immutable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Sharing My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NumMatrix(object):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def __init__(self, matrix):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if matrix is None or not matrix: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return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n, m = len(matrix), len(matrix[0])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self.sums = [ [0 for j in xrange(m+1)] for i in xrange(n+1) 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for i in xrange(1, n+1):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for j in xrange(1, m+</w:t>
      </w:r>
      <w:r w:rsidRPr="00A01E92">
        <w:rPr>
          <w:sz w:val="18"/>
          <w:szCs w:val="18"/>
        </w:rPr>
        <w:t>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self.sums[i][j] = matrix[i-1][j-1] + self.sums[i][j-1] + self.sums[i-1][j] - self.sums[i-1][j-1]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def sumRegion(self, row1, col1, row2, col2):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row1, col1, row2, col2 = row1+1, col1+1, row2+1, col2+1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 xml:space="preserve">  return self.sums[row2][col2] - self.sums[row2][col1-1] - self.sums[row1-1][col2] + self.sums[row1-1][col1-1]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Clean C++ Solution and Explaination - O(mn) space with O(1) time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sums[row+1][col+1]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306,Additive Number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</w:t>
      </w:r>
      <w:r w:rsidRPr="00A01E92">
        <w:rPr>
          <w:b/>
          <w:sz w:val="18"/>
          <w:szCs w:val="18"/>
        </w:rPr>
        <w:t>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isAdditiveNumber(self, num):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 = len(num)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i, j in itertools.combinations(range(1, n), 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a, b = num[:i], num[i:j]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b != str(int(b)):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continue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j &lt; 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 = str(int(a) + int(b))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not num.startswith(c, j):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break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j += len(c)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a, b = b, c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j == 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False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Java Recursive and Itera</w:t>
      </w:r>
      <w:r w:rsidRPr="00A01E92">
        <w:rPr>
          <w:sz w:val="18"/>
          <w:szCs w:val="18"/>
        </w:rPr>
        <w:t xml:space="preserve">tive Solutions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307,Range Sum Query - Mutable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"0 lines"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NumArray(object):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__init__(self,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self.update = nums.__setitem__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self.sumRange = lambda i, j: sum(nums[i:j+1])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</w:t>
      </w:r>
      <w:r w:rsidRPr="00A01E92">
        <w:rPr>
          <w:b/>
          <w:sz w:val="18"/>
          <w:szCs w:val="18"/>
        </w:rPr>
        <w:t>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17 ms Java solution with segment tree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NumArray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class SegmentTreeNode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start, end;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SegmentTreeNode left, right;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sum;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public SegmentTreeNode(int start, int end)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this.start = start;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this.end = end;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this.left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this.right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this.sum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SegmentTreeNode root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NumArray(int[]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 xml:space="preserve">    root = buildTree(nums, 0, nums.length-1);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SegmentTreeNode buildTree(int[] nums, int start, int end)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(start &gt; end)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SegmentTreeNode ret = new SegmentTreeNode(s</w:t>
      </w:r>
      <w:r w:rsidRPr="00A01E92">
        <w:rPr>
          <w:sz w:val="18"/>
          <w:szCs w:val="18"/>
        </w:rPr>
        <w:t>tart, end);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(start == end)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ret.sum = nums[start];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int mid = start  + (end - start) / 2;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ret.left = buildTree(nums, start, mid);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ret.right = buildTree(nums, mid + 1, end);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ret.sum = ret.left.sum + ret.right.sum;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ret;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void update(int i, int val)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update(root, i, 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void update(SegmentTreeNode root, int pos, int val)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(root.start == root.end)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root.sum = val;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mid = root.start + (root.end - root.start) / 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(pos &lt;= mid)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</w:t>
      </w:r>
      <w:r w:rsidRPr="00A01E92">
        <w:rPr>
          <w:sz w:val="18"/>
          <w:szCs w:val="18"/>
        </w:rPr>
        <w:t xml:space="preserve">            update(root.left, pos, 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update(root.right, pos, 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root.sum = root.left.sum + root.right.sum;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sumRange(int i, int j)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sumRange(root, i, j);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sumRange(SegmentTreeNode root, int start, int end)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(root.end == end &amp;&amp; root.start == start)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root.sum;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mid = root.start + (root.end - root.start) / 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(end &lt;= mid)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sumRange(root.left, start, end);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 else if (start &gt;= mid+1)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sumRange(root.right, start, end);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 xml:space="preserve">         }  else {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sumRange(root.right, mid+1, end) + sumRange(root.left, start, mid);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309,Best Time to Buy and Sell Stock with Cooldown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4-line Python solution, 52 </w:t>
      </w:r>
      <w:r w:rsidRPr="00A01E92">
        <w:rPr>
          <w:sz w:val="18"/>
          <w:szCs w:val="18"/>
        </w:rPr>
        <w:t xml:space="preserve">ms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notHold (stock)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my thinking process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buy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310,Minimum Height Trees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my Accepted BFS Python Code with O(n) Time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findMinHeightTrees(self, n, edges):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:type n: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:type edges: List[List[int]]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:rtype: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 == 1: return [0]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neighbors = collections.defaultdict(list)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degrees = collections.defaultdict(int)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u, v in edges: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neighbors[u].append(v)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neighbors[v].append(u)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degrees[u]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degrees[v]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First find the leaves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preLevel, unvisited = [], set(range(n))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degrees[i] == 1: preLevel.append(i)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le</w:t>
      </w:r>
      <w:r w:rsidRPr="00A01E92">
        <w:rPr>
          <w:sz w:val="18"/>
          <w:szCs w:val="18"/>
        </w:rPr>
        <w:t>n(unvisited) &gt; 2: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thisLevel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u in preLevel: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unvisited.remove(u)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v in neighbors[u]: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v in unvisited: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degrees[v]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if degrees[v] == 1: th</w:t>
      </w:r>
      <w:r w:rsidRPr="00A01E92">
        <w:rPr>
          <w:sz w:val="18"/>
          <w:szCs w:val="18"/>
        </w:rPr>
        <w:t>isLevel += [v]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preLevel = thisLevel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return preLevel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some thoughts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312,Burst Balloons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DP N^3 Solutions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dp[i][j] = max(dp[i][j], nums[i] * nums[k] * nums[j] + </w:t>
      </w:r>
      <w:r w:rsidRPr="00A01E92">
        <w:rPr>
          <w:sz w:val="18"/>
          <w:szCs w:val="18"/>
        </w:rPr>
        <w:t>dp[i][k] + dp[k][j]) # i &lt; k &lt; j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some analysis and explanations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nums[i-1]*nums[i]*nums[i+1]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313,Super Ugly Number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generators on a heap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heapq.merge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Java three methods, 23ms, 3</w:t>
      </w:r>
      <w:r w:rsidRPr="00A01E92">
        <w:rPr>
          <w:sz w:val="18"/>
          <w:szCs w:val="18"/>
        </w:rPr>
        <w:t xml:space="preserve">6 ms, 58ms(with heap), performance explained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nthSuperUglyNumberI(int n, int[] primes)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int[] ugly = new int[n];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int[] idx = new int[primes.length];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ugly[0]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1; i &lt; n;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//find 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ugly[i] = Integer.MAX_VALUE;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j = 0; j &lt; primes.length; j++)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ugly[i] = Math.min(ugly[i], primes[j] * ugly[idx[j]]);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//slip duplicate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j = 0; j &lt; primes.length; j++)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</w:t>
      </w:r>
      <w:r w:rsidRPr="00A01E92">
        <w:rPr>
          <w:sz w:val="18"/>
          <w:szCs w:val="18"/>
        </w:rPr>
        <w:t>ile (primes[j] * ugly[idx[j]] &lt;= ugly[i]) idx[j]++;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ugly[n - 1];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315,Count of Smaller Numbers After Self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3 ways (Segment Tree, Binary Indexed Tree, Binary Search Tree) clean python code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</w:t>
      </w:r>
      <w:r w:rsidRPr="00A01E92">
        <w:rPr>
          <w:sz w:val="18"/>
          <w:szCs w:val="18"/>
        </w:rPr>
        <w:t>ss SegmentTreeNode(object):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__init__(self, val, start, end):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self.val = 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self.start = start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self.end = end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self.children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SegmentTree(object):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__init__(self,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self.root = self.build(0, n - 1)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def build(self, start, end):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start &gt; end: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 = SegmentTreeNode(0, start, end)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start == end: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root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mid = start + end &gt;&gt;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root.children = filter(None, [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self.build(start, end)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start, end in ((start, mid), (mid + 1, end))])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root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update(self, i, val, root=None):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 = root or self.root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i &lt; r</w:t>
      </w:r>
      <w:r w:rsidRPr="00A01E92">
        <w:rPr>
          <w:sz w:val="18"/>
          <w:szCs w:val="18"/>
        </w:rPr>
        <w:t>oot.start or i &gt; root.end: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root.val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i == root.start == root.end: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root.val += 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root.val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root.val = sum([self.update(i, val, c) for c in root.children])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root.val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sum(self, start, end, root=None):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 = root or self.root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end &lt; root.start or start &gt; root.end: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start &lt;= root.start and end &gt;= root.end: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root.val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sum([self.sum(start, end, c) for c in root.children])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countSmaller(self,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hashTable = {v: i for i, v in enumerate(sorted(set(nums)))}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tree, r = SegmentTree(len(hashTable)),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xrange(len(nums) - 1, -1, -1):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r.append(tree.sum(0, hashTable[nums[i]] - 1))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tree.update(hashTable[nums[i]],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r[::-1]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9ms  short Java BST solution get answer when building BST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1(0,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\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6(3,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2(0, 2)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\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3(0,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316,Remove Duplicate Letters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Some Python solutions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removeDuplicateLetters(self,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c in sorted(set(s)):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suffix = s[s.index(c):]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set(suffix) == set(s):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c + self.removeDuplicateLetters(suffix.replace(c, ''))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''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short O(n) recursive greedy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String removeDuplicateLetters(String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int[] cnt = new int[26];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pos = 0; // the position for the smallest s[i]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</w:t>
      </w:r>
      <w:r w:rsidRPr="00A01E92">
        <w:rPr>
          <w:sz w:val="18"/>
          <w:szCs w:val="18"/>
        </w:rPr>
        <w:t>&lt; s.length(); i++) cnt[s.charAt(i) - 'a']++;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s.length();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(s.charAt(i) &lt; s.charAt(pos)) pos = i;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(--cnt[s.charAt(i) - 'a'] == 0) 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s.length() == 0 ? "" : s.c</w:t>
      </w:r>
      <w:r w:rsidRPr="00A01E92">
        <w:rPr>
          <w:sz w:val="18"/>
          <w:szCs w:val="18"/>
        </w:rPr>
        <w:t>harAt(pos) + removeDuplicateLetters(s.substring(pos + 1).replaceAll("" + s.charAt(pos), ""));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318,Maximum Product of Word Lengths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solution, beats 99.67%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maxProduct(self, words):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 = 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w in words: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mask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c in set(w):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mask |= (1 &lt;&lt; (ord(c) - 97))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d[mask] = max(d.get(mask, 0), len(w))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max([d[x] * d[y] </w:t>
      </w:r>
      <w:r w:rsidRPr="00A01E92">
        <w:rPr>
          <w:sz w:val="18"/>
          <w:szCs w:val="18"/>
        </w:rPr>
        <w:t>for x in d for y in d if not x &amp; y] or [0])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JAVA----------Easy Version To Understand!!!!!!!!!!!!!!!!!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public static int maxProduct(String[] words)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 (words == null || words.length ==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int len = words.length;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int[</w:t>
      </w:r>
      <w:r w:rsidRPr="00A01E92">
        <w:rPr>
          <w:sz w:val="18"/>
          <w:szCs w:val="18"/>
        </w:rPr>
        <w:t>] value = new int[len];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for (int i = 0; i &lt; len;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String tmp = words[i];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value[i]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for (int j = 0; j &lt; tmp.length(); j++)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value[i] |= 1 &lt;&lt; (tmp.charAt(j) - 'a');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int maxProduct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for (int i = 0; i &lt; len; 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>for (int j = i + 1; j &lt; len; j++)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((value[i] &amp; value[j]) == 0 &amp;&amp; (words[i].length() * words[j].length() &gt; maxProduct))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maxProduct = words[i].length() * words[j].length();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return maxProduct;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319,Bulb Switcher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Math solution..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int bulbSwitch(int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sqrt(n);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321,Create Maximum Number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Python / Ruby / C++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maxNumber(self, nums1, nums2,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prep(nums,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drop = len(nums) - 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o</w:t>
      </w:r>
      <w:r w:rsidRPr="00A01E92">
        <w:rPr>
          <w:sz w:val="18"/>
          <w:szCs w:val="18"/>
        </w:rPr>
        <w:t>ut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num in nums: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 drop and out and out[-1] &lt; num: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out.pop()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drop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out.append(num)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out[:k]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merge(a, b):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[max(a, b).pop(0) for _ in a+b]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max(merge(prep(nums1, i), prep(nums2, k-i))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for i in range(k+1)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if i &lt;= len(nums1) and k-i &lt;= len(nums2))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my greedy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int[</w:t>
      </w:r>
      <w:r w:rsidRPr="00A01E92">
        <w:rPr>
          <w:sz w:val="18"/>
          <w:szCs w:val="18"/>
        </w:rPr>
        <w:t>] maxNumber(int[] nums1, int[] nums2,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n = nums1.length;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m = nums2.length;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int[] ans = new int[k];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Math.max(0, k - m); i &lt;= k &amp;&amp; i &lt;= n; ++i)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int[] candidate = merge(maxArray(nums1, i), maxArray(n</w:t>
      </w:r>
      <w:r w:rsidRPr="00A01E92">
        <w:rPr>
          <w:sz w:val="18"/>
          <w:szCs w:val="18"/>
        </w:rPr>
        <w:t>ums2, k - i), k);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(greater(candidate, 0, ans, 0)) ans = candidate;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ans;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int[] merge(int[] nums1, int[] nums2,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int[] ans = new int[k];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0, j = 0, r = 0; r &lt; k; ++r)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ans[r] = </w:t>
      </w:r>
      <w:r w:rsidRPr="00A01E92">
        <w:rPr>
          <w:sz w:val="18"/>
          <w:szCs w:val="18"/>
        </w:rPr>
        <w:t>greater(nums1, i, nums2, j) ? nums1[i++] : nums2[j++];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ans;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public boolean greater(int[] nums1, int i, int[] nums2, int j)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(i &lt; nums1.length &amp;&amp; j &lt; nums2.length &amp;&amp; nums1[i] == nums2[j])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j++;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j == nums2.length || (i &lt; nums1.length &amp;&amp; nums1[i] &gt; nums2[j]);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int[] maxArray(int[] nums,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n = nums.length;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int[] ans = new int[k];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0, j = 0; i &lt; n; ++i)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(n - i + j &gt; k &amp;&amp; j &gt; </w:t>
      </w:r>
      <w:r w:rsidRPr="00A01E92">
        <w:rPr>
          <w:sz w:val="18"/>
          <w:szCs w:val="18"/>
        </w:rPr>
        <w:t>0 &amp;&amp; ans[j - 1] &lt; nums[i]) j--;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(j &lt; k) ans[j++] = nums[i];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ans;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322,Coin Change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Fast Python BFS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coinChange(self, coins, amount):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 xml:space="preserve">    :type coins: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amount: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amount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value1 = [0]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value2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nc = 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visited = [False]*(amount+1)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visited[0] =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value1: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nc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v in value1: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for coin in coins: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newval = v + coin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if newval == amount: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return nc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</w:t>
      </w:r>
      <w:r w:rsidRPr="00A01E92">
        <w:rPr>
          <w:sz w:val="18"/>
          <w:szCs w:val="18"/>
        </w:rPr>
        <w:t xml:space="preserve">                 elif newval &gt; amount: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continue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elif not visited[newval]: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visited[newval] =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value2.append(newval)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value1, value2 = value2,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[C++] O(n*amount) time O(amount) space DP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coinChange(vector&lt;int&gt;&amp; coins, int amount)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Max = amount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vector&lt;int&gt; dp(amount + 1, Max);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dp[</w:t>
      </w:r>
      <w:r w:rsidRPr="00A01E92">
        <w:rPr>
          <w:sz w:val="18"/>
          <w:szCs w:val="18"/>
        </w:rPr>
        <w:t>0]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1; i &lt;= amount;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(int j = 0; j &lt; coins.size(); j++)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(coins[j] &lt;= i)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dp[i] = min(dp[i], dp[i - coins[j]]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dp[amount] &gt; amount ? -1 : dp[amount];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324,Wiggle Sort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3 lines Python, with Explanation / Proof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wiggleSort(self,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nums.sort()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half = len(nums[::2])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nums[::2], nums[1::2] = </w:t>
      </w:r>
      <w:r w:rsidRPr="00A01E92">
        <w:rPr>
          <w:sz w:val="18"/>
          <w:szCs w:val="18"/>
        </w:rPr>
        <w:t>nums[:half][::-1], nums[half:][::-1]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O(n)+O(1) after median --- Virtual Indexing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void wiggleSort(vector&lt;int&gt;&amp;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n = nums.size();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Find a median.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proofErr w:type="gramStart"/>
      <w:r w:rsidRPr="00A01E92">
        <w:rPr>
          <w:sz w:val="18"/>
          <w:szCs w:val="18"/>
        </w:rPr>
        <w:t>auto</w:t>
      </w:r>
      <w:proofErr w:type="gramEnd"/>
      <w:r w:rsidRPr="00A01E92">
        <w:rPr>
          <w:sz w:val="18"/>
          <w:szCs w:val="18"/>
        </w:rPr>
        <w:t xml:space="preserve"> midptr = nums.begin() + n / 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nth_element(nums</w:t>
      </w:r>
      <w:r w:rsidRPr="00A01E92">
        <w:rPr>
          <w:sz w:val="18"/>
          <w:szCs w:val="18"/>
        </w:rPr>
        <w:t>.begin(), midptr, nums.end());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mid = *midptr;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Index-rewiring.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#define </w:t>
      </w:r>
      <w:proofErr w:type="gramStart"/>
      <w:r w:rsidRPr="00A01E92">
        <w:rPr>
          <w:sz w:val="18"/>
          <w:szCs w:val="18"/>
        </w:rPr>
        <w:t>A(</w:t>
      </w:r>
      <w:proofErr w:type="gramEnd"/>
      <w:r w:rsidRPr="00A01E92">
        <w:rPr>
          <w:sz w:val="18"/>
          <w:szCs w:val="18"/>
        </w:rPr>
        <w:t>i) nums[(1+2*(i)) % (n|1)]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3-way-partition-to-wiggly in O(n) time with O(1) space.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i = 0, j = 0, k = n - 1;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(j &lt;=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(A(j) &gt; mid)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swap(A(i++), A(j++));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 if (A(j) &lt; mid)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swap(A(j), A(k--));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j++;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326,Power of Three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O(1) Solution 96.6%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class </w:t>
      </w:r>
      <w:r w:rsidRPr="00A01E92">
        <w:rPr>
          <w:sz w:val="18"/>
          <w:szCs w:val="18"/>
        </w:rPr>
        <w:t>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isPowerOfThree(self,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 &gt; 0 and 1162261467 % n == 0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 line java solution without loop / recursion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boolean isPowerOfThree(int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1162261467 is 3^19,  </w:t>
      </w:r>
      <w:r w:rsidRPr="00A01E92">
        <w:rPr>
          <w:sz w:val="18"/>
          <w:szCs w:val="18"/>
        </w:rPr>
        <w:t xml:space="preserve">3^20 is bigger than int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( n&gt;0 &amp;&amp;  1162261467%n==0);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327,Count of Range Sum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my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S[i]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328,Odd Even Linked List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lastRenderedPageBreak/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Clear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oddEvenList(self, head):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dummy1 = odd = ListNode(0)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dummy2 = even = ListNode(0)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head: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odd.next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even.next = head.next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odd = odd.next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even = even.next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head = head.next.next if even else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odd.next = dumm</w:t>
      </w:r>
      <w:r w:rsidRPr="00A01E92">
        <w:rPr>
          <w:sz w:val="18"/>
          <w:szCs w:val="18"/>
        </w:rPr>
        <w:t>y2.next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dummy1.next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O(N) time, O(1), space Java solution.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ListNode oddEvenList(ListNode head)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(head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ListNode odd = head, even = head.next, evenHead = even;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(even != null &amp;&amp; even.next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odd.next = odd.next.next;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even.next = even.next.next;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odd = odd.next;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even = e</w:t>
      </w:r>
      <w:r w:rsidRPr="00A01E92">
        <w:rPr>
          <w:sz w:val="18"/>
          <w:szCs w:val="18"/>
        </w:rPr>
        <w:t>ven.next;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odd.next = evenHead;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329,Longest Increasing Path in a Matrix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solution, memoization dp, 288ms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dp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15ms Concise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DFS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330,Patchi</w:t>
      </w:r>
      <w:r w:rsidRPr="00A01E92">
        <w:rPr>
          <w:sz w:val="18"/>
          <w:szCs w:val="18"/>
        </w:rPr>
        <w:t>ng Array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lastRenderedPageBreak/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9-line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minPatches(self, nums,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nums: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miss, i, added = 1, 0,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miss &lt;= 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i &lt; len(nums) and nums[i] &lt;= miss: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miss += nums[i]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miss += miss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added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</w:t>
      </w:r>
      <w:r w:rsidRPr="00A01E92">
        <w:rPr>
          <w:sz w:val="18"/>
          <w:szCs w:val="18"/>
        </w:rPr>
        <w:t>urn added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Solution +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int minPatches(vector&lt;int&gt;&amp; nums, 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long miss = 1, added = 0, i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(miss &lt;=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(i &lt; nums.size() &amp;&amp; nums[i] &lt;= miss)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miss += nums[i++];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miss += miss;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added++;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added;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331,Verify Preorder Serialization of a Binary Tree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The simplest python solution with explanation (no stack, no recursion)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isValidSerialization(self, preorder):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preorder: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bool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remember how many empty </w:t>
      </w:r>
      <w:r w:rsidRPr="00A01E92">
        <w:rPr>
          <w:sz w:val="18"/>
          <w:szCs w:val="18"/>
        </w:rPr>
        <w:t>slots we have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non-null nodes occupy one slot but create two new slots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null nodes occupy one slot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 = preorder.split(',')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#initially we have one empty slot to put the root in it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slot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node in p: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# no empty slot to put the current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slot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# a null node?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node == '#':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ocuppy slot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slot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create new slot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slot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#we don't allow empty slots at the end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slot==0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7 lines Easy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diff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332,Reconstru</w:t>
      </w:r>
      <w:r w:rsidRPr="00A01E92">
        <w:rPr>
          <w:sz w:val="18"/>
          <w:szCs w:val="18"/>
        </w:rPr>
        <w:t>ct Itinerary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Ruby / Python / Java / C++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find_itinerary(tickets)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tickets = tickets.sort.reverse.group_by(&amp;:first)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route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visit = -&gt; airport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visit[tickets[airport].pop()[1]] while (tickets[airport] || []).any?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route &lt;&lt; airport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visit["JFK"]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route.reverse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end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Ruby / Python / Java / C++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find_itinerary(tickets)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tickets = tickets.sort.reverse.group_by(&amp;:first)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route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visit = -&gt; airport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visit[tickets[airport].pop()[1]] while (tickets[airport] || []).any?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route &lt;&lt; airport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visit["JFK"]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route.reverse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end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334,Increasing Triplet </w:t>
      </w:r>
      <w:r w:rsidRPr="00A01E92">
        <w:rPr>
          <w:sz w:val="18"/>
          <w:szCs w:val="18"/>
        </w:rPr>
        <w:t>Subsequence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Easy O(n)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increasingTriplet(nums):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first = second = float('inf')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n in nums: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 &lt;= first: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first = 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elif n &lt;= second: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second = 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>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False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Clean and short, with comments, C++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bool increasingTriplet(vector&lt;int&gt;&amp;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c1 = INT_MAX, c2 = INT_MAX;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x :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(x &lt;= c1)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c1 = x;           // c1 is min seen so far (it's a candidate for 1st element)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if (x &lt;= c2) { // here when x &gt; c1, i.e. x might be either c2 or c3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c2 = x;           // x is better than the current c2, store it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{              // here when we have/had c1 &lt; c2 already and x &gt; c2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true;      // the increasing subsequence of 3 elements exists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335,Self Crossing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Anothe</w:t>
      </w:r>
      <w:r w:rsidRPr="00A01E92">
        <w:rPr>
          <w:sz w:val="18"/>
          <w:szCs w:val="18"/>
        </w:rPr>
        <w:t xml:space="preserve">r python...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isSelfCrossing(self, x):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any(d &gt;= b &gt; 0 and (a &gt;= c or a &gt;= c-e &gt;= 0 and f &gt;= d-b)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for a, b, c, d, e, f in ((x[i:i+6] + [0] * 6)[:6]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            for i in xrange(len(x))))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</w:t>
      </w:r>
      <w:r w:rsidRPr="00A01E92">
        <w:rPr>
          <w:b/>
          <w:sz w:val="18"/>
          <w:szCs w:val="18"/>
        </w:rPr>
        <w:t>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Oms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// Categorize the self-crossing scenarios, there are 3 of them: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// 1. Fourth line crosses first line and works for fifth line crosses second line and so on...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// 2. Fifth line meets first line and works for the lines</w:t>
      </w:r>
      <w:r w:rsidRPr="00A01E92">
        <w:rPr>
          <w:sz w:val="18"/>
          <w:szCs w:val="18"/>
        </w:rPr>
        <w:t xml:space="preserve"> after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// 3. Sixth line crosses first line and works for the lines after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boolean isSelfCrossing(int[] x)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l = x.length;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if(l &lt;= 3)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= 3; i &lt; l;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if(x[i] &gt;= x[i-2] &amp;&amp; x[i-1] &lt;= x[i-3]) return true;  //Fourth line crosses first line and onward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if(i &gt;=4)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if(x[i-1] == x[i-3] &amp;&amp; x[i] + x[i-4] &gt;= x[i-2]) return true; // Fifth line meets first line </w:t>
      </w:r>
      <w:r w:rsidRPr="00A01E92">
        <w:rPr>
          <w:sz w:val="18"/>
          <w:szCs w:val="18"/>
        </w:rPr>
        <w:t>and onward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if(i &gt;=5)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if(x[i-2] - x[i-4] &gt;= 0 &amp;&amp; x[i] &gt;= x[i-2] - x[i-4] &amp;&amp; x[i-1] &gt;= x[i-3] - x[i-5] &amp;&amp; x[i-1] &lt;= x[i-3]) return true;  // Sixth line crosses first line and onward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336,Palindrome Pairs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Python solution~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wordict = 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 = []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range(len(words)):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wordict[words[i]] = i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range(len(words)):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range(len(words[i])+1):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tmp1 = words[i][:j]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tmp2 = words[i][j:]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tmp1[::-1] in wordict and wordict[tmp1[::-1]]!=i and tmp2 == tmp2[::-1]: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res.append([i,wordict[tmp1[::-1]]])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j!=0 and tmp2[::-1] in wordict and wordict[tmp2[::-1]]!=i and tmp1 == tmp1[::-1]: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res.append([wordict[tmp2[::-1]],i])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150 ms 45 lines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List&lt;List&lt;Intege</w:t>
      </w:r>
      <w:r w:rsidRPr="00A01E92">
        <w:rPr>
          <w:sz w:val="18"/>
          <w:szCs w:val="18"/>
        </w:rPr>
        <w:t>r&gt;&gt; palindromePairs(String[] words)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List&lt;List&lt;Integer&gt;&gt; ret = new ArrayList&lt;&gt;();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(words == null || words.length &lt; 2) return ret;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Map&lt;String, Integer&gt; map = new HashMap&lt;String, 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i=0; i&lt;words.length; i++) map.put</w:t>
      </w:r>
      <w:r w:rsidRPr="00A01E92">
        <w:rPr>
          <w:sz w:val="18"/>
          <w:szCs w:val="18"/>
        </w:rPr>
        <w:t>(words[i], 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i=0; i&lt;words.length;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System.out.println(words[i]);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j=0; j&lt;=words[i].length(); j++) { // notice it should be "j &lt;= words[i].length()"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String str1 = words[i].substring(0, j);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 xml:space="preserve">         String str2 = words[i].substring(j);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(isPalindrome(str1))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String str2rvs = new StringBuilder(str2).reverse().toString();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(map.containsKey(str2rvs) &amp;&amp; map.get(str2rvs) != i)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t xml:space="preserve">    List&lt;Integer&gt; list = new ArrayList&lt;Integer&gt;();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list.add(map.get(str2rvs));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list.add(i);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ret.add(list);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// System.out.printf("isPal(str1): %s\n", list.toString());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(isPalindrome(str2))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String str1rvs = new StringBuilder(str1).reverse().toString();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// check "str.length() != 0" to avoid duplicates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(map.containsKey(str1rvs) &amp;&amp; map.get(str1rvs) != i &amp;&amp; str2.length()!=0) {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List&lt;Integer&gt; list = new ArrayList&lt;Integer&gt;();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list.add(i);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    list.add(map.get(str1rvs));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</w:t>
      </w:r>
      <w:r w:rsidRPr="00A01E92">
        <w:rPr>
          <w:sz w:val="18"/>
          <w:szCs w:val="18"/>
        </w:rPr>
        <w:t xml:space="preserve">          ret.add(list);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// System.out.printf("isPal(str2): %s\n", list.toString());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boolean isPalindrome(String str)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left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right = str.length() - 1;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(left &lt;= right)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(str.charAt(left++) !=  str.charAt(right--))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337,House Robber III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C++, JAVA, PYTHON &amp; 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f1(node)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Step by step tackling of the problem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root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338,Counting Bits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countBits(self, num):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num: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</w:t>
      </w:r>
      <w:r w:rsidRPr="00A01E92">
        <w:rPr>
          <w:sz w:val="18"/>
          <w:szCs w:val="18"/>
        </w:rPr>
        <w:t>niArr = [0]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num &gt;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amountToAdd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 len(iniArr) &lt; num + 1: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iniArr.extend([x+1 for x in iniArr])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iniArr[0:num+1]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Three-Line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</w:t>
      </w:r>
      <w:r w:rsidRPr="00A01E92">
        <w:rPr>
          <w:sz w:val="18"/>
          <w:szCs w:val="18"/>
        </w:rPr>
        <w:t>[] countBits(int 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int[] f = new int[num + 1];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i=1; i&lt;=num; i++) f[i] = f[i &gt;&gt; 1] + (i &amp;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f;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341,Flatten Nested List Iterator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Real iterator in Python, Java, C++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hasNext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Java solution using a stack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NestedIterator implements Iterator&lt;Integer&gt;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Stack&lt;NestedInteger&gt; stack = new Stack&lt;&gt;();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NestedIterator(List&lt;NestedInteger&gt; nestedList)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= nestedList</w:t>
      </w:r>
      <w:r w:rsidRPr="00A01E92">
        <w:rPr>
          <w:sz w:val="18"/>
          <w:szCs w:val="18"/>
        </w:rPr>
        <w:t>.size() - 1; i &gt;= 0; i--)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stack.push(nestedList.get(i));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@Override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Integer next()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stack.pop().getInteger();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@Override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boolean hasNext()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while(!stack.</w:t>
      </w:r>
      <w:r w:rsidRPr="00A01E92">
        <w:rPr>
          <w:sz w:val="18"/>
          <w:szCs w:val="18"/>
        </w:rPr>
        <w:t>isEmpty())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NestedInteger curr = stack.peek();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if(curr.isInteger())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stack.pop();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for(int i = curr.getList().size() - 1; i &gt;= 0; i--)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stack.push(curr.getList().get(i));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342,Power of Four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one line solution with explanations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isPowerOfFour(self, num):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num != 0 </w:t>
      </w:r>
      <w:r w:rsidRPr="00A01E92">
        <w:rPr>
          <w:sz w:val="18"/>
          <w:szCs w:val="18"/>
        </w:rPr>
        <w:t>and num &amp;(num-1) == 0 and num &amp; 1431655765== num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1-line (cheating for the purpose of not using loops)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boolean isPowerOfFour(int 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num &gt; 0 &amp;&amp; (num&amp;(num-1)) == 0 &amp;&amp; (num &amp; 0x55555555) !=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</w:t>
      </w:r>
      <w:r w:rsidRPr="00A01E92">
        <w:rPr>
          <w:sz w:val="18"/>
          <w:szCs w:val="18"/>
        </w:rPr>
        <w:t>/0x55555555 is to get rid of those power of 2 but not power of 4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//so that the single 1 bit always appears at the odd position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343,Integer Break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 (40ms)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integerBreak(self,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 == 2: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 == 3: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list_3 = [3] * (n/3) # generate a list of 3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mod_3 = n</w:t>
      </w:r>
      <w:r w:rsidRPr="00A01E92">
        <w:rPr>
          <w:sz w:val="18"/>
          <w:szCs w:val="18"/>
        </w:rPr>
        <w:t>%3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mod_3 == 1: # if a 1 is left, then add it to the first element to get a 4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list_3[0]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mod_3 == 2: # if a 2 is left, then put it into the list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list_3.append(2)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reduce(lambda a, b: a*b, </w:t>
      </w:r>
      <w:r w:rsidRPr="00A01E92">
        <w:rPr>
          <w:sz w:val="18"/>
          <w:szCs w:val="18"/>
        </w:rPr>
        <w:t>list_3)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Why factor 2 or 3? </w:t>
      </w:r>
      <w:proofErr w:type="gramStart"/>
      <w:r w:rsidRPr="00A01E92">
        <w:rPr>
          <w:sz w:val="18"/>
          <w:szCs w:val="18"/>
        </w:rPr>
        <w:t>The math behind this problem.</w:t>
      </w:r>
      <w:proofErr w:type="gramEnd"/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344,Reverse String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def reverseString(self,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:type s: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:rtype: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s[::-1]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[JAVA] Simple and Clean with Explanations [6 Solutions]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String reverseString(String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char[] word = s.toCharArray();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 xml:space="preserve">      int i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j = s.length() - 1;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(i &lt; j)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char temp = word[i];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word[i] = word[j];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word[j] = temp;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j--;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new String(word);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345,Reverse Vowels of a String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1-2 lines Python/Ruby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reverse_vowels(s)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vowels = s.scan(/[aeiou]/i)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s.gsub(/[aeiou]/i) { vowels.pop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end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Java Standard Two Pointer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public </w:t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String reverseVowels(String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if(s == null || s.length()==0) return 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 vowels = "aeiouAEIOU";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char[] chars = s.toCharArray();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start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end = s.length()-1;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while(start&lt;end){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</w:t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while(start&lt;end &amp;&amp; !vowels.contains(chars[start]+"")){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start++;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while(start&lt;end &amp;&amp; !vowels.contains(chars[end]+"")){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end--;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char temp = chars[start];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>chars[start] = chars[end];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chars[end] = temp;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start++;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end--;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new String(chars);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347,Top K Frequent Elements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1-line Python Solution using Counter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import collections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topKFrequent(self, nums,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nums: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k: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Use Counter to extract the top k frequent elements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# most_common(k) return a list of tuples, where the first item of the tuple is the element,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and the second item of the tuple is the count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Thus, the built-in zip function could be used to extract the first item from the tuples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zip(*collections.Counter(nums).most_common(k))[0]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O(n) Solution - Bucket Sort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List&lt;Integer&gt; topKFrequent(int[] nums,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List&lt;Integer&gt;[] bucket = new List[nums.length + 1];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Map&lt;Integer, Integer&gt; fre</w:t>
      </w:r>
      <w:r w:rsidRPr="00A01E92">
        <w:rPr>
          <w:sz w:val="18"/>
          <w:szCs w:val="18"/>
        </w:rPr>
        <w:t>quencyMap = new HashMap&lt;Integer, 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for (int n :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frequencyMap.put(n, frequencyMap.getOrDefault(n, 0)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for (int key : frequencyMap.keySet())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 frequency = frequencyMap.get(key);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(bucket[frequency] ==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bucket[frequency] = new ArrayList&lt;&gt;();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bucket[frequency].add(key);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List&lt;Integer&gt; res = new ArrayList&lt;&gt;();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for (int pos = bucket.length - 1; pos &gt;= 0 &amp;&amp; res.size() &lt; k; pos--)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(bucket[pos]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res.addAll(bucket[po</w:t>
      </w:r>
      <w:r w:rsidRPr="00A01E92">
        <w:rPr>
          <w:sz w:val="18"/>
          <w:szCs w:val="18"/>
        </w:rPr>
        <w:t>s]);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349,Intersection of Two Arrays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code, 3 lines using set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intersection(self, nums1, nums2):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:type nums1: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:type nums2: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:rtype: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nums1=set(nums1)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nums2=set(nums2)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list(nums1&amp;nums2)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Three Java Solutions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int[] intersection(int[] nums1, int[] nums2)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Set&lt;Integer&gt; set = </w:t>
      </w:r>
      <w:r w:rsidRPr="00A01E92">
        <w:rPr>
          <w:sz w:val="18"/>
          <w:szCs w:val="18"/>
        </w:rPr>
        <w:t>new HashSet&lt;&gt;();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Set&lt;Integer&gt; intersect = new HashSet&lt;&gt;();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nums1.length;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set.add(nums1[i]);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nums2.length;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(set.contains(nums2[i]))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            intersect.add(nums2[i]);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int[] result = new int[intersect.size()];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i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(Integer num : intersect)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result[i++] = num;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350,Intersection of Two Arrays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2 lines in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from collections import Counter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intersect(self, nums1, nums2):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c1, c2 = Counter(nums1), Counter(nums2)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sum([[num</w:t>
      </w:r>
      <w:r w:rsidRPr="00A01E92">
        <w:rPr>
          <w:sz w:val="18"/>
          <w:szCs w:val="18"/>
        </w:rPr>
        <w:t>] * min(c1[num], c2[num]) for num in c1 &amp; c2], [])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Solution to 3rd follow-up question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352,Data Stream as Disjoint Intervals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my python solution using heap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SummaryRanges(object):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def __init__(self):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self.intervals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def addNum(self, val):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heapq.heappush(self.intervals, (val, Interval(val, val)))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def getIntervals(self):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stack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self.intervals: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idx, cur = heapq.heappop(self.intervals)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stack: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stack.append((idx, cur))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_, prev = stack[-1]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prev.end + 1 &gt;= cur.start: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prev.end = max(prev.end, cur.end)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 xml:space="preserve">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stack.append((idx, cur))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self.intervals = stack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list(map(lambda x: x[1], stack))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 using TreeMap, real O(logN) per adding.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SummaryRanges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TreeMap&lt;Integer, In</w:t>
      </w:r>
      <w:r w:rsidRPr="00A01E92">
        <w:rPr>
          <w:sz w:val="18"/>
          <w:szCs w:val="18"/>
        </w:rPr>
        <w:t>terval&gt; tree;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SummaryRanges()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tree = new TreeMap&lt;&gt;();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void addNum(int val)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if(tree.containsKey(val))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Integer l = tree.lowerKey(val);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Integer h = tree.higherKey(val);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</w:t>
      </w:r>
      <w:r w:rsidRPr="00A01E92">
        <w:rPr>
          <w:sz w:val="18"/>
          <w:szCs w:val="18"/>
        </w:rPr>
        <w:t xml:space="preserve">  if(l != null &amp;&amp; h != null &amp;&amp; tree.get(l).end + 1 == val &amp;&amp; h == val + 1)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tree.get(l).end = tree.get(h).end;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tree.remove(h);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if(l != null &amp;&amp; tree.get(l).end + 1 &gt;= val)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tree.get(l).end = Math.max(tree.get(l).end, 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if(h != null &amp;&amp; h == val + 1)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tree.put(val, new Interval(val, tree.get(h).end));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tree.remove(h);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tree.put(val, new Inte</w:t>
      </w:r>
      <w:r w:rsidRPr="00A01E92">
        <w:rPr>
          <w:sz w:val="18"/>
          <w:szCs w:val="18"/>
        </w:rPr>
        <w:t>rval(val, val));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List&lt;Interval&gt; getIntervals()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new ArrayList&lt;&gt;(tree.values());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354,Russian Doll Envelopes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O(nlogn) O(n) solution, beats 97%,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maxEnvelopes(self, envs):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def liss(envs):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def lmip(envs, tails,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b, e = 0, len(tails) - 1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while b &lt;= 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m = (b + e) &gt;&gt;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</w:t>
      </w:r>
      <w:r w:rsidRPr="00A01E92">
        <w:rPr>
          <w:sz w:val="18"/>
          <w:szCs w:val="18"/>
        </w:rPr>
        <w:t>f envs[tails[m]][1] &gt;= k[1]: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e = m - 1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b = m + 1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b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tails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i, env in enumerate(envs):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idx = lmip(envs, tails, env)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idx &gt;= len(tails):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tails.append(i)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tails[idx] = i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len(tails)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def f(x, y):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 xml:space="preserve">          return -1 if (x[0] &lt; y[0] or x[0] == y[0] and x[1] &gt; y[1]) else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envs.sort(cmp=f)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liss(envs)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Runtime: 100ms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NLogN Solution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maxEnvelopes(int[][] env</w:t>
      </w:r>
      <w:r w:rsidRPr="00A01E92">
        <w:rPr>
          <w:sz w:val="18"/>
          <w:szCs w:val="18"/>
        </w:rPr>
        <w:t>elopes)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if(envelopes == null || envelopes.length == 0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|| envelopes[0] == null || envelopes[0].length != 2)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Arrays.sort(envelopes, new Comparator&lt;int[]&gt;(){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public int compare(int[] arr1, int[] arr2){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if(arr1[0] == arr2[0])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arr2[1] - arr1[1];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arr1[0] - arr2[0];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}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dp[] = new int[envelopes.length];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len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for(int[] envelope : envelopes){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index = Arrays.binarySearch(dp, 0, len, envelope[1]);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if(index &lt;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index = -(index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dp[index] = envelope[1];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if(index == len)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len++;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</w:t>
      </w:r>
      <w:r w:rsidRPr="00A01E92">
        <w:rPr>
          <w:sz w:val="18"/>
          <w:szCs w:val="18"/>
        </w:rPr>
        <w:t>turn len;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357,Count Numbers with Unique Digits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Python solution, 90%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countNumbersWithUniqueDigits(self,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choices = [9, 9, 8, 7, 6, 5, 4, 3, 2, 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ans, product = 1,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range(n if n &lt;= 10 else 10):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product *= choices[i]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ans += product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ans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</w:t>
      </w:r>
      <w:r w:rsidRPr="00A01E92">
        <w:rPr>
          <w:sz w:val="18"/>
          <w:szCs w:val="18"/>
        </w:rPr>
        <w:t xml:space="preserve">DP O(1) solution.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proofErr w:type="gramStart"/>
      <w:r w:rsidRPr="00A01E92">
        <w:rPr>
          <w:sz w:val="18"/>
          <w:szCs w:val="18"/>
        </w:rPr>
        <w:t>public</w:t>
      </w:r>
      <w:proofErr w:type="gramEnd"/>
      <w:r w:rsidRPr="00A01E92">
        <w:rPr>
          <w:sz w:val="18"/>
          <w:szCs w:val="18"/>
        </w:rPr>
        <w:t xml:space="preserve"> int countNumbersWithUniqueDigits(int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 == 0)     return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res = 10;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uniqueDigits = 9;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availableNumber = 9;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(n-- &gt; 1 &amp;&amp; availableNumber &gt;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        uniqueDigits = uniqueDigits * availableNumber;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 += uniqueDigits;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availableNumber--;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365,Water and Jug Problem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little explanation on GCD method. C++/Java/Python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if x and y are coprime</w:t>
      </w:r>
      <w:proofErr w:type="gramStart"/>
      <w:r w:rsidRPr="00A01E92">
        <w:rPr>
          <w:sz w:val="18"/>
          <w:szCs w:val="18"/>
        </w:rPr>
        <w:t>,  then</w:t>
      </w:r>
      <w:proofErr w:type="gramEnd"/>
      <w:r w:rsidRPr="00A01E92">
        <w:rPr>
          <w:sz w:val="18"/>
          <w:szCs w:val="18"/>
        </w:rPr>
        <w:t xml:space="preserve"> we can and only can reach every integer z in [0, x + y]. (1)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Math solution -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boolean canMeasureWater(int x, int y, int z)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</w:t>
      </w:r>
      <w:r w:rsidRPr="00A01E92">
        <w:rPr>
          <w:sz w:val="18"/>
          <w:szCs w:val="18"/>
        </w:rPr>
        <w:t>/limit brought by the statement that water is finallly in one or both buckets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if(x + y &lt; z)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//case x or y is zero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 x == z || y == z || x + y == z )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//get GCD, then we can use the property of Bézout's </w:t>
      </w:r>
      <w:r w:rsidRPr="00A01E92">
        <w:rPr>
          <w:sz w:val="18"/>
          <w:szCs w:val="18"/>
        </w:rPr>
        <w:t>identity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z%GCD(x, y) ==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t>public int GCD(int a, int b){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while(b != 0 ){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temp = b;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 = a%b;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 = temp;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a;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367,Valid Perfect Square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Python solution usin</w:t>
      </w:r>
      <w:r w:rsidRPr="00A01E92">
        <w:rPr>
          <w:sz w:val="18"/>
          <w:szCs w:val="18"/>
        </w:rPr>
        <w:t xml:space="preserve">g Newton's method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isPerfectSquare(self, num):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num: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bool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num &lt; 0: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num &lt;= 1: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 = num/2  # start guessing using n = num/2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n*n!= num: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inc = (num-n*n)/(2*n)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 += inc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-1 &lt;= inc &lt;= 1: break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n*n &lt; num: n+=1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n*n &gt; num: n-=1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n*n == num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square number is 1+3+5+7+..., JAVA code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boolean isPerfectSquare(int 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int i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while (num &gt;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num -= i;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i += 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return num ==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t>368,Largest Divisible Subset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4 lines in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largestDivisibleSubset(self,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 = {-1: set()}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x in sorted(nums):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S[x] = max((S[d] for d in S if x % d == 0), key=len) | {x}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list(max(S.values(), key=len))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</w:t>
      </w:r>
      <w:r w:rsidRPr="00A01E92">
        <w:rPr>
          <w:b/>
          <w:sz w:val="18"/>
          <w:szCs w:val="18"/>
        </w:rPr>
        <w:t>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C++ Solution with Explanations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vector&lt;int&gt; largestDivisibleSubset(vector&lt;int&gt;&amp;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sort(nums.begin(), nums.end());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vector&lt;int&gt; T(nums.size(), 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vector&lt;int&gt; parent(nums.size(),</w:t>
      </w:r>
      <w:r w:rsidRPr="00A01E92">
        <w:rPr>
          <w:sz w:val="18"/>
          <w:szCs w:val="18"/>
        </w:rPr>
        <w:t xml:space="preserve"> 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mi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for(int i = 0; i &lt; nums.size(); ++i) // if extending by larger elements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= nums.size() - 1; i &gt;= 0; --i) // iterate from end to start since it's easier to track</w:t>
      </w:r>
      <w:r w:rsidRPr="00A01E92">
        <w:rPr>
          <w:sz w:val="18"/>
          <w:szCs w:val="18"/>
        </w:rPr>
        <w:t xml:space="preserve"> the answer index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 for(int j = i; j &gt;=0; --j) // if extending by larger elements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for(int j = i; j &lt; nums.size(); ++j)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// if(nums[i] % nums[j] == 0 &amp;&amp; T[i] &lt;</w:t>
      </w:r>
      <w:r w:rsidRPr="00A01E92">
        <w:rPr>
          <w:sz w:val="18"/>
          <w:szCs w:val="18"/>
        </w:rPr>
        <w:t xml:space="preserve"> 1 + T[j]) // if extending by larger elements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// check every a[j] that is larger than a[i]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if(nums[j] % nums[i] == 0 &amp;&amp; T[i] &lt; 1 + T[j])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// if a[j] mod a[i] == 0, it means T[j] can f</w:t>
      </w:r>
      <w:r w:rsidRPr="00A01E92">
        <w:rPr>
          <w:sz w:val="18"/>
          <w:szCs w:val="18"/>
        </w:rPr>
        <w:t>orm a larger subset by putting a[i] into T[j]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T[i] = 1 + T[j];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parent[i] = j;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if(T[i] &gt; m)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m = T[i];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        mi = i;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vector&lt;int&gt; ret;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= 0; i &lt; m; ++i)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ret.push_back(nums[mi]);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mi = parent[</w:t>
      </w:r>
      <w:r w:rsidRPr="00A01E92">
        <w:rPr>
          <w:sz w:val="18"/>
          <w:szCs w:val="18"/>
        </w:rPr>
        <w:t>mi];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sort(ret.begin(), ret.end()); // if we go by extending larger ends, the largest "answer" element will come first since the candidate element we observe will become larger and larger as i increases in the outermost "for" loop a</w:t>
      </w:r>
      <w:r w:rsidRPr="00A01E92">
        <w:rPr>
          <w:sz w:val="18"/>
          <w:szCs w:val="18"/>
        </w:rPr>
        <w:t>bove.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// alternatively, we can sort nums in decreasing order obviously.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371,Sum of Two Integers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 with no "+-*/%", completely bit manipulation guaranteed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class </w:t>
      </w:r>
      <w:r w:rsidRPr="00A01E92">
        <w:rPr>
          <w:sz w:val="18"/>
          <w:szCs w:val="18"/>
        </w:rPr>
        <w:t>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getSum(self, a, b):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a: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b: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32 bits integer max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MAX = 0x7FFFFFFF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32 bits interger min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MIN = 0x80000000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 xml:space="preserve">      # mask to get last 32 bits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mask = 0xFFFFFFFF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b !=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# ^ get different bits and &amp; gets double 1s, &lt;&lt; moves carry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a, b = (a ^ b) &amp; mask, ((a &amp; b) &lt;&lt; 1) &amp; mask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# if a is negative, get a's 32 bi</w:t>
      </w:r>
      <w:r w:rsidRPr="00A01E92">
        <w:rPr>
          <w:sz w:val="18"/>
          <w:szCs w:val="18"/>
        </w:rPr>
        <w:t>ts complement positive first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then get 32-bit positive's Python complement negative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a if a &lt;= MAX else ~(a ^ mask)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summary: how to use bit manipulation to solve problems easily and efficiently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int </w:t>
      </w:r>
      <w:r w:rsidRPr="00A01E92">
        <w:rPr>
          <w:sz w:val="18"/>
          <w:szCs w:val="18"/>
        </w:rPr>
        <w:t>count_one(int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while(n)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 = n&amp;(n-1);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count++;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count;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372,Super Pow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Math solusion based on Euler's theorem, power called only ONCE, C++/Java/1-line-Python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a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C++ Clean and Short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const int base = 1337;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powmod(int a, int k) //a^k mod 1337 where 0 &lt;= k &lt;= 10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 %= base;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result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k; ++i)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result = (resu</w:t>
      </w:r>
      <w:r w:rsidRPr="00A01E92">
        <w:rPr>
          <w:sz w:val="18"/>
          <w:szCs w:val="18"/>
        </w:rPr>
        <w:t>lt * a) % base;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superPow(int a, vector&lt;int&gt;&amp; b)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(b.empty()) return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last_digit = b.back();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b.pop_back();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powmod(superPow(a, b), 10) * powmod(a, last_digit) % base;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373,Find K Pairs with Smallest Sums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BFS Python 104ms with comments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visited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Slow 1-liner to Fast solutions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2   4   </w:t>
      </w:r>
      <w:r w:rsidRPr="00A01E92">
        <w:rPr>
          <w:sz w:val="18"/>
          <w:szCs w:val="18"/>
        </w:rPr>
        <w:t>6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+------------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1 |  3   5   7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7 |  9  11  13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11 | 13  15  17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374,Guess Number Higher or Lower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Standard binary search in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guessNumber(self,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l, r = 1, 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l + 1 &lt; r: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 = l + (r - l) /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 = guess(m)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res &lt;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 = 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res &gt;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 = 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guess(l)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guess(r)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The key point is to read the prob</w:t>
      </w:r>
      <w:r w:rsidRPr="00A01E92">
        <w:rPr>
          <w:sz w:val="18"/>
          <w:szCs w:val="18"/>
        </w:rPr>
        <w:t xml:space="preserve">lem carefully.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@Nakanu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375,Guess Number Higher or Lower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Two Python solutions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getMoneyAmount(self,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need = [[0] * (n+1) for _ in range(n+1)]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lo in range(n, 0, -1):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hi in range(lo+1, n+1):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need[lo][hi] = min(x + max(need[lo][x-1], need[x+1][hi])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   for x in range(lo, hi))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need[1][n]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DP solution with explanation~~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</w:t>
      </w:r>
      <w:r w:rsidRPr="00A01E92">
        <w:rPr>
          <w:sz w:val="18"/>
          <w:szCs w:val="18"/>
        </w:rPr>
        <w:t xml:space="preserve">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getMoneyAmount(int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int[][] table = new int[n+1][n+1];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DP(table, 1, n);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DP(int[][] t, int s, int e){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if(s &gt;= e)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if(t[s][e] != 0) return t[s][e];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res = Integer.MAX_VALUE;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x=s; x&lt;=e; x++){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tmp = x + Math.max(DP(t, s, x-1), DP(t, x+1, e));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 = Math.min(res, tmp);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t[s][e] =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376,Wiggle Subsequence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3 lines O(n) Python with explanation/proof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wiggleMaxLength(self,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nan = float('nan')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diffs = [a-b for a, b in zip([nan] + nums, nums + [nan]) if a-b]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return sum(not d*e &gt;= 0 for d, </w:t>
      </w:r>
      <w:r w:rsidRPr="00A01E92">
        <w:rPr>
          <w:sz w:val="18"/>
          <w:szCs w:val="18"/>
        </w:rPr>
        <w:t>e in zip(diffs, diffs[1:]))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Very Simple Java Solution with detail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Step 1: First we check our requirement is to get small number. As 1&lt;2 so the series will be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2,1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377,Combination Sum IV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7-line</w:t>
      </w:r>
      <w:r w:rsidRPr="00A01E92">
        <w:rPr>
          <w:sz w:val="18"/>
          <w:szCs w:val="18"/>
        </w:rPr>
        <w:t xml:space="preserve">r in Python, and follow-up question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combinationSum4(self, nums, target):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nums, combs = sorted(nums), [1] + [0] * (target)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range(target + 1):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num in nums: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num</w:t>
      </w:r>
      <w:r w:rsidRPr="00A01E92">
        <w:rPr>
          <w:sz w:val="18"/>
          <w:szCs w:val="18"/>
        </w:rPr>
        <w:t xml:space="preserve">  &gt; i: break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num == i: combs[i]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num  &lt; i: combs[i] += combs[i - num]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combs[target]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17 / 17 test cases passed.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Status: Accepted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Runtime: 116 ms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1ms Java DP Solution with Detailed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target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378,Kth Smallest Element in a Sorted Matrix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one-line solution ...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import heapq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kthSmallest(self, matrix,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list</w:t>
      </w:r>
      <w:r w:rsidRPr="00A01E92">
        <w:rPr>
          <w:sz w:val="18"/>
          <w:szCs w:val="18"/>
        </w:rPr>
        <w:t>(heapq.merge(*matrix))[k-1]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my thoughts and Clean Java Code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public int kthSmallest(int[][] matrix,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n = matrix.length;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PriorityQueue&lt;Tuple&gt; pq = new PriorityQueue&lt;Tuple</w:t>
      </w:r>
      <w:r w:rsidRPr="00A01E92">
        <w:rPr>
          <w:sz w:val="18"/>
          <w:szCs w:val="18"/>
        </w:rPr>
        <w:t>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j = 0; j &lt;= n-1; j++) pq.offer(new Tuple(0, j, matrix[0][j]));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= 0; i &lt; k-1;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Tuple t = pq.poll();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if(t.x == n-1) continue;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pq.offer(new Tuple(t.x+1, t.y, matrix[t.x+1][t</w:t>
      </w:r>
      <w:r w:rsidRPr="00A01E92">
        <w:rPr>
          <w:sz w:val="18"/>
          <w:szCs w:val="18"/>
        </w:rPr>
        <w:t>.y]));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pq.poll().val;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Tuple implements Comparable&lt;Tuple&gt;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x, y, val;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Tuple (int x, int y, int val)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this.x = x;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this.y = y;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this.val = val;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@Override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compareTo (Tuple that)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this.val - that.val;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380,Insert Delete GetRandom O(1)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solution in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list.append()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 using a HashMap and an ArrayList along with a follow-up. (131 ms)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RandomizedSet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ArrayList&lt;Integer&gt; nums;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HashMap&lt;Integer, Integer&gt; locs;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java.util.Random rand = new </w:t>
      </w:r>
      <w:proofErr w:type="gramStart"/>
      <w:r w:rsidRPr="00A01E92">
        <w:rPr>
          <w:sz w:val="18"/>
          <w:szCs w:val="18"/>
        </w:rPr>
        <w:t>java.util.Random(</w:t>
      </w:r>
      <w:proofErr w:type="gramEnd"/>
      <w:r w:rsidRPr="00A01E92">
        <w:rPr>
          <w:sz w:val="18"/>
          <w:szCs w:val="18"/>
        </w:rPr>
        <w:t>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/** Initialize your data structure here.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</w:t>
      </w:r>
      <w:proofErr w:type="gramStart"/>
      <w:r w:rsidRPr="00A01E92">
        <w:rPr>
          <w:sz w:val="18"/>
          <w:szCs w:val="18"/>
        </w:rPr>
        <w:t>RandomizedSet(</w:t>
      </w:r>
      <w:proofErr w:type="gramEnd"/>
      <w:r w:rsidRPr="00A01E92">
        <w:rPr>
          <w:sz w:val="18"/>
          <w:szCs w:val="18"/>
        </w:rPr>
        <w:t>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nums = new ArrayList&lt;Integer&gt;();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locs = new HashMap&lt;Integer, 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/** Inserts a value to the set. Returns true if the set did not alrea</w:t>
      </w:r>
      <w:r w:rsidRPr="00A01E92">
        <w:rPr>
          <w:sz w:val="18"/>
          <w:szCs w:val="18"/>
        </w:rPr>
        <w:t>dy contain the specified element.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boolean insert(int val)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boolean contain = locs.containsKey(val);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 contain 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locs.put( val, nums.size());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nums.add(val);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/** Removes a value from the set. Returns true if the set contained the specified element.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boolean remove(int val)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boolean contain = locs.containsKey(val);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 ! contain 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loc = locs.g</w:t>
      </w:r>
      <w:r w:rsidRPr="00A01E92">
        <w:rPr>
          <w:sz w:val="18"/>
          <w:szCs w:val="18"/>
        </w:rPr>
        <w:t>et(val);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(loc &lt; nums.size() - 1 ) { // not the last one than swap the last one with this 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lastone = nums.get(nums.size() - 1 );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nums.set( loc , lastone 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locs.put(lastone, loc);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</w:t>
      </w:r>
      <w:r w:rsidRPr="00A01E92">
        <w:rPr>
          <w:sz w:val="18"/>
          <w:szCs w:val="18"/>
        </w:rPr>
        <w:t xml:space="preserve"> locs.remove(val);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nums.remove(nums.size() - 1);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/** Get a random element from the set.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getRandom()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nums.get( rand.nextInt(nums.size()) 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381,Insert </w:t>
      </w:r>
      <w:r w:rsidRPr="00A01E92">
        <w:rPr>
          <w:sz w:val="18"/>
          <w:szCs w:val="18"/>
        </w:rPr>
        <w:t>Delete GetRandom O(1) - Duplicates allowed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Frugal Python code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import random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RandomizedCollection(object):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def __init__(self):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self.vals, self.idxs = [], collections.defaultdict(set)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insert(self, val):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self.vals.append(val)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self.idxs[val].add(len(self.vals) - 1)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len(self.idxs[val]) ==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remove(self, val):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self.idxs[val]: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out, ins = self.idxs[val].pop(), self.vals[-1]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self.vals[out] = ins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self.idxs[ins]: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self.idxs[ins].add(out)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self.idxs[ins].discard(len(self.vals) - 1)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self.vals.pop()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getRandom(self):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random.choice(self.vals)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C++ 128m Solution, Real O(1)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RandomizedCollection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/** Initialize your data structure here.</w:t>
      </w:r>
      <w:r w:rsidRPr="00A01E92">
        <w:rPr>
          <w:sz w:val="18"/>
          <w:szCs w:val="18"/>
        </w:rPr>
        <w:t xml:space="preserve">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proofErr w:type="gramStart"/>
      <w:r w:rsidRPr="00A01E92">
        <w:rPr>
          <w:sz w:val="18"/>
          <w:szCs w:val="18"/>
        </w:rPr>
        <w:t>RandomizedCollection(</w:t>
      </w:r>
      <w:proofErr w:type="gramEnd"/>
      <w:r w:rsidRPr="00A01E92">
        <w:rPr>
          <w:sz w:val="18"/>
          <w:szCs w:val="18"/>
        </w:rPr>
        <w:t>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/** Inserts a value to the collection. Returns true if the collection did not already contain the specified element.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bool insert(int val)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auto result = m.find(val) == m.end();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m[val].push_back(nums.size());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nums.push_back(pair&lt;int, int&gt;(val, m[val].size() - 1));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/** Removes a value from the collection. Returns true if the collection contained the specified element.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bool remove(int val)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auto result = m.find(val) != m.end();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if(result)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auto last = nums.back();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m[last.first][last.second] = m[val].back();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nums[m[val].back()] = last;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m[val].pop_back();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if(m[val].empty()) m.erase(val);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nums.pop_back();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/** Get a random element from the collection.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getRandom()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nums[rand() % nums.size()].first;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vector&lt;pair&lt;int, int&gt;&gt; nums;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unordered_map&lt;int, vector&lt;int&gt;&gt; m;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382,Linked List Random Node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reservoir sampling solution (when the length of linked list changes dynamically)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__init__(self, head):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self.head =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getRandom(self):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result, node, index = self.head, self.head.next,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node: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random.randint(0, index) is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result =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 = node.next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index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result.val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Brief explanation for Reservoir Sampling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383,Ransom Note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O(m+n) one-liner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canConstruct(self, ransomNote, magazine):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not collections.Counter(ransomNote) - collections.Counter(magazine)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</w:t>
      </w:r>
      <w:r w:rsidRPr="00A01E92">
        <w:rPr>
          <w:b/>
          <w:sz w:val="18"/>
          <w:szCs w:val="18"/>
        </w:rPr>
        <w:t>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O(n) Solution---Easy to understand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boolean canConstruct(String ransomNote, String magazine)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int[] arr = new int[26];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magazine.length();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arr[magazine.charAt(i) - 'a']++;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ransomNote.length();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if(--arr[ransomNote.charAt(i)-'a'] &lt;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384,Shuffle an Array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hack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__init__(self,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self.reset = lambda: nums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self.shuffle = lambda: random.sample(nums, len(nums))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First Accepted Sol</w:t>
      </w:r>
      <w:r w:rsidRPr="00A01E92">
        <w:rPr>
          <w:sz w:val="18"/>
          <w:szCs w:val="18"/>
        </w:rPr>
        <w:t xml:space="preserve">ution - Java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import java.util.Random;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private int[] nums;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Random random;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Solution(int[]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this.nums = nums;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random = new Random();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/** Resets the array to its original configuration and return it.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</w:t>
      </w:r>
      <w:proofErr w:type="gramStart"/>
      <w:r w:rsidRPr="00A01E92">
        <w:rPr>
          <w:sz w:val="18"/>
          <w:szCs w:val="18"/>
        </w:rPr>
        <w:t>int[</w:t>
      </w:r>
      <w:proofErr w:type="gramEnd"/>
      <w:r w:rsidRPr="00A01E92">
        <w:rPr>
          <w:sz w:val="18"/>
          <w:szCs w:val="18"/>
        </w:rPr>
        <w:t>] reset()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nums;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/** Returns a random shuffling of the array.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int[] shuffle()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if(nums == null) return null</w:t>
      </w:r>
      <w:r w:rsidRPr="00A01E92">
        <w:rPr>
          <w:sz w:val="18"/>
          <w:szCs w:val="18"/>
        </w:rPr>
        <w:t>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int[] a = nums.clone();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j = 1; j &lt; a.length; j++)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i = random.nextInt(j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swap(a, i, j);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a;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void swap(int[] a, int i, int j)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t = a[i];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a[i] = a[j];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a[j] = 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385,Mini Parser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&amp; C++ solutions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eval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An Java Iterative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NestedInteger deserialize(String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(s.isEmpty())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if (s.charAt(0) != '[') // ERROR: special case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new NestedInteger(Integer.valueOf(s));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Stack&lt;NestedInteger&gt; stack = new Stack&lt;&gt;();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NestedInteger curr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l = 0;</w:t>
      </w:r>
      <w:r w:rsidRPr="00A01E92">
        <w:rPr>
          <w:sz w:val="18"/>
          <w:szCs w:val="18"/>
        </w:rPr>
        <w:t xml:space="preserve"> // l shall point to the start of a number substring;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// r shall point to the end+1 of a number substring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r = 0; r &lt; s.length(); r++)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char ch = s.charAt(r);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(ch == '[')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(curr != null) </w:t>
      </w:r>
      <w:r w:rsidRPr="00A01E92">
        <w:rPr>
          <w:sz w:val="18"/>
          <w:szCs w:val="18"/>
        </w:rPr>
        <w:t>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stack.push(curr);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curr = new NestedInteger();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 = r+1;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if (ch == ']')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String num = s.substring(l, 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(!num.isEmpty())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curr.add(new NestedInteger(Integer.valueOf(num)));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(!stack.isEmpty())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NestedInteger pop = stack.pop();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pop.add(curr);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curr = pop;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 = r+1;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 xml:space="preserve">     } else if (ch == ',')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(s.charAt(r-1) != ']')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String num = s.substring(l, 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curr.add(new NestedInteger(Integer.valueOf(num)));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 = r+1;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curr;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386,Lexicographical Numbers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with Sorting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sorted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Java O(n) time, O(1) space iterative solution 130ms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List&lt;Integer&gt; lexicalOrder(int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List&lt;Integer&gt;</w:t>
      </w:r>
      <w:r w:rsidRPr="00A01E92">
        <w:rPr>
          <w:sz w:val="18"/>
          <w:szCs w:val="18"/>
        </w:rPr>
        <w:t xml:space="preserve"> list = new ArrayList&lt;&gt;(n);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curr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1; i &lt;= n;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list.add(curr);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(curr * 10 &lt;=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curr *= 10;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 else if (curr % 10 != 9 &amp;&amp; curr + 1 &lt;=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t xml:space="preserve">    curr++;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while ((curr / 10) % 10 == 9)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curr /= 10;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curr = curr / 10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list;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387,First Unique Chara</w:t>
      </w:r>
      <w:r w:rsidRPr="00A01E92">
        <w:rPr>
          <w:sz w:val="18"/>
          <w:szCs w:val="18"/>
        </w:rPr>
        <w:t>cter in a String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1-liners in Python, 76ms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firstUniqChar(self,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min([s.find(c) for c in string.ascii_lowercase if s.count(c)==1] or [-1])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7 lines solution 29ms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firstUniqChar(String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freq [] = new int[26];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= 0; i &lt; s.length(); i 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freq [s.charAt(i) - 'a'] 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= 0; i &lt;</w:t>
      </w:r>
      <w:r w:rsidRPr="00A01E92">
        <w:rPr>
          <w:sz w:val="18"/>
          <w:szCs w:val="18"/>
        </w:rPr>
        <w:t xml:space="preserve"> s.length(); i 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if(freq [s.charAt(i) - 'a'] ==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i;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t>388,Longest Absolute File Path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depth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9 lines 4ms Java solutio</w:t>
      </w:r>
      <w:r w:rsidRPr="00A01E92">
        <w:rPr>
          <w:sz w:val="18"/>
          <w:szCs w:val="18"/>
        </w:rPr>
        <w:t xml:space="preserve">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lengthLongestPath(String input)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Deque&lt;Integer&gt; stack = new ArrayDeque&lt;&gt;();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stack.push(0); // "dummy" length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maxLen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for(String s:input.split("\n")){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lev = s.lastIndexOf("\t")+1; </w:t>
      </w:r>
      <w:r w:rsidRPr="00A01E92">
        <w:rPr>
          <w:sz w:val="18"/>
          <w:szCs w:val="18"/>
        </w:rPr>
        <w:t>// number of "\t"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while(lev+1&lt;stack.size()) stack.pop(); // find parent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len = stack.peek()+s.length()-lev+1; // remove "/t", add"/"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stack.push(len);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 check if it is file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if(s.contains(".")) maxLen = Math.max(maxLen, len-1);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maxLen;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389,Find the Difference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1-liners and 2-liner in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findTheDifference(self, s, </w:t>
      </w:r>
      <w:r w:rsidRPr="00A01E92">
        <w:rPr>
          <w:sz w:val="18"/>
          <w:szCs w:val="18"/>
        </w:rPr>
        <w:t>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chr(reduce(operator.xor, map(ord, s + t)))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 using bit manipulation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char findTheDifference(String s, String 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char c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for (int i = 0; i &lt; s.length(); ++i)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 ^= s.charAt(i);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>for (int i = 0; i &lt; t.length(); ++i)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 ^= t.charAt(i);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return c;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390,Elimination Game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3 lines Iterative code in Python, O(log N), O(1) space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lastRemaining(self,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start, size, inv = 1, 1,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while n &gt; 1: start, size, inv, n = start + inv * size + 2 * (n // 2 - 1) * inv * size,\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              size * 2, inv * -1,\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              n //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retu</w:t>
      </w:r>
      <w:r w:rsidRPr="00A01E92">
        <w:rPr>
          <w:sz w:val="18"/>
          <w:szCs w:val="18"/>
        </w:rPr>
        <w:t>rn start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JAVA: Easiest solution O(logN)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lastRemaining(int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boolean left =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remaining = 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step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head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(remaining &gt; 1)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 xml:space="preserve">          if (left || remaining % 2 ==1)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head = head + step;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remaining = remaining / 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step = step * 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left = !left;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391,Perfect </w:t>
      </w:r>
      <w:r w:rsidRPr="00A01E92">
        <w:rPr>
          <w:sz w:val="18"/>
          <w:szCs w:val="18"/>
        </w:rPr>
        <w:t>Rectangle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Easy Understanding O(n)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isRectangleCover(self, rectangles):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def recordCorner(point):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point in corners: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corners[point]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</w:t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corners[point]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corners = {}                                # record all corners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L, B, R, T, area = float('inf'), float('inf'), -float('inf'), -float('inf'),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sub in rectangles: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L, B, R, T = min(L, sub[0]), min(B, sub[1]), max(R, sub[2]), max(T, sub[3])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ax, ay, bx, by = sub[:]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area += (bx-ax)*(by-ay)                 # sum up the area of each sub-rectangle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map(recordCorner, [(ax, a</w:t>
      </w:r>
      <w:r w:rsidRPr="00A01E92">
        <w:rPr>
          <w:sz w:val="18"/>
          <w:szCs w:val="18"/>
        </w:rPr>
        <w:t>y), (bx, by), (ax, by), (bx, ay)])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area != (T-B)*(R-L): return False        # check the area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big_four = [(L,B),(R,T),(L,T),(R,B)]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bf in big_four:                         # check corners of big rectangle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bf not in corners or corners[bf] != 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key in corners:                         # check existing "inner" points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corners[key]%2 and key not in big_four: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Really Easy Understanding Solution(O(n), Java)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boolean isRectangleCover(int[][] rectangles)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(rectangles.length == 0 || rectangles[0].length == 0)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x1 = Integer.</w:t>
      </w:r>
      <w:r w:rsidRPr="00A01E92">
        <w:rPr>
          <w:sz w:val="18"/>
          <w:szCs w:val="18"/>
        </w:rPr>
        <w:t>MAX_VALUE;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x2 = Integer.MIN_VALUE;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y1 = Integer.MAX_VALUE;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y2 = Integer.MIN_VALUE;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HashSet&lt;String&gt; set = new HashSet&lt;String&gt;();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area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(int[] rect : rectangles</w:t>
      </w:r>
      <w:r w:rsidRPr="00A01E92">
        <w:rPr>
          <w:sz w:val="18"/>
          <w:szCs w:val="18"/>
        </w:rPr>
        <w:t>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x1 = Math.min(rect[0], x1);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y1 = Math.min(rect[1], y1);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x2 = Math.max(rect[2], x2);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y2 = Math.max(rect[3], y2);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area += (rect[2] - rect[0]) * (rect[3] - rect[1]);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String s1 = rect[0] + " " + rect[1];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String s2 = rect[0] + " " + rect[3];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String s3 = rect[2] + " " + rect[3];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String s4 = rect[2] + " " + rect[1];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(!set.add(s1)) set.remove(s1);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(!set.add(s2)) set.remove(s2);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(!set.add(s3)) set.remove(s3);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(!set.add(s4)) set.remove(s4);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(!set.contains(x1 + " " + y1) || !se</w:t>
      </w:r>
      <w:r w:rsidRPr="00A01E92">
        <w:rPr>
          <w:sz w:val="18"/>
          <w:szCs w:val="18"/>
        </w:rPr>
        <w:t>t.contains(x1 + " " + y2) || !set.contains(x2 + " " + y1) || !set.contains(x2 + " " + y2) || set.size() != 4)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area == (x2-x1) * (y2-y1);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392,Is Subsequence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2 lines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is</w:t>
      </w:r>
      <w:r w:rsidRPr="00A01E92">
        <w:rPr>
          <w:sz w:val="18"/>
          <w:szCs w:val="18"/>
        </w:rPr>
        <w:t>Subsequence(self, s, 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t = iter(t)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all(c in t for c in 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3 lines C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bool isSubsequence(char* s, char* 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(*t)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 += *s == *t++;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!*s;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393,UTF-8 Validation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Short'n'Clean 12-lines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check(nums, start, size):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range(start + 1, start + size + 1):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i &gt;= len(nums) or (nums[i] &gt;&gt; 6) != 0b10: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</w:t>
      </w:r>
      <w:r w:rsidRPr="00A01E92">
        <w:rPr>
          <w:sz w:val="18"/>
          <w:szCs w:val="18"/>
        </w:rPr>
        <w:t>ef validUtf8(self, nums, start=0):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start &lt; len(nums):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first = nums[start]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  (first &gt;&gt; 3) == 0b11110 and check(nums, start, 3): start += 4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(first &gt;&gt; 4) == 0b1110  and check(nums, start, 2): start</w:t>
      </w:r>
      <w:r w:rsidRPr="00A01E92">
        <w:rPr>
          <w:sz w:val="18"/>
          <w:szCs w:val="18"/>
        </w:rPr>
        <w:t xml:space="preserve"> += 3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(first &gt;&gt; 5) == 0b110   and check(nums, start, 1): start +=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(first &gt;&gt; 7) == 0:                                 start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                                       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</w:t>
      </w:r>
      <w:r w:rsidRPr="00A01E92">
        <w:rPr>
          <w:sz w:val="18"/>
          <w:szCs w:val="18"/>
        </w:rPr>
        <w:t xml:space="preserve">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45 / 45 test cases passed.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Status: Accepted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Runtime: 89 ms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Concise C++ implementation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bool validUtf8(vector&lt;int&gt;&amp; data)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count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(auto c : data)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(count ==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((c &gt;&gt; 5) == 0b110) count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else if ((c &gt;&gt; 4) == 0b1110) count = 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else if ((c &gt;&gt; 3) == 0b11110) count = 3;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else if ((c &gt;&gt; 7))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</w:t>
      </w:r>
      <w:r w:rsidRPr="00A01E92">
        <w:rPr>
          <w:sz w:val="18"/>
          <w:szCs w:val="18"/>
        </w:rPr>
        <w:t xml:space="preserve">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((c &gt;&gt; 6) != 0b10)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count--;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count ==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394,Decode String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Share my Python Stack Simple Solution (Easy to under</w:t>
      </w:r>
      <w:r w:rsidRPr="00A01E92">
        <w:rPr>
          <w:sz w:val="18"/>
          <w:szCs w:val="18"/>
        </w:rPr>
        <w:t xml:space="preserve">stand)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decodeString(self,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stack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stack.append(["", 1])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 = 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ch in 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ch.isdigit():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num += ch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ch == '[':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stack.append(["", int(num)])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num = 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ch == ']':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st, k = stack.pop()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stack[-1][0] += st*k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stack[-1][0] += ch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stack[0][0</w:t>
      </w:r>
      <w:r w:rsidRPr="00A01E92">
        <w:rPr>
          <w:sz w:val="18"/>
          <w:szCs w:val="18"/>
        </w:rPr>
        <w:t>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0ms simple C++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 decodeString(const string&amp; s, int&amp; i)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string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(i &lt; s.length() &amp;&amp; s[i] != ']')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(!isdigit(s[i]))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 += s[i++];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int n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while (i &lt; s.length() &amp;&amp; isdigit(s[i]))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n = n * 10 + s[i++] - '0';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i++; // '['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string t = decodeString(s, 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i++; // ']'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while (n-- &gt;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res += 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 decodeString(string </w:t>
      </w:r>
      <w:r w:rsidRPr="00A01E92">
        <w:rPr>
          <w:sz w:val="18"/>
          <w:szCs w:val="18"/>
        </w:rPr>
        <w:t>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i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decodeString(s, 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395,Longest Substring with At Least K Repeating Characters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4 lines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longestSubstring(self, s,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c in set(s):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s.count(c)</w:t>
      </w:r>
      <w:r w:rsidRPr="00A01E92">
        <w:rPr>
          <w:sz w:val="18"/>
          <w:szCs w:val="18"/>
        </w:rPr>
        <w:t xml:space="preserve"> &lt; 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max(self.longestSubstring(t, k) for t in s.split(c))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len(s)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4 lines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longestSubstring(self, s,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c in set(s):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s.count(c) &lt; 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max(self.longestSubstring(t, k) for t in s.split(c))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len(s)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396,Rotate Function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O(n), Math with explaination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maxRotateFunction(self, A):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sumA=sum(A)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temp=0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i,c in enumerate(A):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temp+=i*c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maxx=temp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for j in xrange(len(A)):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temp+=(len(A)*A[j]-sumA)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maxx=max(temp,maxx)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maxx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O(n) solution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F(k) = 0 * Bk[0] + 1 * Bk[1] + ... + (n-1) * Bk[n-1]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F(k-1) = 0 * Bk-1[0] + 1 * Bk-1[1] + ... + (n-1) * Bk-1[n-1]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= 0 * Bk[1] + 1 * Bk[2] + ... + (n-2) * Bk[n-1] + (n-1) * Bk[0]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397,Integer </w:t>
      </w:r>
      <w:r w:rsidRPr="00A01E92">
        <w:rPr>
          <w:sz w:val="18"/>
          <w:szCs w:val="18"/>
        </w:rPr>
        <w:t>Replacement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O(log n) time, O(1) space with explanation and proof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integerReplacement(self,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rtn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n &gt; 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rtn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 % 2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</w:t>
      </w:r>
      <w:r w:rsidRPr="00A01E92">
        <w:rPr>
          <w:sz w:val="18"/>
          <w:szCs w:val="18"/>
        </w:rPr>
        <w:t xml:space="preserve">           n //=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n % 4 == 1 or n == 3: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n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n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rtn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couple of Java solutions with explanations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111011 -&gt; 111010 -&gt; 11101 -&gt; 11100 -&gt; 1110 -</w:t>
      </w:r>
      <w:r w:rsidRPr="00A01E92">
        <w:rPr>
          <w:sz w:val="18"/>
          <w:szCs w:val="18"/>
        </w:rPr>
        <w:t>&gt; 111 -&gt; 1000 -&gt; 100 -&gt; 10 -&gt;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398,Random Pick Index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__init__(self,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self.nums = nums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t xml:space="preserve">    def pick(self, target):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random.choice([k for k, v in enumerate(self.nums) if v == target])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Reservoir Sampling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int[] nums;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Random rnd;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Solution(int[]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this.nums = </w:t>
      </w:r>
      <w:r w:rsidRPr="00A01E92">
        <w:rPr>
          <w:sz w:val="18"/>
          <w:szCs w:val="18"/>
        </w:rPr>
        <w:t>nums;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this.rnd = new Random();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pick(int target)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result = 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count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nums.length;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(nums[i] != target)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continue;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(rnd.nextInt(++count) ==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result = i;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}```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399,Evaluate Division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9 lines "Floyd–Warshall" in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A/B=k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Java AC Solution</w:t>
      </w:r>
      <w:r w:rsidRPr="00A01E92">
        <w:rPr>
          <w:sz w:val="18"/>
          <w:szCs w:val="18"/>
        </w:rPr>
        <w:t xml:space="preserve"> using graph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double[] calcEquation(String[][] equations, double[] values, String[][] queries)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HashMap&lt;String, ArrayList&lt;String&gt;&gt; pairs = new HashMap&lt;String, ArrayList&lt;String&gt;&gt;();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HashMap&lt;String, ArrayList&lt;Double&gt;&gt; valuesPai</w:t>
      </w:r>
      <w:r w:rsidRPr="00A01E92">
        <w:rPr>
          <w:sz w:val="18"/>
          <w:szCs w:val="18"/>
        </w:rPr>
        <w:t>r = new HashMap&lt;String, ArrayList&lt;Double&gt;&gt;();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equations.length;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String[] equation = equations[i];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(!pairs.containsKey(equation[0]))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pairs.put(equation[0], new ArrayList&lt;</w:t>
      </w:r>
      <w:r w:rsidRPr="00A01E92">
        <w:rPr>
          <w:sz w:val="18"/>
          <w:szCs w:val="18"/>
        </w:rPr>
        <w:t>String&gt;());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valuesPair.put(equation[0], new ArrayList&lt;Double&gt;());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(!pairs.containsKey(equation[1]))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pairs.put(equation[1], new ArrayList&lt;String&gt;());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valuesPair.put(equation</w:t>
      </w:r>
      <w:r w:rsidRPr="00A01E92">
        <w:rPr>
          <w:sz w:val="18"/>
          <w:szCs w:val="18"/>
        </w:rPr>
        <w:t>[1], new ArrayList&lt;Double&gt;());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pairs.get(equation[0]).add(equation[1]);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pairs.get(equation[1]).add(equation[0]);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valuesPair.get(equation[0]).add(values[i]);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valuesPair.get(equation[1]).add(1/values[i]);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double[] result = new double[queries.length];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queries.length;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String[] query = queries[i];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result[i] = dfs</w:t>
      </w:r>
      <w:r w:rsidRPr="00A01E92">
        <w:rPr>
          <w:sz w:val="18"/>
          <w:szCs w:val="18"/>
        </w:rPr>
        <w:t>(query[0], query[1], pairs, valuesPair, new HashSet&lt;String&gt;(), 1.0);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(result[i] == 0.0) result[i] = -1.0;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double dfs(String start, String end, HashMap&lt;String, ArrayList&lt;String&gt;&gt; p</w:t>
      </w:r>
      <w:r w:rsidRPr="00A01E92">
        <w:rPr>
          <w:sz w:val="18"/>
          <w:szCs w:val="18"/>
        </w:rPr>
        <w:t>airs, HashMap&lt;String, ArrayList&lt;Double&gt;&gt; values, HashSet&lt;String&gt; set, double value)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(set.contains(start)) return 0.0;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(!pairs.containsKey(start)) return 0.0;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(start.equals(end)) return value;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set.add(start);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ArrayList&lt;String&gt; strList = pairs.get(start);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ArrayList&lt;Double&gt; valueList = values.get(start);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double tmp = 0.0;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strList.size();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tmp = dfs(strList.get(i), end, pairs, valu</w:t>
      </w:r>
      <w:r w:rsidRPr="00A01E92">
        <w:rPr>
          <w:sz w:val="18"/>
          <w:szCs w:val="18"/>
        </w:rPr>
        <w:t>es, set, value*valueList.get(i));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(tmp != 0.0)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set.remove(start);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tmp;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t>400,Nth Digit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Python+Java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def findNthDigit(self, </w:t>
      </w:r>
      <w:r w:rsidRPr="00A01E92">
        <w:rPr>
          <w:sz w:val="18"/>
          <w:szCs w:val="18"/>
        </w:rPr>
        <w:t>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digits in range(1, 11):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first = 10**(digits - 1)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 &lt; 9 * first * digits: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int(str(first + n/digits)[n%digits])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 -= 9 * first * digits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public int </w:t>
      </w:r>
      <w:r w:rsidRPr="00A01E92">
        <w:rPr>
          <w:sz w:val="18"/>
          <w:szCs w:val="18"/>
        </w:rPr>
        <w:t>findNthDigit(int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 len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long count = 9;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 start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while (n &gt; len * count)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n -= len * count;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len +=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count *= 10;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start *= 10;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start += (n - 1) / len;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String s = Integer.toString(start);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>return Character.getNumericValue(s.charAt((n - 1) % len));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401,Binary Watch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Python+Java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readBinaryWatch(self, num):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['%d:%02d' % (h, m)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h in range(12) for m in range(60)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</w:t>
      </w:r>
      <w:r w:rsidRPr="00A01E92">
        <w:rPr>
          <w:sz w:val="18"/>
          <w:szCs w:val="18"/>
        </w:rPr>
        <w:t xml:space="preserve">   if (bin(h) + bin(m)).count('1') == num]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Simple Python+Java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readBinaryWatch(self, num):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['%d:%02d' % (h, m)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h in range(12) for m in range(60)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(bin(h) + bin(m)).count('1') == num]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402,Remove K Digits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Python, one O(n) and one RegEx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prep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 greedy method using stack, O(n) time and O(n) space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String removeKdigits(String num,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digits = num.length() - 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char[] stk = new char[num.length()];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top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k keeps track of how many characters we can remove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if the previous character in stk is larger than the current 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</w:t>
      </w:r>
      <w:r w:rsidRPr="00A01E92">
        <w:rPr>
          <w:sz w:val="18"/>
          <w:szCs w:val="18"/>
        </w:rPr>
        <w:t>/ then removing it will get a smaller number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but we can only do so when k is larger than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num.length(); ++i)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char c = num.charAt(i);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 (top &gt; 0 &amp;&amp; stk[top-1] &gt; c &amp;&amp; k &gt;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</w:t>
      </w:r>
      <w:r w:rsidRPr="00A01E92">
        <w:rPr>
          <w:sz w:val="18"/>
          <w:szCs w:val="18"/>
        </w:rPr>
        <w:t xml:space="preserve">         top -=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k -=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stk[top++] = c;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find the index of first non-zero digit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idx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(idx &lt; digits &amp;&amp; stk[idx] == '0') idx++;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idx == digit</w:t>
      </w:r>
      <w:r w:rsidRPr="00A01E92">
        <w:rPr>
          <w:sz w:val="18"/>
          <w:szCs w:val="18"/>
        </w:rPr>
        <w:t>s? "0": new String(stk, idx, digits - idx);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403,Frog Jump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DFS easy understanding using memo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canCross(self, stones):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self.memo = set()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target = stones[-1]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stones = set(stones)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 = self.bt(stones, 1, 1, target)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bt(self, stones, cur, speed, target):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check memo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(cur, speed) in self.memo: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cur==targe</w:t>
      </w:r>
      <w:r w:rsidRPr="00A01E92">
        <w:rPr>
          <w:sz w:val="18"/>
          <w:szCs w:val="18"/>
        </w:rPr>
        <w:t>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cur&gt;target or cur&lt;0 or speed&lt;=0 or cur not in stones: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dfs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candidate = [speed-1, speed, speed+1]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c in candidate: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(cur + c) in stones: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self.bt(stones, cur+c, c, target):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self.memo.add((cur,speed))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Very easy to understand JAVA solution with explanations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boolean canCross(int[] stones)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(stones.length ==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HashMap&lt;Integer, HashSet&lt;Integer&gt;&gt; map = new HashMap&lt;Integer, Hash</w:t>
      </w:r>
      <w:r w:rsidRPr="00A01E92">
        <w:rPr>
          <w:sz w:val="18"/>
          <w:szCs w:val="18"/>
        </w:rPr>
        <w:t>Set&lt;Integer&gt;&gt;(stones.length);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map.put(0, new HashSet&lt;Integer&gt;());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map.get(0).add(1);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1; i &lt; stones.length;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map.put(stones[i], new HashSet&lt;Integer&gt;() 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</w:t>
      </w:r>
      <w:r w:rsidRPr="00A01E92">
        <w:rPr>
          <w:sz w:val="18"/>
          <w:szCs w:val="18"/>
        </w:rPr>
        <w:t xml:space="preserve"> &lt; stones.length - 1;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int stone = stones[i];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for (int step : map.get(stone))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 reach = step + stone;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(reach == stones[stones.length - 1])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HashSet&lt;Int</w:t>
      </w:r>
      <w:r w:rsidRPr="00A01E92">
        <w:rPr>
          <w:sz w:val="18"/>
          <w:szCs w:val="18"/>
        </w:rPr>
        <w:t>eger&gt; set = map.get(reach);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 (set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set.add(step);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if (step - 1 &gt; 0) set.add(step - 1);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set.add(step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404,Sum of Left Leaves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4 Lines Python Recursive AC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sumOfLeftLeaves(self,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root: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root.left and not root.left.left and not root.left.right: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root.left.val + self.sumOfLeftLeaves(root.right)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self.sumOfLeftLeaves(root.left) + self.sumOfLeftLeaves(root.right)   # isn't leave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iterative and recursive solutions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sumOfLeftLeaves(Tr</w:t>
      </w:r>
      <w:r w:rsidRPr="00A01E92">
        <w:rPr>
          <w:sz w:val="18"/>
          <w:szCs w:val="18"/>
        </w:rPr>
        <w:t>eeNode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if(root == null)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ans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if(root.left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if(root.left.left == null &amp;&amp; root.left.right == null) ans += root.left.val;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 ans += sumOfLeftLeaves(root.left);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ans += sumOfLeft</w:t>
      </w:r>
      <w:r w:rsidRPr="00A01E92">
        <w:rPr>
          <w:sz w:val="18"/>
          <w:szCs w:val="18"/>
        </w:rPr>
        <w:t>Leaves(root.right);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return ans;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405,Convert a Number to Hexadecimal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1-liner in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toHex(self, num):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  ''.join(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'0123456789abcdef'[(num &gt;&gt; 4 * i) &amp; 15]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for i in range(8)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)[::-1].lstrip('0') or '0'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Java solution with comment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/*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Basic idea: each time we take a look </w:t>
      </w:r>
      <w:r w:rsidRPr="00A01E92">
        <w:rPr>
          <w:sz w:val="18"/>
          <w:szCs w:val="18"/>
        </w:rPr>
        <w:t>at the last four digits of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binary verion of the input, and maps that to a hex char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shift the input to the right by 4 bits, do it again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until input becomes 0.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char[] map = {'</w:t>
      </w:r>
      <w:r w:rsidRPr="00A01E92">
        <w:rPr>
          <w:sz w:val="18"/>
          <w:szCs w:val="18"/>
        </w:rPr>
        <w:t>0','1','2','3','4','5','6','7','8','9','a','b','c','d','e','f'};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String toHex(int 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if(num == 0) return "0";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String result = "";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while(num != 0){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result = map[(num &amp; 15)] + result;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 = (num &gt;&gt;&gt; 4);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}````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406,Queue Reconstruction by Height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Easy concept with Python/C++/Java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reconstructQueue(self, people):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people: return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obtain everyone's info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key=height, value=k-value, index in original array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peopledct, height, res = {}, [],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xrange(len(</w:t>
      </w:r>
      <w:r w:rsidRPr="00A01E92">
        <w:rPr>
          <w:sz w:val="18"/>
          <w:szCs w:val="18"/>
        </w:rPr>
        <w:t>people)):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 = people[i]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p[0] in peopledct: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peopledct[p[0]] += (p[1], i),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peopledct[p[0]] = [(p[1], i)]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height += p[0],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height.sort()      # here are different heights we have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sort from the tallest group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h in height[::-1]: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peopledct[h].sort()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p in peopledct[h]: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res.insert(p[0], people[p[1]])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Easy concept with Python/C++/Java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reconstructQueue(self, people):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people: return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obtain everyone's info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key=height, value=k-valu</w:t>
      </w:r>
      <w:r w:rsidRPr="00A01E92">
        <w:rPr>
          <w:sz w:val="18"/>
          <w:szCs w:val="18"/>
        </w:rPr>
        <w:t>e, index in original array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peopledct, height, res = {}, [],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xrange(len(people)):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 = people[i]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p[0] in peopledct: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peopledct[p[0]] += (p[1], i),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peopledct[p[0]] = [(p[1], i)]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height += p[0],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height.sort()      # here are different heights we have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sort from the tallest group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h in height[::-1]: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peopledct[h].sort()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 xml:space="preserve">         for p in peopledct[h]: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res.insert(p[0], people[p[1]])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407,Trapping Rain Water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 with heap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trapRainWater(self, heightMap):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    if not heightMap or not heightMap[0]: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import heapq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m, n = len(heightMap), len(heightMap[0])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heap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visited = [[0]*n for _ in xrange(m)]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Push all the block on the border into heap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xrange(m):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j in xrange(n):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i == 0 or j == 0 or i == m-1 or j == n-1: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heapq.heappush(heap, (heightMap[i][j], i, j))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</w:t>
      </w:r>
      <w:r w:rsidRPr="00A01E92">
        <w:rPr>
          <w:sz w:val="18"/>
          <w:szCs w:val="18"/>
        </w:rPr>
        <w:t xml:space="preserve">         visited[i][j]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result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heap: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height, i, j = heapq.heappop(heap)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x, y in ((i+1, j), (i-1, j), (i, j+1), (i, j-1)):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0 &lt;= x &lt; m and 0 &lt;= y &lt; n and not visit</w:t>
      </w:r>
      <w:r w:rsidRPr="00A01E92">
        <w:rPr>
          <w:sz w:val="18"/>
          <w:szCs w:val="18"/>
        </w:rPr>
        <w:t>ed[x][y]: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    result += max(0, height-heightMap[x][y])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heapq.heappush(heap, (max(heightMap[x][y], height), x, y))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visited[x][y]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result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 using PriorityQueue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class Cell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row;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col;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height;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public Cell(int row, int col, int height)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this.row = row;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this.col = col;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this.height = height;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trapRainWater(int[][] heights)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(heights == null || heights.length == 0 || heights[0].length ==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PriorityQueue&lt;Cell&gt; queue = new Priori</w:t>
      </w:r>
      <w:r w:rsidRPr="00A01E92">
        <w:rPr>
          <w:sz w:val="18"/>
          <w:szCs w:val="18"/>
        </w:rPr>
        <w:t>tyQueue&lt;&gt;(1, new Comparator&lt;Cell&gt;(){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public int compare(Cell a, Cell b)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a.height - b.height;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 = heights.length;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n = heights[0].length;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boolean[</w:t>
      </w:r>
      <w:r w:rsidRPr="00A01E92">
        <w:rPr>
          <w:sz w:val="18"/>
          <w:szCs w:val="18"/>
        </w:rPr>
        <w:t>][] visited = new boolean[m][n];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Initially, add all the Cells which are on borders to the queue.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m;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visited[i][0] =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visited[i][n - 1] =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queue.offer(new Cel</w:t>
      </w:r>
      <w:r w:rsidRPr="00A01E92">
        <w:rPr>
          <w:sz w:val="18"/>
          <w:szCs w:val="18"/>
        </w:rPr>
        <w:t>l(i, 0, heights[i][0]));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queue.offer(new Cell(i, n - 1, heights[i][n - 1]));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for (int i = 0; i &lt; n;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visited[0][i] =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visited[m - 1][i] =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queue.offer(new Cell(0, i, heights[0][i]));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queue.offer(new Cell(m - 1, i, heights[m - 1][i]));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from the borders, pick the shortest cell visited and check its neighbors: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if the neighbor is short</w:t>
      </w:r>
      <w:r w:rsidRPr="00A01E92">
        <w:rPr>
          <w:sz w:val="18"/>
          <w:szCs w:val="18"/>
        </w:rPr>
        <w:t>er, collect the water it can trap and update its height as its height plus the water trapped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// add all its neighbors to the queue.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int[][] dirs = new int[][]{{-1, 0}, {1, 0}, {0, -1}, {0, 1}};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res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(!queue.isEmpty())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Cell cell = queue.poll();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(int[] dir : dirs)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int row = cell.row + dir[0];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int col = cell.col + dir[1];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(row &gt;= 0 &amp;&amp; row &lt; m &amp;&amp; col &gt;= 0</w:t>
      </w:r>
      <w:r w:rsidRPr="00A01E92">
        <w:rPr>
          <w:sz w:val="18"/>
          <w:szCs w:val="18"/>
        </w:rPr>
        <w:t xml:space="preserve"> &amp;&amp; col &lt; n &amp;&amp; !visited[row][col])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visited[row][col] =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res += Math.max(0, cell.height - heights[row][col]);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queue.offer(new Cell(row, col, Math.max(heights[row][col], cell.height)));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409,Longest Palindrome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What are the odds? (Python &amp; C++)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longestPalindrome(self,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odds = sum(v &amp;</w:t>
      </w:r>
      <w:r w:rsidRPr="00A01E92">
        <w:rPr>
          <w:sz w:val="18"/>
          <w:szCs w:val="18"/>
        </w:rPr>
        <w:t xml:space="preserve"> 1 for v in collections.Counter(s).values())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len(s) - odds + bool(odds)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HashSet solution Java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longestPalindrome(String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if(s==null || s.length()==0)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HashSet&lt;Character&gt; hs = </w:t>
      </w:r>
      <w:r w:rsidRPr="00A01E92">
        <w:rPr>
          <w:sz w:val="18"/>
          <w:szCs w:val="18"/>
        </w:rPr>
        <w:t>new HashSet&lt;Character&gt;();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count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i=0; i&lt;s.length();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if(hs.contains(s.charAt(i))){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hs.remove(s.charAt(i));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count++;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}else{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hs.add(s.charAt(i</w:t>
      </w:r>
      <w:r w:rsidRPr="00A01E92">
        <w:rPr>
          <w:sz w:val="18"/>
          <w:szCs w:val="18"/>
        </w:rPr>
        <w:t>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if(!hs.isEmpty()) return count*2+1;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count*2;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410,Split Array Largest Sum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 dp and binary search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import sys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splitArray(self, nums, 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nums: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m: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dp = [[sys.maxint]*(m) for _ in range(len(nums)+1)]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acc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dp[0][0]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</w:t>
      </w:r>
      <w:r w:rsidRPr="00A01E92">
        <w:rPr>
          <w:sz w:val="18"/>
          <w:szCs w:val="18"/>
        </w:rPr>
        <w:t>ge(1, len(nums)+1):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acc += nums[i - 1]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dp[i][0] = acc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range(m):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dp[0][j]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range(1, len(nums)+1):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i_ in range(i):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for j in range(1, 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 xml:space="preserve">                dp[i][j] = min(dp[i][j], max(dp[i_][j-1], dp[i][0]-dp[i_][0]))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#print dp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dp[len(nums)][m-1]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Clear Explanation: 8ms Binary Search Java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l = max number of array; r = sum of all numbers in the </w:t>
      </w:r>
      <w:r w:rsidRPr="00A01E92">
        <w:rPr>
          <w:sz w:val="18"/>
          <w:szCs w:val="18"/>
        </w:rPr>
        <w:t>array;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412,Fizz Buzz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Golf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fizzBuzz(self,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return['FizzBuzz'[i%-3&amp;-4:i%-5&amp;8^12]or`i`for i in range(1,n+1)]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4ms solution , Not using "%" operation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</w:t>
      </w:r>
      <w:r w:rsidRPr="00A01E92">
        <w:rPr>
          <w:sz w:val="18"/>
          <w:szCs w:val="18"/>
        </w:rPr>
        <w:t>List&lt;String&gt; fizzBuzz(int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List&lt;String&gt; ret = new ArrayList&lt;String&gt;(n);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i=1,fizz=0,buzz=0;i&lt;=n ;i++){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fizz++;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buzz++;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if(fizz==3 &amp;&amp; buzz==5){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ret.add("FizzBuzz");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</w:t>
      </w:r>
      <w:r w:rsidRPr="00A01E92">
        <w:rPr>
          <w:sz w:val="18"/>
          <w:szCs w:val="18"/>
        </w:rPr>
        <w:t xml:space="preserve">          fizz=0;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buzz=0;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}else if(fizz==3){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ret.add("Fizz");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fizz=0;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}else if(buzz==5){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ret.add("Buzz");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buzz=0;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}else{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ret.add(String.valueOf(i));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413,Arithmetic Slices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DP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def numberOfArithmeticSlices(self, A):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:type A: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opt, i = [0,0],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j in xrange(2,len(A)):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A[j]-A[j-1] == A[j-1]-A[j-2]: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opt.append(opt[j-1]+i)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opt.append(opt[j-1])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</w:t>
      </w:r>
      <w:r w:rsidRPr="00A01E92">
        <w:rPr>
          <w:sz w:val="18"/>
          <w:szCs w:val="18"/>
        </w:rPr>
        <w:t>n opt[-1]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Java solution 9 lines, 2ms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numberOfArithmeticSlices(int[] A)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curr = 0, sum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i=2; i&lt;A.length; 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(A[i]-A[i-1] == A[i-1]-A[i-2])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curr +=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sum += curr;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curr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sum;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414,Third Maximum Number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Intuitive and Short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thirdMax(self,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 = [float('-inf'), float('-inf'), float('-inf')]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num in nums: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num not in v: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num &gt; v[0]:   v = [num, v[0], v[1]]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elif num &gt; v[1]: v = [v[0], num, v[1]]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elif num &gt; v[</w:t>
      </w:r>
      <w:r w:rsidRPr="00A01E92">
        <w:rPr>
          <w:sz w:val="18"/>
          <w:szCs w:val="18"/>
        </w:rPr>
        <w:t>2]: v = [v[0], v[1], num]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max(nums) if float('-inf') in v else v[2]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Java neat and easy understand solution, O(n) time, O(1) space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thirdMax(int[]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Integer max1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Integer max2</w:t>
      </w:r>
      <w:r w:rsidRPr="00A01E92">
        <w:rPr>
          <w:sz w:val="18"/>
          <w:szCs w:val="18"/>
        </w:rPr>
        <w:t xml:space="preserve">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Integer max3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(Integer n :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(n.equals(max1) || n.equals(max2) || n.equals(max3)) continue;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(max1 == null || n &gt; max1)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max3 = max2;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max2 = max1;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max1 = 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 else if (max2 == null || n &gt; max2)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max3 = max2;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max2 = 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 else if (max3 == null || n &gt; max3)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max3 = 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</w:t>
      </w:r>
      <w:r w:rsidRPr="00A01E92">
        <w:rPr>
          <w:sz w:val="18"/>
          <w:szCs w:val="18"/>
        </w:rPr>
        <w:t>n max3 == null ? max1 : max3;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415,Add Strings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Python: 7-line &amp; 52ms (+ 1-liner for fun)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addStrings(self, num1, num2):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z = itertools.izip_longest(num1[::-1], num2[::-1], fillvalue='0')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res, carry, zero2 =</w:t>
      </w:r>
      <w:r w:rsidRPr="00A01E92">
        <w:rPr>
          <w:sz w:val="18"/>
          <w:szCs w:val="18"/>
        </w:rPr>
        <w:t xml:space="preserve"> [], 0, 2*ord('0')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z: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cur_sum = ord(i[0]) + ord(i[1]) - zero2 + carry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res.append(str(cur_sum % 10))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carry = cur_sum // 10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('1' if carry else '') + ''.join(res[::-1])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Straightforward Java 8 main lines 25ms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String addStrings(String num1, String num2)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StringBuilder sb = new StringBuilder();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carry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= num1.length() - 1, j = num2.length() - 1; i &gt;= 0 || j &gt;= 0 || carry == 1; i--, j--){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x = i &lt; 0 ? 0 : num1.charAt(i) - '0';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int y = j &lt; 0 ? 0 : num2.charAt(j) - '0';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sb.append((x + y + carry) % </w:t>
      </w:r>
      <w:r w:rsidRPr="00A01E92">
        <w:rPr>
          <w:sz w:val="18"/>
          <w:szCs w:val="18"/>
        </w:rPr>
        <w:t>10);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carry = (x + y + carry) / 10;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sb.reverse().toString();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416,Partition Equal Subset Sum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7 Lines 59ms Recursive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canPartitio</w:t>
      </w:r>
      <w:r w:rsidRPr="00A01E92">
        <w:rPr>
          <w:sz w:val="18"/>
          <w:szCs w:val="18"/>
        </w:rPr>
        <w:t>n(self,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nums.sort(reverse=True)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def helper(start, target):         # Here path is not needed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target &lt; 0: return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target == 0: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i in xrange(start, len(nums)):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helper(i+1, target-nums[i]):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 if sum(nums)%2 else helper(0, sum(nums)/2)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0/1 knapsack detailed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boolean canPartition(int[]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</w:t>
      </w:r>
      <w:r w:rsidRPr="00A01E92">
        <w:rPr>
          <w:sz w:val="18"/>
          <w:szCs w:val="18"/>
        </w:rPr>
        <w:t>nt sum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num :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sum += num;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((sum &amp; 1) == 1)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sum /= 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n = nums.length;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boolean[][] dp = new boolean[n+1][sum+1];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0; i &lt; dp.l</w:t>
      </w:r>
      <w:r w:rsidRPr="00A01E92">
        <w:rPr>
          <w:sz w:val="18"/>
          <w:szCs w:val="18"/>
        </w:rPr>
        <w:t>ength;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Arrays.fill(dp[i], false);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dp[0][0] =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1; i &lt; n+1;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dp[i][0] =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j = 1; j &lt; sum+1; j++)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dp[0][j] =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1; i &lt; n+1;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j = 1; j &lt; sum+1; j++)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dp[i][j] = dp[i-1][j];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(j &gt;= nums[i-1])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dp[i][j] = (dp[i][j] || dp[i-1][j-nums[i-1]]);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 xml:space="preserve"> return dp[n][sum];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417,Pacific Atlantic Water Flow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DFS bests 85%. Tips for all DFS in matrix question.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self.directions = [(1,0),(-1,0),(0,1),(0,-1)]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BFS &amp; DFS from Ocean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</w:t>
      </w:r>
      <w:r w:rsidRPr="00A01E92">
        <w:rPr>
          <w:sz w:val="18"/>
          <w:szCs w:val="18"/>
        </w:rPr>
        <w:t>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int[][]dir = new int[][]{{1,0},{-1,0},{0,1},{0,-1}};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List&lt;int[]&gt; pacificAtlantic(int[][] matrix)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List&lt;int[]&gt; res = new LinkedList&lt;&gt;();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if(matrix == null || matrix.length == 0 || matrix[0].length == 0){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n = matrix.length, m = matrix[0].length;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//One visited map for each ocean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boolean[][] pacific = new boolean[n][m];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boolean[][] atlantic = new boolean[n][m];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Queue&lt;int[]&gt; pQ</w:t>
      </w:r>
      <w:r w:rsidRPr="00A01E92">
        <w:rPr>
          <w:sz w:val="18"/>
          <w:szCs w:val="18"/>
        </w:rPr>
        <w:t>ueue = new LinkedList&lt;&gt;();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Queue&lt;int[]&gt; aQueue = new LinkedList&lt;&gt;();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i=0; i&lt;n; i++){ //Vertical border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pQueue.offer(new int[]{i, 0});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aQueue.offer(new int[]{i, m-1});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pacific[i][0] =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        atlantic[i][m-1] =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i=0; i&lt;m; i++){ //Horizontal border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pQueue.offer(new int[]{0, i});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aQueue.offer(new int[]{n-1, i});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pacific[0][i] =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atlantic[n-1][i] =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bfs(matrix, pQueue, pacific);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bfs(matrix, aQueue, atlantic);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i=0; i&lt;n;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for(int j=0; j&lt;m; j++){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if(pacific[i][j] &amp;&amp; atlantic[i][j])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</w:t>
      </w:r>
      <w:r w:rsidRPr="00A01E92">
        <w:rPr>
          <w:sz w:val="18"/>
          <w:szCs w:val="18"/>
        </w:rPr>
        <w:t xml:space="preserve">               res.add(new int[]{i,j});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void bfs(int[][]matrix, Queue&lt;int[]&gt; queue, boolean[][]visited){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n = matrix.length, m = matrix[0].length;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while(!queue.isEmpty()){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int[] cur = queue.poll();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for(int[] d:dir){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int x = cur[0]+d[0];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int y = cur[1]+d[1];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if(x&lt;0 || x&gt;=n || y&lt;0 || y&gt;=m || visited[x][y] || matrix[x][</w:t>
      </w:r>
      <w:r w:rsidRPr="00A01E92">
        <w:rPr>
          <w:sz w:val="18"/>
          <w:szCs w:val="18"/>
        </w:rPr>
        <w:t>y] &lt; matrix[cur[0]][cur[1]]){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continue;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visited[x][y] =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queue.offer(new int[]{x, y});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419,Battleships in a Board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Python_solutio</w:t>
      </w:r>
      <w:r w:rsidRPr="00A01E92">
        <w:rPr>
          <w:b/>
          <w:sz w:val="18"/>
          <w:szCs w:val="18"/>
        </w:rPr>
        <w:t>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countBattleships(self, board):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len(board) == 0: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m, n = len(board), len(board[0])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count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j in range(n):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board[i][j] == 'X' and (i == 0 or board[i-1][j] == '.') and (j == 0 or board[i][j-1] == '.'):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count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count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countBattleships(char[][] board)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 = board.length;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(m==0)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n = board[0].length;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count=0;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i=0; i&lt;m;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(int j=0; j&lt;n; j++</w:t>
      </w:r>
      <w:r w:rsidRPr="00A01E92">
        <w:rPr>
          <w:sz w:val="18"/>
          <w:szCs w:val="18"/>
        </w:rPr>
        <w:t>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(board[i][j] == '.') continue;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(i &gt; 0 &amp;&amp; board[i-1][j] == 'X') continue;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(j &gt; 0 &amp;&amp; board[i][j-1] == 'X') continue;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count++;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</w:t>
      </w:r>
      <w:r w:rsidRPr="00A01E92">
        <w:rPr>
          <w:sz w:val="18"/>
          <w:szCs w:val="18"/>
        </w:rPr>
        <w:t xml:space="preserve"> count;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420,Strong Password Checker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def strongPasswordChecker(self,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s: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missing_type = 3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any('a' &lt;= c &lt;= 'z' for c in s): missing_type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any('A' &lt;= c &lt;= 'Z' for c in s): missing_type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any(c.isdigit() for c in s): missing_type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change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one = two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 =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p &lt; len(s):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s[p] == s[p-1] == s[p-2]: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length =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while p &lt; len(s) and s[p] == s[p-1]: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length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p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</w:t>
      </w:r>
      <w:r w:rsidRPr="00A01E92">
        <w:rPr>
          <w:sz w:val="18"/>
          <w:szCs w:val="18"/>
        </w:rPr>
        <w:t xml:space="preserve">         change += length / 3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length % 3 == 0: one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elif length % 3 == 1: two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p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len(s) &lt; 6: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max(missing_type, 6 - len(s))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elif len(s) &lt;= 20: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max(missing_type, change)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delete = len(s) - 20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change -= min(delete, one)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change -= min(max(delete - one, 0), two * 2) /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chang</w:t>
      </w:r>
      <w:r w:rsidRPr="00A01E92">
        <w:rPr>
          <w:sz w:val="18"/>
          <w:szCs w:val="18"/>
        </w:rPr>
        <w:t>e -= max(delete - one - 2 * two, 0) / 3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delete + max(missing_type, change)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C++ 0ms O(n) 35 lines solution with detailed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s.length() &lt; 6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421,Maximum XOR of Two Numbers in an Array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6 lines, bit by bit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findMaximumXOR(self,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answer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range(32)[::-1]: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answer &lt;&lt;=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prefixes = {num &gt;&gt; i for num in nums}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answer += any(answer^1 ^ p in prefixes for p in prefixes)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answer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O(n) solution using bit manipulation and HashMap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findMaximumXOR(int[]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max = 0, mask </w:t>
      </w:r>
      <w:r w:rsidRPr="00A01E92">
        <w:rPr>
          <w:sz w:val="18"/>
          <w:szCs w:val="18"/>
        </w:rPr>
        <w:t>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= 31; i &gt;= 0; i--){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mask = mask | (1 &lt;&lt; 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Set&lt;Integer&gt; set = new HashSet&lt;&gt;();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for(int num : nums){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set.add(num &amp; mask);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tmp = max | (1 &lt;&lt; 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for(int prefix : set){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if(set.contains(tmp ^ prefix))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max = tmp;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max;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423,Reconstruct Original </w:t>
      </w:r>
      <w:r w:rsidRPr="00A01E92">
        <w:rPr>
          <w:sz w:val="18"/>
          <w:szCs w:val="18"/>
        </w:rPr>
        <w:t>Digits from English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python: solve valid equation problem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originalDigits(self,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:type s: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dic = 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ch in 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dic[ch] = dic.get(ch, 0) + 1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ret.extend( ['0'] * dic.get('z', 0) 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ret.extend( ['1'] * (dic.get('o', 0)-dic.get('z', 0)-dic.get('w', 0)-dic.get('u', 0)) 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ret.extend( ['2'] * dic.get('w', 0) 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</w:t>
      </w:r>
      <w:r w:rsidRPr="00A01E92">
        <w:rPr>
          <w:sz w:val="18"/>
          <w:szCs w:val="18"/>
        </w:rPr>
        <w:t xml:space="preserve">   ret.extend( ['3'] * (dic.get('h', 0)-dic.get('g', 0)) 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ret.extend( ['4'] * dic.get('u', 0) 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ret.extend( ['5'] * (dic.get('f', 0)-dic.get('u', 0)) 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ret.extend( ['6'] * dic.get('x', 0) 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ret.extend( ['7'] * (dic.get(</w:t>
      </w:r>
      <w:r w:rsidRPr="00A01E92">
        <w:rPr>
          <w:sz w:val="18"/>
          <w:szCs w:val="18"/>
        </w:rPr>
        <w:t>'s', 0)-dic.get('x', 0)) 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ret.extend( ['8'] * dic.get('g', 0) 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ret.extend( ['9'] * (dic.get('i', 0)-dic.get('g', 0)-dic.get('x', 0)-dic.get('f', 0)+dic.get('u', 0) ) 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''.join( ret 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one pass O(n) JA</w:t>
      </w:r>
      <w:r w:rsidRPr="00A01E92">
        <w:rPr>
          <w:sz w:val="18"/>
          <w:szCs w:val="18"/>
        </w:rPr>
        <w:t xml:space="preserve">VA Solution, Simple and Clear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String originalDigits(String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int[] count = new int[10];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0; i &lt; s.length();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char c = s.charAt(i);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(c == 'z') count[0]++;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(c == 'w') count[2]++;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(c == 'x') count[6]++;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(c == 's') count[7]++; //7-6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(c == 'g') count[8]++;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(c == 'u') count[4]++;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(c == 'f') count[5]++; //5-4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(c == 'h') count[3]++; //3-8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(c == 'i') count</w:t>
      </w:r>
      <w:r w:rsidRPr="00A01E92">
        <w:rPr>
          <w:sz w:val="18"/>
          <w:szCs w:val="18"/>
        </w:rPr>
        <w:t>[9]++; //9-8-5-6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(c == 'o') count[1]++; //1-0-2-4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count[7] -= count[6];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count[5] -= count[4];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count[3] -= count[8];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count[9] = count[9] - count[8] - count[5] - count[6];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count[1] = count[1] - count[0] - count[2] - count[4];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StringBuilder sb = new StringBuilder();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for (int i = 0; i &lt;= 9;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j = 0; j &lt; count[i]; j++){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sb.append(i);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sb.toString();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424,Longest Repeating Character Replacement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Consise Python sliding window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characterReplacement(self, s,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 = lo = hi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counts = collections.Counter()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hi in range(1, len(s)+1):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counts[s[hi-1]]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max_char_n = counts.most_common(1)[0][1]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hi - lo - max_char_n &gt; 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counts[s[lo]]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lo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hi - lo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Java 12 lines O(n) sliding window solution with</w:t>
      </w:r>
      <w:r w:rsidRPr="00A01E92">
        <w:rPr>
          <w:sz w:val="18"/>
          <w:szCs w:val="18"/>
        </w:rPr>
        <w:t xml:space="preserve">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characterReplacement(String s,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len = s.length();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int[] count = new int[26];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start = 0, maxCount = 0, maxLength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end = 0; end &lt; len; end++)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maxCou</w:t>
      </w:r>
      <w:r w:rsidRPr="00A01E92">
        <w:rPr>
          <w:sz w:val="18"/>
          <w:szCs w:val="18"/>
        </w:rPr>
        <w:t>nt = Math.max(maxCount, ++count[s.charAt(end) - 'A']);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 (end - start + 1 - maxCount &gt;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count[s.charAt(start) - 'A']--;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start++;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maxLength = Math.max(maxLength, end - start </w:t>
      </w:r>
      <w:r w:rsidRPr="00A01E92">
        <w:rPr>
          <w:sz w:val="18"/>
          <w:szCs w:val="18"/>
        </w:rPr>
        <w:t>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maxLength;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426,All O`one Data Structure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lastRenderedPageBreak/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Accepted Java and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AllOne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Node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Node tail;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Map&lt;String, Integer&gt; keyCountMap;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Map&lt;</w:t>
      </w:r>
      <w:r w:rsidRPr="00A01E92">
        <w:rPr>
          <w:sz w:val="18"/>
          <w:szCs w:val="18"/>
        </w:rPr>
        <w:t>Integer, Node&gt; countNodeMap;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Map&lt;Integer, Set&lt;String&gt;&gt; countKeyMap;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class Node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count;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 prev;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 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public Node(int cnt)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count = cnt;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prev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 xml:space="preserve">        next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/** Initialize your data structure here.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</w:t>
      </w:r>
      <w:proofErr w:type="gramStart"/>
      <w:r w:rsidRPr="00A01E92">
        <w:rPr>
          <w:sz w:val="18"/>
          <w:szCs w:val="18"/>
        </w:rPr>
        <w:t>AllOne(</w:t>
      </w:r>
      <w:proofErr w:type="gramEnd"/>
      <w:r w:rsidRPr="00A01E92">
        <w:rPr>
          <w:sz w:val="18"/>
          <w:szCs w:val="18"/>
        </w:rPr>
        <w:t>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head = new Node(0);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tail = new Node(Integer.MAX_VALUE);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head.next = tail;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tail.prev =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keyCountMap = new HashMap&lt;&gt;();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countNodeMap = new HashMap&lt;&gt;();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countKeyMap = new HashMap&lt;&gt;();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countNodeMap.put(0, head);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countNodeMap.put(Integer.MAX_VALUE, tail);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/** Inserts a new ke</w:t>
      </w:r>
      <w:r w:rsidRPr="00A01E92">
        <w:rPr>
          <w:sz w:val="18"/>
          <w:szCs w:val="18"/>
        </w:rPr>
        <w:t xml:space="preserve">y &lt;Key&gt; with value 1. </w:t>
      </w:r>
      <w:proofErr w:type="gramStart"/>
      <w:r w:rsidRPr="00A01E92">
        <w:rPr>
          <w:sz w:val="18"/>
          <w:szCs w:val="18"/>
        </w:rPr>
        <w:t>Or increments an existing key by 1.</w:t>
      </w:r>
      <w:proofErr w:type="gramEnd"/>
      <w:r w:rsidRPr="00A01E92">
        <w:rPr>
          <w:sz w:val="18"/>
          <w:szCs w:val="18"/>
        </w:rPr>
        <w:t xml:space="preserve">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void inc(String key)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(!keyCountMap.containsKey(key))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keyCountMap.put(key, 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preCount = keyCountMap.get(key);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</w:t>
      </w:r>
      <w:r w:rsidRPr="00A01E92">
        <w:rPr>
          <w:sz w:val="18"/>
          <w:szCs w:val="18"/>
        </w:rPr>
        <w:t>Node preNode = countNodeMap.get(preCount);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keyCountMap.put(key, preCount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newCount = keyCountMap.get(key);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//insert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//new count is created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(newCount != preNode.next.count)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 newNode = new Node(newCount);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insert(preNode, newNode);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countKeyMap.put(newCount, new HashSet&lt;String&gt;());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countNodeMap.put(newCount, newNode);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countKeyMap.get(newCount).add(key);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//delete old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(preCount &gt;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Set&lt;String&gt; oldSet = countKeyMap.get(preCount);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oldSet.remove(key);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(oldSet.isEmpty())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del</w:t>
      </w:r>
      <w:r w:rsidRPr="00A01E92">
        <w:rPr>
          <w:sz w:val="18"/>
          <w:szCs w:val="18"/>
        </w:rPr>
        <w:t>ete(preNode);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countKeyMap.remove(preCount);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countNodeMap.remove(preCount);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/** Decrements an existing key by 1. If Key's value is 1, remove it from the data structu</w:t>
      </w:r>
      <w:r w:rsidRPr="00A01E92">
        <w:rPr>
          <w:sz w:val="18"/>
          <w:szCs w:val="18"/>
        </w:rPr>
        <w:t>re.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void dec(String key)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(!keyCountMap.containsKey(key))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preCount = keyCountMap.get(key);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 preNode = countNodeMap.get(preCount);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keyCountMap.put(key, preCount - 1);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newCount = keyCountMap.get(key);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//insert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//new count occurs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(newCount !=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if (newCount != preNode.prev.count)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Node newNode = new Node(newCount);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insert(preNode.prev, newNode);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countKeyMap.put(newCount, new HashSet&lt;String&gt;());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countNodeMap.put(newCount, newNode);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countKeyMap.get(newCount).add(key);       </w:t>
      </w:r>
      <w:r w:rsidRPr="00A01E92">
        <w:rPr>
          <w:sz w:val="18"/>
          <w:szCs w:val="18"/>
        </w:rPr>
        <w:t xml:space="preserve">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 keyCountMap.remove(key);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//delete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Set&lt;String&gt; oldSet = countKeyMap.get(preCount);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oldSet.remove(key);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(oldSet.isEmpty())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delete(preNode);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countKeyMap.remove(preCount);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countNodeMap.remove(preCount);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/** Returns one of the keys with maximal value.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String </w:t>
      </w:r>
      <w:proofErr w:type="gramStart"/>
      <w:r w:rsidRPr="00A01E92">
        <w:rPr>
          <w:sz w:val="18"/>
          <w:szCs w:val="18"/>
        </w:rPr>
        <w:t>getMaxKey(</w:t>
      </w:r>
      <w:proofErr w:type="gramEnd"/>
      <w:r w:rsidRPr="00A01E92">
        <w:rPr>
          <w:sz w:val="18"/>
          <w:szCs w:val="18"/>
        </w:rPr>
        <w:t>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(head.next == tail)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System.out</w:t>
      </w:r>
      <w:r w:rsidRPr="00A01E92">
        <w:rPr>
          <w:sz w:val="18"/>
          <w:szCs w:val="18"/>
        </w:rPr>
        <w:t>.println("head == tail");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"";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Set&lt;String&gt; set = countKeyMap.get(tail.prev.count);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set.iterator().next();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/** Returns one of the keys with Minimal value.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String getMinKey()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(head.next == tail) return "";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Set&lt;String&gt; set = countKeyMap.get(head.next.count);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set.iterator().next();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void insert(Node preNode, Node node)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node.nex</w:t>
      </w:r>
      <w:r w:rsidRPr="00A01E92">
        <w:rPr>
          <w:sz w:val="18"/>
          <w:szCs w:val="18"/>
        </w:rPr>
        <w:t>t = preNode.next;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node.prev = preNode;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node.next.prev = node;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node.prev.next = node;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void delete(Node node)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node.next.prev = node.prev;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node.prev.next = node.next;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All in O(1), with detailed explantation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"A": 4, "B": 4, "C": 2, "D":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427,Minimum Genetic Mutation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 using BFS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minMutation(String start, String end, String[] bank)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if(start.equals(end))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Set&lt;String&gt; bankSet = new HashSet&lt;&gt;();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for(String b: bank) bankSet.add(b);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char[] charSet = new char[]{'A', 'C', 'G', 'T'};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level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Set&lt;String&gt; visited = new HashSet&lt;&gt;();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Queue&lt;String&gt; queue = new LinkedList&lt;&gt;();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queue.offer(start);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visited.add(start);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</w:t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while(!queue.isEmpty())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size = queue.size();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while(size-- &gt;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String curr = queue.poll();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if(curr.equals(end)) return level;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char[] currArray</w:t>
      </w:r>
      <w:r w:rsidRPr="00A01E92">
        <w:rPr>
          <w:sz w:val="18"/>
          <w:szCs w:val="18"/>
        </w:rPr>
        <w:t xml:space="preserve"> = curr.toCharArray();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for(int i = 0; i &lt; currArray.length;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char old = currArray[i];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for(char c: charSet)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        currArray[i] = c;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String next = new String(currArray);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if(!visited.contains(next) &amp;&amp; bankSet.contains(next))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visited.add(next);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queue.offer(next);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</w:t>
      </w:r>
      <w:r w:rsidRPr="00A01E92">
        <w:rPr>
          <w:sz w:val="18"/>
          <w:szCs w:val="18"/>
        </w:rPr>
        <w:t xml:space="preserve">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currArray[i] = old;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level++;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428,Number of Segments in a String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Clean java solution O(n</w:t>
      </w:r>
      <w:r w:rsidRPr="00A01E92">
        <w:rPr>
          <w:sz w:val="18"/>
          <w:szCs w:val="18"/>
        </w:rPr>
        <w:t xml:space="preserve">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countSegments(String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res=0;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i=0; i&lt;s.length(); i++)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if(s.charAt(i)!=' ' &amp;&amp; (i==0 || s.charAt(i-1)==' '))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res++;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Time complexity:  O(n)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Space complexity: O(1)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429,Non-overlapping Intervals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Ruby and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end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Java: Least is Most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eraseOverlapIntervals(Interval[] intervals)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(intervals.length == 0) 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Arrays.sort(in</w:t>
      </w:r>
      <w:r w:rsidRPr="00A01E92">
        <w:rPr>
          <w:sz w:val="18"/>
          <w:szCs w:val="18"/>
        </w:rPr>
        <w:t>tervals, new myComparator());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int end = intervals[0].end;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count = 1;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1; i &lt; intervals.length;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(intervals[i].start &gt;= end)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end = intervals[i].end;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</w:t>
      </w:r>
      <w:r w:rsidRPr="00A01E92">
        <w:rPr>
          <w:sz w:val="18"/>
          <w:szCs w:val="18"/>
        </w:rPr>
        <w:t xml:space="preserve">   count++;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intervals.length - count;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class myComparator implements Comparator&lt;Interval&gt;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public int compare(Interval a, Interval b)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a.end - b.end;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430,Find Right Interval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O(nlogn) short solution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findRightInterval(self, intervals):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 = sorted((e.start, i) for i, e in enumerate(intervals))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e in intervals: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 xml:space="preserve">     r = bisect.bisect_left(l, (e.end,))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res.append(l[r][1] if r &lt; len(l) else -1)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clear O(n logn) solution based on TreeMap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int[] findRightInterval(Interval[] intervals)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int[] result = new int[intervals.length];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java.util.NavigableMap&lt;Integer, Integer&gt; intervalMap = new TreeMap&lt;&gt;();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intervals.length; ++i)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intervalMap.put(intervals[i].start, i);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intervals.length; ++i)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Map.Entry&lt;Integer, Integer&gt; entry = intervalMap.ceilingEntry(intervals[i].end);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result[i] = (entry != null) ? entry.getValue() : 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431,Path Sum III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 with detailed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SolutionBruteForce(object):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fi</w:t>
      </w:r>
      <w:r w:rsidRPr="00A01E92">
        <w:rPr>
          <w:sz w:val="18"/>
          <w:szCs w:val="18"/>
        </w:rPr>
        <w:t>nd_paths(self, root, target):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root: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int(root.val == target) + self.find_paths(root.left, target-root.val) + self.find_paths(root.right, target-root.val)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pathSum(self, root, sum):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 xml:space="preserve">      :type root: TreeNode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sum: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root: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self.find_paths(root, sum) + self.pathSum(root.left, sum) + self.pathSum(root.right, sum)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17 ms O(n) java Prefix sum method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pathSum(TreeNode root, int sum)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HashMap&lt;Integer, Integer&gt; preSum = new HashMap();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preSum.put(0,1);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helper(root, 0, sum, preSum);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count;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count = </w:t>
      </w:r>
      <w:r w:rsidRPr="00A01E92">
        <w:rPr>
          <w:sz w:val="18"/>
          <w:szCs w:val="18"/>
        </w:rPr>
        <w:t>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void helper(TreeNode root, int currSum, int target, HashMap&lt;Integer, Integer&gt; preSum)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(root ==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currSum += root.val;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(preSum.containsKey(currSum - target))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count += preSum.get(currSum - target);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(!preSum.containsKey(currSum))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preSum.put(currSum,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preSum.put(currSum</w:t>
      </w:r>
      <w:r w:rsidRPr="00A01E92">
        <w:rPr>
          <w:sz w:val="18"/>
          <w:szCs w:val="18"/>
        </w:rPr>
        <w:t>, preSum.get(currSum)+1);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helper(root.left, currSum, target, preSum);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helper(root.right, currSum, target, preSum);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preSum.put(currSum, preSum.get(sum) - 1);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432,Find All Anagrams in a String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Sliding Window Solution using Counter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from collections import Counter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findAnagrams(self, s, p):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s: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p: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pCounter = Counter(p)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sCounter = Counter(s[:len(p)-1])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range(len(p)-1,len(s)):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sCounter[s[i]] += 1   # include a new char in the window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sCounter == pCounter:    # This step is O(1), since ther</w:t>
      </w:r>
      <w:r w:rsidRPr="00A01E92">
        <w:rPr>
          <w:sz w:val="18"/>
          <w:szCs w:val="18"/>
        </w:rPr>
        <w:t xml:space="preserve">e are at most 26 English letters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res.append(i-len(p)+1)   # append the starting index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sCounter[s[i-len(p)+1]] -= 1   # decrease the count of oldest char in the window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sCounter[s[i-len(p)+1]]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</w:t>
      </w:r>
      <w:r w:rsidRPr="00A01E92">
        <w:rPr>
          <w:sz w:val="18"/>
          <w:szCs w:val="18"/>
        </w:rPr>
        <w:t xml:space="preserve">     del sCounter[s[i-len(p)+1]]   # remove the count if it is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Shortest/Concise JAVA O(n) Sliding Window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List&lt;Integer&gt; findAnagrams(String s, String p)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List&lt;Integer&gt; list = new ArrayList&lt;&gt;</w:t>
      </w:r>
      <w:r w:rsidRPr="00A01E92">
        <w:rPr>
          <w:sz w:val="18"/>
          <w:szCs w:val="18"/>
        </w:rPr>
        <w:t>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(s == null || s.length() == 0 || p == null || p.length() == 0) return list;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int[] hash = new int[256]; //character hash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//record each character in p to hash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(char c : p.toCharArray())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hash[c]++;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//two points, initialize count to p's length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left = 0, right = 0, count = p.length();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(right &lt; s.length())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//move right everytime, if the character exists in p's hash, decrease the count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//current hash value &gt;= 1</w:t>
      </w:r>
      <w:r w:rsidRPr="00A01E92">
        <w:rPr>
          <w:sz w:val="18"/>
          <w:szCs w:val="18"/>
        </w:rPr>
        <w:t xml:space="preserve"> means the character is existing in 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(hash[s.charAt(right++)]-- &gt;= 1) count--;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//when the count is down to 0, means we found the right anagram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//then add window's left to result list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(count == 0) list.a</w:t>
      </w:r>
      <w:r w:rsidRPr="00A01E92">
        <w:rPr>
          <w:sz w:val="18"/>
          <w:szCs w:val="18"/>
        </w:rPr>
        <w:t>dd(left);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//if we find the window's size equals to p, then we have to move left (narrow the window) to find the new match window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//++ to reset the hash because we kicked out the left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//only increase the count if the charact</w:t>
      </w:r>
      <w:r w:rsidRPr="00A01E92">
        <w:rPr>
          <w:sz w:val="18"/>
          <w:szCs w:val="18"/>
        </w:rPr>
        <w:t>er is in 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//the count &gt;= 0 indicate it was original in the hash, cuz it won't go below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(right - left == p.length() &amp;&amp; hash[s.charAt(left++)]++ &gt;= 0) count++;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list;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434,K-th Smallest in Lexicographical Order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C++/Python 0ms O((log n)^2)-time O(1)-space super easy solution with detailed explanations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result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Concise/Easy-to-understand Java 5ms solution with Explaination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findKthNumber(int n,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int curr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k = k - 1;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(k &gt;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steps = calSteps(n, curr, curr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(steps &lt;=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curr +=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k -= steps;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curr *= 10;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k -=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curr;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//use long in case of overflow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calSteps(int n, long n1, long n2)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steps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(n1 &lt;=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steps += Math.min(n + 1, n2) - n1;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n1 *= 10;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n2 *= 10;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steps;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435,Arranging Coins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[JAVA] Clean Code with Explanations and Running Time [2 Solutions]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arrangeCoins(int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start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end = 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</w:t>
      </w:r>
      <w:r w:rsidRPr="00A01E92">
        <w:rPr>
          <w:sz w:val="18"/>
          <w:szCs w:val="18"/>
        </w:rPr>
        <w:t xml:space="preserve"> mid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(start &lt;= end){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mid = (start + end) &gt;&gt;&gt;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((0.5 * mid * mid + 0.5 * mid ) &lt;= n){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start = mid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}else{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end = mid - 1;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</w:t>
      </w:r>
      <w:r w:rsidRPr="00A01E92">
        <w:rPr>
          <w:sz w:val="18"/>
          <w:szCs w:val="18"/>
        </w:rPr>
        <w:t xml:space="preserve"> return start - 1;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436,Find All Duplicates in an Array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O(n) time O(1) space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findDuplicates(self,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nums: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x in nums: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nums[abs(x)-1] &lt;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res.append(abs(x))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nums[abs(x)-1] *= 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Simple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public </w:t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when find a number i, flip the number at position i-1 to negative.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if the number at position i-1 is already negative, i is the number that occurs twice.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List&lt;Integer&gt; findDuplicates(int[]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</w:t>
      </w:r>
      <w:r w:rsidRPr="00A01E92">
        <w:rPr>
          <w:sz w:val="18"/>
          <w:szCs w:val="18"/>
        </w:rPr>
        <w:t xml:space="preserve"> List&lt;Integer&gt; res = new ArrayList&lt;&gt;();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nums.length; ++i)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index = Math.abs(nums[i])-1;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(nums[index] &lt;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res.add(Math.abs(index+1));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nums[index] = -nums[index];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438,Add Two Numbers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lastRenderedPageBreak/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There is no maximum of INT in python, so.....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addTwoNumbers(self, l1, l2):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x1, x2 = 0,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l1: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x1 = x1*10+l1.val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l1 = l1.next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l2: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x2 = x2*10+l2.val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l2 = l2.next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x = x1 + x2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head = ListNode(0)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x == 0: return head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x: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v, x = x%10, x//10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h</w:t>
      </w:r>
      <w:r w:rsidRPr="00A01E92">
        <w:rPr>
          <w:sz w:val="18"/>
          <w:szCs w:val="18"/>
        </w:rPr>
        <w:t>ead.next, head.next.next = ListNode(v), head.next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head.next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Easy O(n) Java Solution using Stack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ListNode addTwoNumbers(ListNode l1, ListNode l2)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Stack&lt;Integer</w:t>
      </w:r>
      <w:r w:rsidRPr="00A01E92">
        <w:rPr>
          <w:sz w:val="18"/>
          <w:szCs w:val="18"/>
        </w:rPr>
        <w:t>&gt; s1 = new Stack&lt;Integer&gt;();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Stack&lt;Integer&gt; s2 = new Stack&lt;Integer&gt;();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while(l1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s1.push(l1.val);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l1 = l1.next;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while(l2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s2.push(l2.val);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l2 = l2.next;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sum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ListNode list = new ListNode(0);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(!s1.empty() || !s2.empty())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(!s1.empty()) sum += s1.pop();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(!s2.empty()) sum += s2.pop();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 xml:space="preserve">        list.val = sum % 10;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ListNode head = new ListNode(sum / 10);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head.next = list;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list =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sum /= 10;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list.val == 0 ? list.next : list;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439,Arithmetic Slices II - Subsequence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 from the Author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numberOfArithmeticSlices(self, A):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A: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look</w:t>
      </w:r>
      <w:r w:rsidRPr="00A01E92">
        <w:rPr>
          <w:sz w:val="18"/>
          <w:szCs w:val="18"/>
        </w:rPr>
        <w:t>up = 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i, a in enumerate(A):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a in lookup: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lookup[a].append(i)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lookup[a] = [i]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dp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_ in range(len(A)):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dp.append({})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</w:t>
      </w:r>
      <w:r w:rsidRPr="00A01E92">
        <w:rPr>
          <w:sz w:val="18"/>
          <w:szCs w:val="18"/>
        </w:rPr>
        <w:t xml:space="preserve"> k, num in enumerate(A):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i in range(0,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diff = A[k] - A[i]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X = A[i] - diff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X in lookup: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for index in lookup[X]: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if index &lt; i: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    dp[k][diff] = dp[k].get(diff, 0) + 1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if diff in dp[i]: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dp[k][diff] = dp[k].get(diff, 0) + dp[i][diff]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x in dp: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k in x: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</w:t>
      </w:r>
      <w:r w:rsidRPr="00A01E92">
        <w:rPr>
          <w:sz w:val="18"/>
          <w:szCs w:val="18"/>
        </w:rPr>
        <w:t xml:space="preserve"> += x[k]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Detailed explanation for Java O(n^2)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T(i)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440,Number of Boomerangs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Python O(n^2) hashmap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p in points: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cmap = {</w:t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q in points: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 = p[0]-q[0]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 = p[1]-q[1]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cmap[f*f + s*s] = 1 + cmap.get(f*f + s*s,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k in cmap: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 += cmap[k] * (cmap[k] -1)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Clean java solution: O(n^2) 166ms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numberOfBoomerangs(int[][] points)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res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Map&lt;Integer, Integer&gt; map = new HashMap&lt;&gt;();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i=0; i&lt;points.length;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j=0; j&lt;points.length; j++) </w:t>
      </w:r>
      <w:r w:rsidRPr="00A01E92">
        <w:rPr>
          <w:sz w:val="18"/>
          <w:szCs w:val="18"/>
        </w:rPr>
        <w:t>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if(i == j)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continue;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d = getDistance(points[i], points[j]);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map.put(d, map.getOrDefault(d, 0)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val : map.values())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 += val * (val-1);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map.clear();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int getDistance(int[] a, int[] b)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dx = a[0] - b[0];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dy = a[1] - b[1];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dx*dx + dy*dy;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Time</w:t>
      </w:r>
      <w:r w:rsidRPr="00A01E92">
        <w:rPr>
          <w:sz w:val="18"/>
          <w:szCs w:val="18"/>
        </w:rPr>
        <w:t xml:space="preserve"> complexity:  O(n^2)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Space complexity: O(n)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441,Find All Numbers Disappeared in an Array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4 lines with short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findDisappearedNumbers(self,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</w:t>
      </w:r>
      <w:r w:rsidRPr="00A01E92">
        <w:rPr>
          <w:sz w:val="18"/>
          <w:szCs w:val="18"/>
        </w:rPr>
        <w:t>ums: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For each number i in nums,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we mark the number that i points as negative.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Then we filter the list, get all the indexes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who points to a positive number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</w:t>
      </w:r>
      <w:r w:rsidRPr="00A01E92">
        <w:rPr>
          <w:sz w:val="18"/>
          <w:szCs w:val="18"/>
        </w:rPr>
        <w:t xml:space="preserve">  for i in xrange(len(nums)):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index = abs(nums[i]) - 1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nums[index] = - abs(nums[index])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[i + 1 for i in range(len(nums)) if nums[i] &gt; 0]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accepted simple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nums[nums[i] -1] = </w:t>
      </w:r>
      <w:r w:rsidRPr="00A01E92">
        <w:rPr>
          <w:sz w:val="18"/>
          <w:szCs w:val="18"/>
        </w:rPr>
        <w:t>-nums[nums[i]-1]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442,Serialize and Deserialize BST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O( N ) solution. easy to understand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Codec: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serialize(self,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vals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def preOrder(node):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node: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vals.append(node.val)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preOrder(node.left)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preOrder(node.right)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preOrder(root)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' '.join(map(str, vals))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 O( N ) since each val run build once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deserialize(self, d</w:t>
      </w:r>
      <w:r w:rsidRPr="00A01E92">
        <w:rPr>
          <w:sz w:val="18"/>
          <w:szCs w:val="18"/>
        </w:rPr>
        <w:t>ata):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vals = collections.deque(int(val) for val in data.split())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def build(minVal, maxVal):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vals and minVal &lt; vals[0] &lt; maxVal: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val = vals.popleft()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node = TreeNode(val)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node.left = build(minVal, 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node.right = build(val, maxVal)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build(float('-infinity'), float('infinity'))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PreOrder + Queue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root left1 lef</w:t>
      </w:r>
      <w:r w:rsidRPr="00A01E92">
        <w:rPr>
          <w:sz w:val="18"/>
          <w:szCs w:val="18"/>
        </w:rPr>
        <w:t>t2 leftX right1 rightX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443,Delete Node in a BST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lastRenderedPageBreak/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Bottom-up Recursive Python Solution. </w:t>
      </w:r>
      <w:proofErr w:type="gramStart"/>
      <w:r w:rsidRPr="00A01E92">
        <w:rPr>
          <w:sz w:val="18"/>
          <w:szCs w:val="18"/>
        </w:rPr>
        <w:t>O(</w:t>
      </w:r>
      <w:proofErr w:type="gramEnd"/>
      <w:r w:rsidRPr="00A01E92">
        <w:rPr>
          <w:sz w:val="18"/>
          <w:szCs w:val="18"/>
        </w:rPr>
        <w:t xml:space="preserve">log(n)) Time.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deleteNode(self, root, key):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root: TreeNode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key</w:t>
      </w:r>
      <w:r w:rsidRPr="00A01E92">
        <w:rPr>
          <w:sz w:val="18"/>
          <w:szCs w:val="18"/>
        </w:rPr>
        <w:t>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TreeNode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root: return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root.val == key: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root.left: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Find the right most leaf of the left sub-tree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left_right_most = root.left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while left_right_most.right: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left_right_most = left_right_most.right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Attach right child to the right of that leaf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left_right_most.right = root.right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Return left chi</w:t>
      </w:r>
      <w:r w:rsidRPr="00A01E92">
        <w:rPr>
          <w:sz w:val="18"/>
          <w:szCs w:val="18"/>
        </w:rPr>
        <w:t>ld instead of root, a.k.a delete root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root.left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root.right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If left or right child got deleted, the returned root is the child of the deleted node.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elif root.val &gt; key: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root.left = self.deleteNode(root.left, key)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root.right = self.deleteNode(root.right, key)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root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Recursive Easy to Understand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TreeNode deleteNode(</w:t>
      </w:r>
      <w:r w:rsidRPr="00A01E92">
        <w:rPr>
          <w:sz w:val="18"/>
          <w:szCs w:val="18"/>
        </w:rPr>
        <w:t>TreeNode root, int key)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if(root == null){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if(key &lt; root.val){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root.left = deleteNode(root.left, 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}else if(key &gt; root.val){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root.right = deleteNode(root.right, 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}else{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if(root.left == null){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return root.right;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}else if(root.right == null){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root.left;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TreeNode minNode = findMin(root.right);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root.val = minNode.val;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root.right </w:t>
      </w:r>
      <w:r w:rsidRPr="00A01E92">
        <w:rPr>
          <w:sz w:val="18"/>
          <w:szCs w:val="18"/>
        </w:rPr>
        <w:t>= deleteNode(root.right, root.val);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root;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 TreeNode findMin(TreeNode node){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while(node.left != null){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 = node.left;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node;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444,Sort Characters By Frequency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 line Python code.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frequencySort(self, str):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str: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"".join([char * times for char, times in collections.Counter(str).most_common()])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C++ O(n) solution without sort()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 frequencySort(string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unordered_map&lt;char,int&gt; freq;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vector&lt;string&gt; bucket(s.size()+1, "");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string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//count freque</w:t>
      </w:r>
      <w:r w:rsidRPr="00A01E92">
        <w:rPr>
          <w:sz w:val="18"/>
          <w:szCs w:val="18"/>
        </w:rPr>
        <w:t>ncy of each character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for(char c:s) freq[c]++;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//put character into frequency bucket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for(auto&amp; it:freq)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n = it.second;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char c = it.first;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bucket[n].append(n, c);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</w:t>
      </w:r>
      <w:r w:rsidRPr="00A01E92">
        <w:rPr>
          <w:sz w:val="18"/>
          <w:szCs w:val="18"/>
        </w:rPr>
        <w:t>form descending sorted string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i=s.size(); i&gt;0; i--)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if(!bucket[i].empty())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res.append(bucket[i]);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445,Minimum Number of Arrows to Burst Balloons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Greedy, Python (132 ms)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findMinArrowShots(self, points):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points: List[List[int]]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points = sorted(points, key = lambda x: x[1])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res, end = 0, -float('inf')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interval in points: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interval[0] &gt; end: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end = interval[1]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Greedy Soution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findMinArrowShots(i</w:t>
      </w:r>
      <w:r w:rsidRPr="00A01E92">
        <w:rPr>
          <w:sz w:val="18"/>
          <w:szCs w:val="18"/>
        </w:rPr>
        <w:t>nt[][] points)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if(points==null || points.length==0 || points[0].length==0)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Arrays.sort(points, new Comparator&lt;int[]&gt;()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public int compare(int[] a, int[] b)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if(a[0]==b[0]) return a[1]-b[1];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else return a[0]-b[0];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ab/>
        <w:t>});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int minArrows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int arrowLimit = points[0][1];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for(int i=1;i&lt;points.length;i++)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int[] baloon = points[i];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if(baloon[0]&lt;=arrowLimit)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arrowLimit=Math.min(arrowLimit, baloon[1]);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minArrows++;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arrowLimit=baloon[1];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return minArrows;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446,Minimum Moves to Equal Array Elements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O(n) solution. Short.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447,4Sum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Easy 2 lines O(N^2)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fourSumCount(self, A, B, C, 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AB = collections.Counter(a+b for a in A for b in B)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sum(AB[-c-d] for c in C for d in D)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Clean java solution O(n^2)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fourSumCount(int[] A, int[] B, int[] C, int[] 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Map&lt;Integer, Integer&gt; map = new HashMap</w:t>
      </w:r>
      <w:r w:rsidRPr="00A01E92">
        <w:rPr>
          <w:sz w:val="18"/>
          <w:szCs w:val="18"/>
        </w:rPr>
        <w:t>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i=0; i&lt;C.length;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j=0; j&lt;D.length; j++)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sum = C[i] + D[j];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map.put(sum, map.getOrDefault(sum, 0)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res=0;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for(int i=0; i&lt;A.length; i++</w:t>
      </w:r>
      <w:r w:rsidRPr="00A01E92">
        <w:rPr>
          <w:sz w:val="18"/>
          <w:szCs w:val="18"/>
        </w:rPr>
        <w:t>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j=0; j&lt;B.length; j++)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 += map.getOrDefault(-1 * (A[i]+B[j]), 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Time complexity:  O(n^2)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Space complexity: O(n^2)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448,Assign Cookies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concise &amp; efficient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findContentChildren(self, g,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g.sort()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s.sort()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res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e in 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i == len(g):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break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e &gt;= g[i]: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 xml:space="preserve">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Greedy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Arrays.sort(g);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Arrays.sort(s);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int i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for(int j=0;i&lt;g.length &amp;&amp; j&lt;s.length;j++)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if(g[i]&lt;=s[j]) i++;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return i;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449,132 Pattern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Python solution in O(nlogn)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left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Single pass C++ O(n) space and time solution (8 lines) with detailed explanation.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s1,s2,s3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450,Circular Array Loop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O(n) solution with explaination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circularArrayL</w:t>
      </w:r>
      <w:r w:rsidRPr="00A01E92">
        <w:rPr>
          <w:sz w:val="18"/>
          <w:szCs w:val="18"/>
        </w:rPr>
        <w:t>oop(self,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nums: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bool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range(len(nums)):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count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pre = i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isloop =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nums[i] == 0: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break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is_forward = nums[i]&gt;0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 count&lt;len(nums):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count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cur = (pre+nums[pre])%len(nums)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pre == cur or (nums[cur]&gt;0) ^ is_forward:# stop if running into a dead end or differen</w:t>
      </w:r>
      <w:r w:rsidRPr="00A01E92">
        <w:rPr>
          <w:sz w:val="18"/>
          <w:szCs w:val="18"/>
        </w:rPr>
        <w:t>t sign element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isloop =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break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pre = cur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isloop: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 # mark all the elements on the wrong path as visited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pre = i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while count &gt;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cur = (pre+nums[pre])%len(nums)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nums[pre]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pre = cur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 xml:space="preserve">           count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I cannot understand why test case [-2, 1, -1, -2, -2] gives false?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451,Poor Pigs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Another explanation and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1  2  3  4  5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6  7  8  9 10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11 12 13 14 </w:t>
      </w:r>
      <w:r w:rsidRPr="00A01E92">
        <w:rPr>
          <w:sz w:val="18"/>
          <w:szCs w:val="18"/>
        </w:rPr>
        <w:t>15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16 17 18 19 20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21 22 23 24 25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452,Repeated Substring Pattern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Easy python solution with explaination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repeatedSubstringPattern(self, str):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str: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bool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str: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ss = (str + str)[1:-1]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ss.find(str) != 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Easy python solution with explaination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repeatedSubstringPattern(self, str):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</w:t>
      </w:r>
      <w:r w:rsidRPr="00A01E92">
        <w:rPr>
          <w:sz w:val="18"/>
          <w:szCs w:val="18"/>
        </w:rPr>
        <w:t>e str: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bool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str: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ss = (str + str)[1:-1]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ss.find(str) != 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453,LFU Cache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shitty O(1) solution with two dict and one linkedlist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ListNode(object):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__init__(self, key, val):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self.prev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self.next = 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self.val = 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self.key = key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connect(self, nextNode):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self.next = nextNode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nextNode.prev = self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LFUCache(object):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__init__(self, capacity):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capacity: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self.cap = capacity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 xml:space="preserve">    self.head = ListNode(None, None)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self.tail = ListNode(None, None)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self.head.connect(self.tail)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#use to record the first ListNode of this count number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self.cnt = {0: self.tail}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key: key , value:[ListNode, visit count]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self.kv = {None:[self.tail, 0]}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moveforward(self, key):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node, cnt = self.kv[key]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self.add('tmp', node.val, cnt + 1)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self.remove(key)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self.kv[key] = s</w:t>
      </w:r>
      <w:r w:rsidRPr="00A01E92">
        <w:rPr>
          <w:sz w:val="18"/>
          <w:szCs w:val="18"/>
        </w:rPr>
        <w:t>elf.kv['tmp']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self.kv[key][0].key = key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del self.kv['tmp']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get(self, key):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:type key: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key not in self.kv: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self.moveforward(</w:t>
      </w:r>
      <w:r w:rsidRPr="00A01E92">
        <w:rPr>
          <w:sz w:val="18"/>
          <w:szCs w:val="18"/>
        </w:rPr>
        <w:t>key)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self.kv[key][0].val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set(self, key, value):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key: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value: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void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self.cap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key in self.kv: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self.kv[key][0].val = value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self.moveforward(key)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len(self.kv) &gt; self.cap: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self.remove(self.tail.prev.key)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self.add(key, value,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remove(self, key):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node,</w:t>
      </w:r>
      <w:r w:rsidRPr="00A01E92">
        <w:rPr>
          <w:sz w:val="18"/>
          <w:szCs w:val="18"/>
        </w:rPr>
        <w:t xml:space="preserve"> cnt = self.kv[key]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self.cnt[cnt] != node: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node.prev.connect(node.next)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elif self.kv[node.next.key][1] == cnt: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node.prev.connect(node.next)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self.cnt[cnt] = self.cnt[cnt].next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</w:t>
      </w:r>
      <w:r w:rsidRPr="00A01E92">
        <w:rPr>
          <w:sz w:val="18"/>
          <w:szCs w:val="18"/>
        </w:rPr>
        <w:t xml:space="preserve">       node.prev.connect(node.next)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del self.cnt[cnt]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del self.kv[key]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add(self, key, value, cnt):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cnt in self.cnt: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loc = self.cnt[cnt]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loc = self.cnt[cnt - 1]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</w:t>
      </w:r>
      <w:r w:rsidRPr="00A01E92">
        <w:rPr>
          <w:sz w:val="18"/>
          <w:szCs w:val="18"/>
        </w:rPr>
        <w:t>ode = ListNode(key, value)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loc.prev.connect(node)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node.connect(loc)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self.cnt[cnt] = 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self.kv[key] = [node, cnt]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Your LFUCache object will be instantiated and called as such: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# obj = </w:t>
      </w:r>
      <w:r w:rsidRPr="00A01E92">
        <w:rPr>
          <w:sz w:val="18"/>
          <w:szCs w:val="18"/>
        </w:rPr>
        <w:t>LFUCache(capacity)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param_1 = obj.get(key)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# obj.set(key,value)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O(1) Accept Solution Using HashMap, DoubleLinkedList and LinkedHashSet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LFUCache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Node head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int cap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</w:t>
      </w:r>
      <w:r w:rsidRPr="00A01E92">
        <w:rPr>
          <w:sz w:val="18"/>
          <w:szCs w:val="18"/>
        </w:rPr>
        <w:t>e HashMap&lt;Integer, Integer&gt; valueHash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HashMap&lt;Integer, Node&gt; nodeHash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LFUCache(int capacity)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this.cap = capacity;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valueHash = new HashMap&lt;Integer, 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nodeHash = new HashMap&lt;Integer, Node&gt;();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get(int key)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(valueHash.containsKey(key))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increaseCount(key);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valueHash.get(key);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void set(int key, int value)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 cap == 0 )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(valueHash.containsKey(key))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valueHash.put(key, value);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(valueHash.size() &lt; cap)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valueHash.put(key, v</w:t>
      </w:r>
      <w:r w:rsidRPr="00A01E92">
        <w:rPr>
          <w:sz w:val="18"/>
          <w:szCs w:val="18"/>
        </w:rPr>
        <w:t>alue);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removeOld();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valueHash.put(key, value);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addToHead(key);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increaseCount(key);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void addToHead(int key)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(head</w:t>
      </w:r>
      <w:r w:rsidRPr="00A01E92">
        <w:rPr>
          <w:sz w:val="18"/>
          <w:szCs w:val="18"/>
        </w:rPr>
        <w:t xml:space="preserve"> ==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head = new Node(0);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head.keys.add(key);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if (head.count &gt;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 node = new Node(0);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node.keys.add(key);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node.next = head;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head.prev = node;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</w:t>
      </w:r>
      <w:r w:rsidRPr="00A01E92">
        <w:rPr>
          <w:sz w:val="18"/>
          <w:szCs w:val="18"/>
        </w:rPr>
        <w:t xml:space="preserve">      head = node;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head.keys.add(key);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nodeHash.put(key, head);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void increaseCount(int key)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 node = nodeHash.get(key);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node.keys.remove(key);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(node.next ==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node.next = new Node(node.count+1);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node.next.prev = node;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node.next.keys.add(key);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if (node.next.count == node.count+1)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node.next.keys.add(key);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 tmp = new Node(node.count+1);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tmp.keys.add(key);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tmp.prev = node;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tmp.next = node.next;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node.next.prev = tmp;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node.nex</w:t>
      </w:r>
      <w:r w:rsidRPr="00A01E92">
        <w:rPr>
          <w:sz w:val="18"/>
          <w:szCs w:val="18"/>
        </w:rPr>
        <w:t>t = tmp;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nodeHash.put(key, node.next);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if (node.keys.size() == 0) remove(node);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void removeOld()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(head == null)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old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n: head.keys)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old = 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head.keys.remove(old);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(head.keys.size() == 0) remove(head);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nodeHash.remove(old);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valueHash.remove(old);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void remove(Node node)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</w:t>
      </w:r>
      <w:r w:rsidRPr="00A01E92">
        <w:rPr>
          <w:sz w:val="18"/>
          <w:szCs w:val="18"/>
        </w:rPr>
        <w:t xml:space="preserve"> if (node.prev ==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head = node.next;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node.prev.next = node.next;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(node.next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node.next.prev = node.prev;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class Node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pu</w:t>
      </w:r>
      <w:r w:rsidRPr="00A01E92">
        <w:rPr>
          <w:sz w:val="18"/>
          <w:szCs w:val="18"/>
        </w:rPr>
        <w:t>blic int count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public LinkedHashSet&lt;Integer&gt; keys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public Node prev = null, next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public Node(int count)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this.count = count;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keys = new LinkedHashSet&lt;Integer&gt;();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prev = next =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454,Hamming Distance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Python 1 line 49ms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hammingDistance(self, x, y):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z = x ^ 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count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z &gt;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count += z &amp;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z &gt;&gt;=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count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1 Line Solution :D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"corresponding bits are different"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455,Minimum Moves to Equal Array Elements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2 lines Python, 2 ways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minMoves2(self,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median = sorted(nums)[len(nums) / 2]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sum(abs(num - median) for num in nums)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minMoves2(self,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nums.sort()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sum(nums[~i] - nums[i] for i in range(len(nums) / 2)</w:t>
      </w:r>
      <w:r w:rsidRPr="00A01E92">
        <w:rPr>
          <w:sz w:val="18"/>
          <w:szCs w:val="18"/>
        </w:rPr>
        <w:t>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Java(just like meeting point problem)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minMoves2(int[]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Arrays.sort(nums);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i = 0, j = nums.length-1;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count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while(i &lt; j){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count </w:t>
      </w:r>
      <w:r w:rsidRPr="00A01E92">
        <w:rPr>
          <w:sz w:val="18"/>
          <w:szCs w:val="18"/>
        </w:rPr>
        <w:t>+= nums[j]-nums[i];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j--;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count;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456,Island Perimeter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islandPerimeter(self, grid):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sum(sum(map(operator.ne, [0] + row, row + [0]))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for row in grid + map(list, zip(*grid)))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clear and easy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islandPerimeter(int[][] grid)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islands = 0, neighbours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grid.</w:t>
      </w:r>
      <w:r w:rsidRPr="00A01E92">
        <w:rPr>
          <w:sz w:val="18"/>
          <w:szCs w:val="18"/>
        </w:rPr>
        <w:t>length;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(int j = 0; j &lt; grid[i].length; j++)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(grid[i][j] == 1)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islands++; // count islands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if (i &lt; grid.length - 1 &amp;&amp; grid[i + 1][j] == 1) neighbours++; // count down</w:t>
      </w:r>
      <w:r w:rsidRPr="00A01E92">
        <w:rPr>
          <w:sz w:val="18"/>
          <w:szCs w:val="18"/>
        </w:rPr>
        <w:t xml:space="preserve"> neighbours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if (j &lt; grid[i].length - 1 &amp;&amp; grid[i][j + 1] == 1) neighbours++; // count right neighbours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islands * 4 - neighbours * 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457,Can I Win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</w:t>
      </w:r>
      <w:r w:rsidRPr="00A01E92">
        <w:rPr>
          <w:b/>
          <w:sz w:val="18"/>
          <w:szCs w:val="18"/>
        </w:rPr>
        <w:t>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solution, easy to understand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canIWin(self, maxChoosableInteger, desiredTotal):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maxChoosableInteger: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desiredTotal: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bool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(1 + maxChoosableInteger) * maxChoosableInteger/2 &lt; desiredTotal: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self.memo = 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self.helper(range(1, maxChoosableInteger + 1), desiredTotal)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helper(self, nums, desiredTotal</w:t>
      </w:r>
      <w:r w:rsidRPr="00A01E92">
        <w:rPr>
          <w:sz w:val="18"/>
          <w:szCs w:val="18"/>
        </w:rPr>
        <w:t>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hash = str(nums)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hash in self.memo: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self.memo[hash]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nums[-1] &gt;= desiredTotal: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range(len(nums)):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not self.helper(nums[:i] + nums[i+1:], desiredTotal - nums[i]):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self.memo[hash]=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self.memo[hash] =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False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Java solution using HashMap with deta</w:t>
      </w:r>
      <w:r w:rsidRPr="00A01E92">
        <w:rPr>
          <w:sz w:val="18"/>
          <w:szCs w:val="18"/>
        </w:rPr>
        <w:t xml:space="preserve">iled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O(2^n)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459,Count The Repetitions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Ugly Java brute force solution, but accepted. 1088ms.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getMaxRepetitions(String s1, int n1, String s2, int n2)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char[] array1 = s1.toCharArray(), array2 = s2.toCharArray();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count1 = 0, count2 = 0, i = 0, j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(count1 &lt; n1)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(array1[i] == array2[j])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j++;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(j == arra</w:t>
      </w:r>
      <w:r w:rsidRPr="00A01E92">
        <w:rPr>
          <w:sz w:val="18"/>
          <w:szCs w:val="18"/>
        </w:rPr>
        <w:t>y2.length)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j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count2++;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(i == array1.length)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count1++;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</w:t>
      </w:r>
      <w:r w:rsidRPr="00A01E92">
        <w:rPr>
          <w:sz w:val="18"/>
          <w:szCs w:val="18"/>
        </w:rPr>
        <w:t xml:space="preserve">   return count2 / n2;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460,Unique Substrings in Wraparound String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Concise O(n) 6-liner in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'abcdefghijklmnopqrstuvwxyza’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Concise Java solution using DP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461,Validate IP Address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validIPAddress(self, IP):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def is_hex(s):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hex_digits = set("0123456789abcdefABCDEF")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char in 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not (char in hex_digits):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</w:t>
      </w:r>
      <w:r w:rsidRPr="00A01E92">
        <w:rPr>
          <w:sz w:val="18"/>
          <w:szCs w:val="18"/>
        </w:rPr>
        <w:t xml:space="preserve">            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ary = IP.split('.')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len(ary) == 4: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i in xrange(len(ary)):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not ary[i].isdigit() or not 0 &lt;= int(ary[i]) &lt; 256 or (ary[i][0] == '0' and len(ary[i]) </w:t>
      </w:r>
      <w:r w:rsidRPr="00A01E92">
        <w:rPr>
          <w:sz w:val="18"/>
          <w:szCs w:val="18"/>
        </w:rPr>
        <w:t>&gt; 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return "Neither"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"IPv4"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ary = IP.split(':')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len(ary) == 8: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i in xrange(len(ary)):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tmp = ary[i]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len(tmp) == 0 or not len(tmp) &lt;</w:t>
      </w:r>
      <w:r w:rsidRPr="00A01E92">
        <w:rPr>
          <w:sz w:val="18"/>
          <w:szCs w:val="18"/>
        </w:rPr>
        <w:t xml:space="preserve">= 4 or not is_hex(tmp):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return "Neither"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"IPv6"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"Neither"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Simple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String validIPAddress(String IP)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if(isValidIPv4(IP)) return "IPv4";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else if(isVali</w:t>
      </w:r>
      <w:r w:rsidRPr="00A01E92">
        <w:rPr>
          <w:sz w:val="18"/>
          <w:szCs w:val="18"/>
        </w:rPr>
        <w:t>dIPv6(IP)) return "IPv6";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else return "Neither";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boolean isValidIPv4(String ip)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if(ip.length()&lt;7)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if(ip.charAt(0)=='.')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if(ip.charAt(ip.length()-1)=='.')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String[] tokens = ip.split("\\.");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if(tokens.length!=4)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for(String token:tokens)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if(!isValidIPv4Token(token))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boolean isValidIPv4Token(String token)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if(token.startsWith("0") &amp;&amp; token.length()&gt;1)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try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>int parsedInt = Integer.parseInt(token);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if(parsedInt&lt;0 || parsedInt&gt;255)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if(parsedInt==0 &amp;&amp; token.charAt(0)!='0')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 catch(NumberFormatException nfe)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boolean isValidIPv</w:t>
      </w:r>
      <w:r w:rsidRPr="00A01E92">
        <w:rPr>
          <w:sz w:val="18"/>
          <w:szCs w:val="18"/>
        </w:rPr>
        <w:t>6(String ip)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if(ip.length()&lt;15)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if(ip.charAt(0)==':')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if(ip.charAt(ip.length()-1)==':')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String[] tokens = ip.split(":");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if(tokens.length!=8)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for(String token: tokens)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if(!isValidIP</w:t>
      </w:r>
      <w:r w:rsidRPr="00A01E92">
        <w:rPr>
          <w:sz w:val="18"/>
          <w:szCs w:val="18"/>
        </w:rPr>
        <w:t>v6Token(token))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public boolean isValidIPv6Token(String token)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if(token.length()&gt;4 || token.length()==0)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char[] chars = token.toCharArray();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for(char c:chars)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boolean isDigit = c&gt;=48 &amp;&amp; c&lt;=57;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boolean isUppercaseAF = c&gt;=65 &amp;&amp; c&lt;=70;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boolean isLowerCaseAF = c&gt;=97 &amp;&amp; c&lt;=102;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if(!(isDigit || isUppercaseAF || isLowerCaseAF))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>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464,Concatenated Words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S </w:t>
      </w:r>
      <w:r w:rsidRPr="00A01E92">
        <w:rPr>
          <w:sz w:val="18"/>
          <w:szCs w:val="18"/>
        </w:rPr>
        <w:t>= set(A)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ans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for word in A: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if not word: continue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stack = [0]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seen = {0}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M = len(word)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while stack: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node = stack.pop()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node == M: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ans.append(word)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break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j in xrange(M - node + 1):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if (word[node:node+j] in S and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node + j not in seen and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(node &gt; 0 or node + j != M)):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stack.append(node + j)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seen.add(node + j)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return ans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DP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465,Matchsticks to </w:t>
      </w:r>
      <w:r w:rsidRPr="00A01E92">
        <w:rPr>
          <w:sz w:val="18"/>
          <w:szCs w:val="18"/>
        </w:rPr>
        <w:t>Square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if len(A) &lt; 4 or sum(A) % 4 or max(A) &gt; sum(A) / 4: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return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T = sum(A) / 4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N = len(A)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A.sort()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memo = 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dp(mask, cur = 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if (mask, cur) in memo: return memo[mask, cur]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if ma</w:t>
      </w:r>
      <w:r w:rsidRPr="00A01E92">
        <w:rPr>
          <w:sz w:val="18"/>
          <w:szCs w:val="18"/>
        </w:rPr>
        <w:t>sk == 0: return cur ==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if cur == 0: return dp(mask, 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ans =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for bit in xrange(N):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mask &amp; (1 &lt;&lt; bit):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if A[bit] &gt; cur: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break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if dp(mask ^ (1 &lt;&lt; bit), cur - A[bit]):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ans =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break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memo[mask, cur] = ans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return ans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return dp(2**N - 1)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DFS Solution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466,Ones and Zeroes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0-1 knapsack in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dp(k, x, y) = max(dp(k-1, x-z, y-o) + 1, dp(k-1, x, y))   (z is </w:t>
      </w:r>
      <w:r w:rsidRPr="00A01E92">
        <w:rPr>
          <w:sz w:val="18"/>
          <w:szCs w:val="18"/>
        </w:rPr>
        <w:t>zeroes in strs[k], o is ones in strs[k])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c++ DP solution with comments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int findMaxForm(vector&lt;string&gt;&amp; strs, int m, 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vector&lt;vector&lt;int&gt;&gt; memo(m+1, vector&lt;int&gt;(n+1, 0));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int numZeroes, numOnes;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for (auto &amp;s : strs)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numZeroes = numOnes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count number of zeroes and ones in current string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(auto c :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if (c == '0')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numZeroes++;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else if (c == '1')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numOnes++;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memo[i][j] = the max number of strings that can be formed with i 0's and j 1's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from the first few strings up to the current string 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Catch: have to go from bottom right to top left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Why? If a cell in the memo is updated(becaus</w:t>
      </w:r>
      <w:r w:rsidRPr="00A01E92">
        <w:rPr>
          <w:sz w:val="18"/>
          <w:szCs w:val="18"/>
        </w:rPr>
        <w:t>e s is selected),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we should be adding 1 to memo[i][j] from the previous iteration (when we were not considering 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// If we go from top left to bottom right, we would be using results from this iteration =&gt; overcounting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 = m; i </w:t>
      </w:r>
      <w:r w:rsidRPr="00A01E92">
        <w:rPr>
          <w:sz w:val="18"/>
          <w:szCs w:val="18"/>
        </w:rPr>
        <w:t>&gt;= numZeroes; i--)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for (int j = n; j &gt;= numOnes; j--)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memo[i][j] = max(memo[i][j], memo[i - numZeroes][j - numOnes]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return memo[m][n];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467,Heaters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and Clean Java Binary Search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Arrays.binarySearch()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468,Number Complement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lastRenderedPageBreak/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findComplement(self, num):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i &lt;= num: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 = i &lt;&lt;</w:t>
      </w:r>
      <w:r w:rsidRPr="00A01E92">
        <w:rPr>
          <w:sz w:val="18"/>
          <w:szCs w:val="18"/>
        </w:rPr>
        <w:t xml:space="preserve">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(i - 1) ^ num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3 line C++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findComplement(int 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unsigned mask = ~0;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(num &amp; mask) mask &lt;&lt;=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~mask &amp; ~num;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469,Total Hammi</w:t>
      </w:r>
      <w:r w:rsidRPr="00A01E92">
        <w:rPr>
          <w:sz w:val="18"/>
          <w:szCs w:val="18"/>
        </w:rPr>
        <w:t>ng Distance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via Strings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totalHammingDistance(self,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sum(b.count('0') * b.count('1') for b in zip(*map('{:032b}'.format, nums)))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O(n) time O(1) Space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public int </w:t>
      </w:r>
      <w:r w:rsidRPr="00A01E92">
        <w:rPr>
          <w:sz w:val="18"/>
          <w:szCs w:val="18"/>
        </w:rPr>
        <w:t>totalHammingDistance(int[]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total = 0, n = nums.length;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j=0;j&lt;32;j++)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bitCount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i=0;i&lt;n;i++)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bitCount += (nums[i] &gt;&gt; j) &amp;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total += bitCount*(n - bitCount);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total;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470,Largest Palindrome Product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lastRenderedPageBreak/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Time limit exceeded in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largestPalindrome(self,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</w:t>
      </w:r>
      <w:r w:rsidRPr="00A01E92">
        <w:rPr>
          <w:sz w:val="18"/>
          <w:szCs w:val="18"/>
        </w:rPr>
        <w:t xml:space="preserve"> n==1: return 9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upper = 10**n-1             # Largest n-digit number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firstHalf = int(upper*upper/10**n)   # First n digits of largest palindrome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Loop over palindromes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found = False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not found: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secondHalf = int(str(firstHalf)[::-1])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tryThis = firstHalf*10**n + secondHalf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# Loop over a.  If </w:t>
      </w:r>
      <w:proofErr w:type="gramStart"/>
      <w:r w:rsidRPr="00A01E92">
        <w:rPr>
          <w:sz w:val="18"/>
          <w:szCs w:val="18"/>
        </w:rPr>
        <w:t>a is</w:t>
      </w:r>
      <w:proofErr w:type="gramEnd"/>
      <w:r w:rsidRPr="00A01E92">
        <w:rPr>
          <w:sz w:val="18"/>
          <w:szCs w:val="18"/>
        </w:rPr>
        <w:t xml:space="preserve"> an integer multiple of tryThis, you win.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proofErr w:type="gramStart"/>
      <w:r w:rsidRPr="00A01E92">
        <w:rPr>
          <w:sz w:val="18"/>
          <w:szCs w:val="18"/>
        </w:rPr>
        <w:t>for</w:t>
      </w:r>
      <w:proofErr w:type="gramEnd"/>
      <w:r w:rsidRPr="00A01E92">
        <w:rPr>
          <w:sz w:val="18"/>
          <w:szCs w:val="18"/>
        </w:rPr>
        <w:t xml:space="preserve"> a in xrange(upper,</w:t>
      </w:r>
      <w:r w:rsidRPr="00A01E92">
        <w:rPr>
          <w:sz w:val="18"/>
          <w:szCs w:val="18"/>
        </w:rPr>
        <w:t xml:space="preserve"> 0, -1):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Test for b more than n digits or a^2 greater than the palindrome.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(The second check is valid because we are searching in decreasing order of a).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tryThis/a &gt; upper or a*a &lt;</w:t>
      </w:r>
      <w:r w:rsidRPr="00A01E92">
        <w:rPr>
          <w:sz w:val="18"/>
          <w:szCs w:val="18"/>
        </w:rPr>
        <w:t xml:space="preserve"> tryThis: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break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tryThis % a == 0: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found = True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break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firstHalf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tryThis % 1337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Java Solution using assumed max palindro</w:t>
      </w:r>
      <w:r w:rsidRPr="00A01E92">
        <w:rPr>
          <w:sz w:val="18"/>
          <w:szCs w:val="18"/>
        </w:rPr>
        <w:t xml:space="preserve">m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public int largestPalindrome(int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if input is 1 then max is 9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if(n == 1){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9;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if n = 3 then upperBound = 999 and lowerBound = 99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upperBound = (int) Math.</w:t>
      </w:r>
      <w:r w:rsidRPr="00A01E92">
        <w:rPr>
          <w:sz w:val="18"/>
          <w:szCs w:val="18"/>
        </w:rPr>
        <w:t>pow(10, n) - 1, lowerBound = upperBound / 10;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long maxNumber = (long) upperBound * (long) upperBound;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represents the first half of the maximum assumed palindrom.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e.g. if n = 3 then maxNumber = 999 x 999 = 998001 so firstHalf = 998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firstHalf = (int)(maxNumber / (long) Math.pow(10, n));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boolean palindromFound =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long palindrom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(!p</w:t>
      </w:r>
      <w:r w:rsidRPr="00A01E92">
        <w:rPr>
          <w:sz w:val="18"/>
          <w:szCs w:val="18"/>
        </w:rPr>
        <w:t>alindromFound)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 creates maximum assumed palindrom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 e.g. if n = 3 first time the maximum assumed palindrom will be 998 899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palindrom = createPalindrom(firstHalf);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 here i and palindro</w:t>
      </w:r>
      <w:r w:rsidRPr="00A01E92">
        <w:rPr>
          <w:sz w:val="18"/>
          <w:szCs w:val="18"/>
        </w:rPr>
        <w:t>m/i forms the two factor of assumed palindrom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(long i = upperBound; upperBound &gt; lowerBound; i--)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// if n= 3 none of the factor of palindrom  can be more than 999 or less than square root of assumed palindrom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(palindrom / i &gt; maxNumber || i * i &lt; palindrom)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// if two factors found, where both of them are n-digits,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(palindrom % i ==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 xml:space="preserve">                  palindromFound =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firstHalf--;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(int) (palindrom % 1337);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long createPalindrom(long 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String str = num + new StringBuilder().append(num).reverse().toString();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Long.parseLong(str);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471,Sliding Window Median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Easy Python O(nk)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medianSlidingWindow(self, nums,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window = s</w:t>
      </w:r>
      <w:r w:rsidRPr="00A01E92">
        <w:rPr>
          <w:sz w:val="18"/>
          <w:szCs w:val="18"/>
        </w:rPr>
        <w:t>orted(nums[:k])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medians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a, b in zip(nums, nums[k:] + [0]):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medians.append((window[k/2] + window[~(k/2)]) / 2.)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window.remove(a)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bisect.insort(window, b)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medians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O(n log k) C++ using</w:t>
      </w:r>
      <w:r w:rsidRPr="00A01E92">
        <w:rPr>
          <w:sz w:val="18"/>
          <w:szCs w:val="18"/>
        </w:rPr>
        <w:t xml:space="preserve"> multiset and updating middle-iterator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vector&lt;double&gt; medianSlidingWindow(vector&lt;int&gt;&amp; nums,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multiset&lt;int&gt; window(nums.begin(), nums.begin() + k);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auto mid = next(window.begin(), k / 2);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vector&lt;double&gt; medians;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i=k; </w:t>
      </w:r>
      <w:r w:rsidRPr="00A01E92">
        <w:rPr>
          <w:sz w:val="18"/>
          <w:szCs w:val="18"/>
        </w:rPr>
        <w:t>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Push the current median.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medians.push_</w:t>
      </w:r>
      <w:proofErr w:type="gramStart"/>
      <w:r w:rsidRPr="00A01E92">
        <w:rPr>
          <w:sz w:val="18"/>
          <w:szCs w:val="18"/>
        </w:rPr>
        <w:t>back(</w:t>
      </w:r>
      <w:proofErr w:type="gramEnd"/>
      <w:r w:rsidRPr="00A01E92">
        <w:rPr>
          <w:sz w:val="18"/>
          <w:szCs w:val="18"/>
        </w:rPr>
        <w:t>(double(*mid) + *prev(mid, 1 - k%2)) / 2);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If all done, return.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proofErr w:type="gramStart"/>
      <w:r w:rsidRPr="00A01E92">
        <w:rPr>
          <w:sz w:val="18"/>
          <w:szCs w:val="18"/>
        </w:rPr>
        <w:t>if</w:t>
      </w:r>
      <w:proofErr w:type="gramEnd"/>
      <w:r w:rsidRPr="00A01E92">
        <w:rPr>
          <w:sz w:val="18"/>
          <w:szCs w:val="18"/>
        </w:rPr>
        <w:t xml:space="preserve"> (i == nums.size())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medians;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Insert nums[i].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proofErr w:type="gramStart"/>
      <w:r w:rsidRPr="00A01E92">
        <w:rPr>
          <w:sz w:val="18"/>
          <w:szCs w:val="18"/>
        </w:rPr>
        <w:t>window.insert(</w:t>
      </w:r>
      <w:proofErr w:type="gramEnd"/>
      <w:r w:rsidRPr="00A01E92">
        <w:rPr>
          <w:sz w:val="18"/>
          <w:szCs w:val="18"/>
        </w:rPr>
        <w:t>nums[i]);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(nums[i] &lt; *mid)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mid--;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Erase nums[i-k].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(nums[i-k] &lt;= *mid)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mid++;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window.erase(window.lower_bound(nums[i-k]));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472,Magical String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Python using queue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magicalString(self,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:type n: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 = [1,2,2]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idx =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len(S) &lt; 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 += S[idx] * [(3 - S[-1])]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idx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S[:n].count(1)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Java solution using one array and two pointers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473,License Key Formatting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</w:t>
      </w:r>
      <w:r w:rsidRPr="00A01E92">
        <w:rPr>
          <w:sz w:val="18"/>
          <w:szCs w:val="18"/>
        </w:rPr>
        <w:t>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licenseKeyFormatting(self, S,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S: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K: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 = S.upper().replace('-','')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size = len(S)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s1 = K if size%K==0 else size%K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</w:t>
      </w:r>
      <w:r w:rsidRPr="00A01E92">
        <w:rPr>
          <w:sz w:val="18"/>
          <w:szCs w:val="18"/>
        </w:rPr>
        <w:t xml:space="preserve">   res = S[:s1]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s1&lt;size: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 += '-'+S[s1:s1+K]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s1 += 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5 lines clean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String licenseKeyFormatting(String s,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StringBuilder sb = new StringBuilder();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s.length() - 1; i &gt;= 0; i--)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(s.charAt(i) != '-')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sb.append(sb.length() % (k + 1) == k ? '-' : "").append(s.charAt(i));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sb.reverse().toSt</w:t>
      </w:r>
      <w:r w:rsidRPr="00A01E92">
        <w:rPr>
          <w:sz w:val="18"/>
          <w:szCs w:val="18"/>
        </w:rPr>
        <w:t>ring().toUpperCase();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474,Smallest Good Base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 with detailed mathematical explanation and derivation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import math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smallestGoodBase(self,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</w:t>
      </w:r>
      <w:r w:rsidRPr="00A01E92">
        <w:rPr>
          <w:sz w:val="18"/>
          <w:szCs w:val="18"/>
        </w:rPr>
        <w:t>n: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 = int(n)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max_m = int(math.log(n,2)) # Refer [7]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m in range(max_m,1,-1):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k = int(n**m**-1)  # Refer [6]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(k**(m+1)-1)//(k-1) == 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Refer [3]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str(k)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str(n-1)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3ms, AC, C++, long long int + binary search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 smallestGoodBase(string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unsigned long long tn=(</w:t>
      </w:r>
      <w:r w:rsidRPr="00A01E92">
        <w:rPr>
          <w:sz w:val="18"/>
          <w:szCs w:val="18"/>
        </w:rPr>
        <w:t>unsigned long long)stoll(n);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unsigned long long x=1;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i=62;i&gt;=1;i--)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((x&lt;&lt;i)&lt;tn)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unsigned long long cur=mysolve(tn,i);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(cur!=0) return to_string(cur);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to_string(tn-1);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unsigned long long mysolve(unsigned long long n,int 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double tn=(double) 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unsigned long long right=(unsigned long long)(pow(tn,1.0/d)+1);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unsigned long long left=1;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while (left&lt;=right){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 xml:space="preserve">      unsigned long long mid=left+(right-left)/2;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unsigned long long sum=1,cur=1;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i=1;i&lt;=d;i++)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cur*=mid;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sum+=cur;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(sum==n) return mid;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(sum&gt;n) right=mid-1;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 left=mid+1;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476,Max Consecutive Ones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findMaxConsecutiveOnes(self,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cnt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ans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num in nums: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num == 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cnt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ans = max(ans, cnt)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cnt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ans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4 lines concise solution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findMaxConsecutiveOnes(int[]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maxHere = 0, max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n : nums)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max = Math.max(max, maxHere = n == 0 ? 0 : maxHere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max;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477,Predict the Winner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with memorization [48 ms]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PredictTheWinner(self,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def check(left, right, memo):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left &gt; right: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left == right: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</w:t>
      </w:r>
      <w:r w:rsidRPr="00A01E92">
        <w:rPr>
          <w:sz w:val="18"/>
          <w:szCs w:val="18"/>
        </w:rPr>
        <w:t xml:space="preserve">   return nums[left]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not (left, right) in memo: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ss = sum(nums[left: right + 1])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l, r = ss - check(left + 1, right, memo) + nums[left], ss - check(left, right - 1, memo) + nums[right]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memo[(</w:t>
      </w:r>
      <w:r w:rsidRPr="00A01E92">
        <w:rPr>
          <w:sz w:val="18"/>
          <w:szCs w:val="18"/>
        </w:rPr>
        <w:t>left, right)] = max(l, r)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memo[(left, right)]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 = sum(nums)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c1 = check(0, len(nums) - 1, {})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c1 &gt;= s - c1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1 Line Recursion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boolean PredictTheWinner(int[]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helper(nums, 0, nums.length-1)&gt;=0;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int helper(int[] nums, int s, int e){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s==e ? nums[e] : Math.max(nums[e] - helper(nums, s, e-1), nums[s] - helpe</w:t>
      </w:r>
      <w:r w:rsidRPr="00A01E92">
        <w:rPr>
          <w:sz w:val="18"/>
          <w:szCs w:val="18"/>
        </w:rPr>
        <w:t>r(nums, s+1, e));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479,Zuma Game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DP O(N^3) Solution in Python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getBalls()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Standard test program is wrong?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"RRWWRRBBRR", "WB"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t>481,Increasing Subsequences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findSubsequences(self,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subs = {()}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num in nums: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subs |= {sub + (num,)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for sub in subs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if not sub or sub[-1] &lt;= num}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[sub for sub in subs if len(sub) &gt;= 2]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20 lines backtracking solution using set, beats 100%.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public List&lt;List&lt;Integer&gt;&gt; findSubsequences(int[]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Set&lt;List&lt;Integer&gt;&gt; res= new HashSet&lt;List&lt;Integer&gt;&gt;();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List&lt;Integer&gt; h</w:t>
      </w:r>
      <w:r w:rsidRPr="00A01E92">
        <w:rPr>
          <w:sz w:val="18"/>
          <w:szCs w:val="18"/>
        </w:rPr>
        <w:t>older = new ArrayList&lt;Integer&gt;();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findSequence(res, holder, 0, nums);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List result = new ArrayList(res);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void findSequence(Set&lt;List&lt;Integer&gt;&gt; res, List&lt;Integer&gt; holder, int index, int[] nums</w:t>
      </w:r>
      <w:r w:rsidRPr="00A01E92">
        <w:rPr>
          <w:sz w:val="18"/>
          <w:szCs w:val="18"/>
        </w:rPr>
        <w:t>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(holder.size() &gt;= 2)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res.add(new ArrayList(holder));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index; i &lt; nums.length;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if(holder.size() == 0 || holder.get(holder.size() - 1) &lt;= nums[i])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holder.ad</w:t>
      </w:r>
      <w:r w:rsidRPr="00A01E92">
        <w:rPr>
          <w:sz w:val="18"/>
          <w:szCs w:val="18"/>
        </w:rPr>
        <w:t>d(nums[i]);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findSequence(res, holder, i + 1, nums);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holder.remove(holder.size() - 1);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482,Construct the Rectangle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constructRectangle(self, area):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mid = int(math.sqrt(area))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mid &gt;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area % mid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[int(area / mid), int(mid)]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mid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3 line Clean and easy understa</w:t>
      </w:r>
      <w:r w:rsidRPr="00A01E92">
        <w:rPr>
          <w:sz w:val="18"/>
          <w:szCs w:val="18"/>
        </w:rPr>
        <w:t xml:space="preserve">nd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int[] constructRectangle(int area)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w = (int)Math.sqrt(area);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while (area%w!=0) w--;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>return new int[]{area/w, w};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483,Reverse Pairs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divide &amp; conquer and DP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class </w:t>
      </w:r>
      <w:r w:rsidRPr="00A01E92">
        <w:rPr>
          <w:sz w:val="18"/>
          <w:szCs w:val="18"/>
        </w:rPr>
        <w:t>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reversePairs(self,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self.helper(nums, 0, len(nums))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helper(self, nums, l, r):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mid = l + r &gt;&gt;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mid == l: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total = self.helper(nums, l, mid) + self.helper(nums, mid, r)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prev_total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range(l, mid):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target = nums[i] - 1 &gt;&gt;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idx = bisect.bisect_right(nums, target, mid, r)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prev_total += id</w:t>
      </w:r>
      <w:r w:rsidRPr="00A01E92">
        <w:rPr>
          <w:sz w:val="18"/>
          <w:szCs w:val="18"/>
        </w:rPr>
        <w:t>x - mid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mid = idx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total += prev_total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nums[l: r] = sorted(nums[l: r])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total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General principles behind problems similar to "Reverse Pairs"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BST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484,Target Sum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DP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findTargetSumWays(self, nums,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nums: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dic = {nums[0]: 1, -nums[0]: 1} if nums[0] != 0 else {0: 2}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range(1, len(nums)):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tdic = 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d in dic: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tdic[d + nums[i]] = tdic.get(d + nums[i], 0) + dic.get(d,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tdic[d - nums[i]] = tdic.get(d - nums[i], 0) + dic.get(d,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dic = tdic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dic.get(S,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J</w:t>
      </w:r>
      <w:r w:rsidRPr="00A01E92">
        <w:rPr>
          <w:sz w:val="18"/>
          <w:szCs w:val="18"/>
        </w:rPr>
        <w:t xml:space="preserve">ava (15 ms) C++ (3 ms) O(ns) iterative DP solution using subset sum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nums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485,Teemo Attacking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 for Teemo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findPoisonedDuration(self, timeSeries, duration):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ans = duration * len(timeSeries)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range(1,len(timeSeries)):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ans -= max(0, duration - (timeSeries[i] - timeSeries[i-1]))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ans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 for Teemo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</w:t>
      </w:r>
      <w:r w:rsidRPr="00A01E92">
        <w:rPr>
          <w:sz w:val="18"/>
          <w:szCs w:val="18"/>
        </w:rPr>
        <w:t>f findPoisonedDuration(self, timeSeries, duration):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ans = duration * len(timeSeries)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range(1,len(timeSeries)):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ans -= max(0, duration - (timeSeries[i] - timeSeries[i-1]))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ans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486,Next Greater </w:t>
      </w:r>
      <w:r w:rsidRPr="00A01E92">
        <w:rPr>
          <w:sz w:val="18"/>
          <w:szCs w:val="18"/>
        </w:rPr>
        <w:t>Element 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 with O(n)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 = 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ans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x in nums: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 len(st) and st[-1] &lt; x: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d[st.pop()] = 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st.append(x)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 xml:space="preserve">    for x in findNums: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ans.append(d.get(x, -1))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ans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10 lines linear time complexity O(n)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[5, 4, 3, 2, 1, 6]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487,Diagonal Traverse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sorting and normal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findDiagonalOrder(self, matrix):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entries = [(i+j, (j, i)[(i^j)&amp;1], 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for i, row in enumerate(matrix)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for j, val in enumerate(row)]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[e[2] for e in sorted(entries)]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Concise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bottom border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489,Keyboard Row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one-liner Ruby +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find_words(words)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words.select { |w| w =~ /^([qwertyuiop]*|[asdfghjkl]*|[zxcvbnm]*)$/i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end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lastRenderedPageBreak/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Java 1-Line</w:t>
      </w:r>
      <w:r w:rsidRPr="00A01E92">
        <w:rPr>
          <w:sz w:val="18"/>
          <w:szCs w:val="18"/>
        </w:rPr>
        <w:t xml:space="preserve"> Solution via Regex and Stream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String[] findWords(String[] words)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Stream.of(words).filter(s -&gt; s.toLowerCase().matches("[qwertyuiop]*|[asdfghjkl]*|[zxcvbnm]*")).toArray(String[]::new);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490,Find Mode in Binary Search Tree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Python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count = collections.Counter()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dfs(node):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node: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count[node.val]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dfs(node.left)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dfs(node.right)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dfs(root)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max_ct = max(count.itervalues())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return [k </w:t>
      </w:r>
      <w:r w:rsidRPr="00A01E92">
        <w:rPr>
          <w:sz w:val="18"/>
          <w:szCs w:val="18"/>
        </w:rPr>
        <w:t>for k, v in count.iteritems() if v == max_ct]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Proper O(1) space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int[] findMode(TreeNode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inorder(root);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modes = new int[modeCount];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modeCount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</w:t>
      </w:r>
      <w:r w:rsidRPr="00A01E92">
        <w:rPr>
          <w:sz w:val="18"/>
          <w:szCs w:val="18"/>
        </w:rPr>
        <w:t>rCount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inorder(root);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modes;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int currVal;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int currCount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int maxCount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int modeCount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private int[] modes;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void handleValue(int val)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(val != currVal)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currVal = val;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currCount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currCount++;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(currCount &gt; maxCount)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maxCount = currCount;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modeCount =</w:t>
      </w:r>
      <w:r w:rsidRPr="00A01E92">
        <w:rPr>
          <w:sz w:val="18"/>
          <w:szCs w:val="18"/>
        </w:rPr>
        <w:t xml:space="preserve">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 else if (currCount == maxCount)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(modes != null)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modes[modeCount] = currVal;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modeCount++;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void inorder(TreeNode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(root == null)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    inorder(root.left);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handleValue(root.val);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inorder(root.right);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491,IPO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findMaximizedCapital(self, k, W, Profits, Capital):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current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future = sorted(zip(Capital, Profits))[::-1]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_ in range(k):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future and future[-1][0] &lt;= W: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heapq.heappush(current, -future.pop()[1])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current: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 -= heapq.heappop(current)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W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</w:t>
      </w:r>
      <w:r w:rsidRPr="00A01E92">
        <w:rPr>
          <w:b/>
          <w:sz w:val="18"/>
          <w:szCs w:val="18"/>
        </w:rPr>
        <w:t>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Very Simple (Greedy) Java Solution using two PriorityQueues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max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t>492,Next Greater Element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6 lines solution using stack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nextGreaterElements(self,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stack, res = [], [-1] * len(nums)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range(len(nums)) * 2: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 stack and (nums[stack[-1]] &lt; nums[i]):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res[stack.pop()] = nums[i]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stack.append(i)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10 lines and C++ 12 lines linear time complexity O(n)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stack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493,Base 7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easy understand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convertTo7(self, num):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num &lt; 0: return '-' + self.convertTo7(-num)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num &lt; 7: ret</w:t>
      </w:r>
      <w:r w:rsidRPr="00A01E92">
        <w:rPr>
          <w:sz w:val="18"/>
          <w:szCs w:val="18"/>
        </w:rPr>
        <w:t>urn str(num)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self.convertTo7(num // 7) + str(num % 7)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Java, oneliner Ruby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String convertTo7(int 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(num &lt;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'-' + convertTo7(-num);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(num &lt; 7)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num + "";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return convertTo7(num / 7) + num % 7;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495,Relative Ranks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findRelativeRanks(self,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sort = sorted(nums)[::-1]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rank = ["Gold Medal", "Silver Medal", "Bronze Medal"] + map(str, range(4, len(nums) + 1))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map(dict(zip(sort, rank)).get, nums)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Easy Java Solution, Sorting.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score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496,Perfect Number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Straightforward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prime_factorization(N):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d =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while d * d &lt;= 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expo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N % d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expo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N /= 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expo: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yield (d, expo)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if N &gt; 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yield (N,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ans </w:t>
      </w:r>
      <w:r w:rsidRPr="00A01E92">
        <w:rPr>
          <w:sz w:val="18"/>
          <w:szCs w:val="18"/>
        </w:rPr>
        <w:t>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for prime, expo in prime_factorization(abs(N)):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ans *= sum(prime ** k for k in xrange(expo + 1))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return ans == 2*N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boolean checkPerfectNumber(int 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(num == 1)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sum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2; i &lt;= Math.sqrt(num);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(num % i ==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sum += i;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(i != num / i) sum += num / i;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sum++;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return sum == num;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497,Most Frequent Subtree Sum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easy understand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ctr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Verbose Java solution, postOrder traverse, HashMap (18ms)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post-order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498,Find Bottom Left Tree Value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Right-to-Left BFS (Python + Java)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findLeftMostNode(self,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queue = [root]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node in queue: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queue += filter(None, (node.right, node.left))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node.val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</w:t>
      </w:r>
      <w:r w:rsidRPr="00A01E92">
        <w:rPr>
          <w:b/>
          <w:sz w:val="18"/>
          <w:szCs w:val="18"/>
        </w:rPr>
        <w:t>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Right-to-Left BFS (Python + Java)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findLeftMostNode(self,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queue = [root]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node in queue: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queue += filter(None, (node.right, node.left))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node.val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499,Freedom Trail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Python</w:t>
      </w:r>
      <w:r w:rsidRPr="00A01E92">
        <w:rPr>
          <w:sz w:val="18"/>
          <w:szCs w:val="18"/>
        </w:rPr>
        <w:t xml:space="preserve"> Solution (222 ms)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dist(i, j) = min(|i - j|, n - |i - j|)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Concise Java DP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findRotateSteps(String ring, String key)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int n = ring.length();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 = key.length();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int[][] dp = new int[m + 1][n];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m - 1; i &gt;= 0; i--)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(int j = 0; j &lt; n; j++)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dp[i][j] = Integer.MAX_VALUE;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for (int k = 0; k &lt; n; k++)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if (</w:t>
      </w:r>
      <w:r w:rsidRPr="00A01E92">
        <w:rPr>
          <w:sz w:val="18"/>
          <w:szCs w:val="18"/>
        </w:rPr>
        <w:t>ring.charAt(k) == key.charAt(i))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int diff = Math.abs(j - k);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int step = Math.min(diff, n - diff);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dp[i][j] = Math.min(dp[i][j], step + dp[i + 1][k]);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</w:t>
      </w:r>
      <w:r w:rsidRPr="00A01E92">
        <w:rPr>
          <w:sz w:val="18"/>
          <w:szCs w:val="18"/>
        </w:rPr>
        <w:t xml:space="preserve">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dp[0][0] + m;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500,Find Largest Value in Each Tree Row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BFS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findValueMostElement(self,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maxes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row = [root]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any(row):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maxes.append(max(node.val for node in row))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row = [kid for node in row for kid in (node.left, node.right) if kid]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maxes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9ms JAVA DFS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List&lt;Inte</w:t>
      </w:r>
      <w:r w:rsidRPr="00A01E92">
        <w:rPr>
          <w:sz w:val="18"/>
          <w:szCs w:val="18"/>
        </w:rPr>
        <w:t>ger&gt; largestValues(TreeNode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List&lt;Integer&gt; res = new ArrayList&lt;Integer&gt;();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helper(root, res, 0);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void helper(TreeNode root, List&lt;Integer&gt; res, int d){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if(root == null){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</w:t>
      </w:r>
      <w:r w:rsidRPr="00A01E92">
        <w:rPr>
          <w:sz w:val="18"/>
          <w:szCs w:val="18"/>
        </w:rPr>
        <w:t xml:space="preserve">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//expand list size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if(d == res.size()){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res.add(root.val);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//or set value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res.set(d, Math.max(res.get(d), root.val));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helper(root.left, re</w:t>
      </w:r>
      <w:r w:rsidRPr="00A01E92">
        <w:rPr>
          <w:sz w:val="18"/>
          <w:szCs w:val="18"/>
        </w:rPr>
        <w:t>s, d+1);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helper(root.right, res, d+1);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501,Longest Palindromic Subsequence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DP O(n) space O(n^2) time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longestPalindromeSubseq(self, 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s: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 = len(s)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dp = [[1] * 2 for _ in range(n)]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j in xrange(1, len(s)):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i in reversed(xrange(0, j)):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s[i] == s[j]: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dp[i][j%2] = 2 + dp[i + 1][(j - 1)%2] if i + 1 &lt;= j - 1 else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dp[i][j%2] = max(dp[i + 1][j%2], dp[i][(j - 1)%2])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dp[0][(n-1)%2]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Straight forward Java DP sol</w:t>
      </w:r>
      <w:r w:rsidRPr="00A01E92">
        <w:rPr>
          <w:sz w:val="18"/>
          <w:szCs w:val="18"/>
        </w:rPr>
        <w:t xml:space="preserve">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dp[i][j]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502,Super Washing Machines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findMinMoves(self, machines):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machines: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machines: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 = len(machines)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 = sum(machines)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s % 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avg = s / 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ans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left_sum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x in machines: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delta = x - </w:t>
      </w:r>
      <w:r w:rsidRPr="00A01E92">
        <w:rPr>
          <w:sz w:val="18"/>
          <w:szCs w:val="18"/>
        </w:rPr>
        <w:t>avg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ans = max(ans, -left_sum, delta + max(0, left_sum))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left_sum += delta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ans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Super Short &amp; Easy Java O(n)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findMinMoves(int[] machines)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</w:t>
      </w:r>
      <w:r w:rsidRPr="00A01E92">
        <w:rPr>
          <w:sz w:val="18"/>
          <w:szCs w:val="18"/>
        </w:rPr>
        <w:t xml:space="preserve">   int total = 0;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i: machines) total+=i;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if(total%machines.length!=0) return 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avg = total/machines.length, cnt = 0, max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load: machines){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cnt += load-avg; //load-avg is "gain/lose"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max = Math.max(Math.max(max, Math.abs(cnt)), load-avg);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max;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503,Coin Change 2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O(n) space dp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def change(self, amount, coins):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amount: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coins: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dp = [0] * (amount + 1)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dp[0]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coins: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j in range(1, amoun</w:t>
      </w:r>
      <w:r w:rsidRPr="00A01E92">
        <w:rPr>
          <w:sz w:val="18"/>
          <w:szCs w:val="18"/>
        </w:rPr>
        <w:t>t + 1):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if j &gt;= i: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dp[j] += dp[j - 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dp[amount]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Knapsack problem - Java solution with thinking process O(nm) Time and O(m) Space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dp[i][j]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504,Detect Capital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In Python, these are called...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detectCapitalUse(self, word):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word.isupper() or word.islower() or word.istitle()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3 Lines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boolean detectCapitalUse(String word)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 xml:space="preserve">    int cnt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for(char c: word.toCharArray()) if('Z' - c &gt;= 0) cnt++;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((cnt==0 || cnt==word.length()) || (cnt==1 &amp;&amp; 'Z' - word.charAt(0)&gt;=0));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505,Longest Uncommon Subsequence 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Python, Si</w:t>
      </w:r>
      <w:r w:rsidRPr="00A01E92">
        <w:rPr>
          <w:sz w:val="18"/>
          <w:szCs w:val="18"/>
        </w:rPr>
        <w:t xml:space="preserve">mple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findLUSlength(self, A, B):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A == B: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max(len(A), len(B))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I feel this problem is just perfect for April Fools' day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Both strings' lengths will not exceed 100.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506</w:t>
      </w:r>
      <w:proofErr w:type="gramStart"/>
      <w:r w:rsidRPr="00A01E92">
        <w:rPr>
          <w:sz w:val="18"/>
          <w:szCs w:val="18"/>
        </w:rPr>
        <w:t>,Longest</w:t>
      </w:r>
      <w:proofErr w:type="gramEnd"/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>Uncommon Subsequence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Simple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subseq(w1, w2):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#True iff word1 is a subsequence of word2.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c in w2: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i &lt; len(w1) and w1[i] == 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i == len(</w:t>
      </w:r>
      <w:r w:rsidRPr="00A01E92">
        <w:rPr>
          <w:sz w:val="18"/>
          <w:szCs w:val="18"/>
        </w:rPr>
        <w:t>w1)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A.sort(key = len, reverse = True)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for i, word1 in enumerate(A):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all(not subseq(word1, word2)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j, word2 in enumerate(A) if i != j):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len(word1)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return 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Simple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</w:t>
      </w:r>
      <w:r w:rsidRPr="00A01E92">
        <w:rPr>
          <w:sz w:val="18"/>
          <w:szCs w:val="18"/>
        </w:rPr>
        <w:t>f subseq(w1, w2):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#True iff word1 is a subsequence of word2.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c in w2: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i &lt; len(w1) and w1[i] == 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i == len(w1)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A.sort(key = len, reverse = True)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for i, word1 in enumerate(A):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all(not subseq(word1, word2)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j, word2 in enumerate(A) if i != j):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len(word1)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return 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507,Continuous Subarray Sum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with explanation.  62ms  Time O(min(n, k)) mostly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if k == 0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O(n) time O(k) space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boolean checkSubarraySum(int[] nums,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Map&lt;Integer, Integer&gt; map = new HashMap&lt;Integer, Integer&gt;(){{put(0,-1);}};;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runningSum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i=0;i&lt;nums.length;i++)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runn</w:t>
      </w:r>
      <w:r w:rsidRPr="00A01E92">
        <w:rPr>
          <w:sz w:val="18"/>
          <w:szCs w:val="18"/>
        </w:rPr>
        <w:t>ingSum += nums[i];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(k != 0) runningSum %= k;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Integer prev = map.get(runningSum);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(prev != null)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(i - prev &gt; 1) return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 map.put(runningSum, 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508,Longest Word in Dictionary through Deleting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Python solutions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findLongestWord(self, s, 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isSubsequence(x):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it = iter(s)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all(c in it for c in x)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max(sorted(filter(isS</w:t>
      </w:r>
      <w:r w:rsidRPr="00A01E92">
        <w:rPr>
          <w:sz w:val="18"/>
          <w:szCs w:val="18"/>
        </w:rPr>
        <w:t>ubsequence, d)) + [''], key=len)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Java Solutions - Sorting Dictionary and Without Sorting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String findLongestWord(String s, List&lt;String&gt; 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Collections.sort(d, (a,b) -&gt; a.length() != b.length() ? -Integer.compare(a.le</w:t>
      </w:r>
      <w:r w:rsidRPr="00A01E92">
        <w:rPr>
          <w:sz w:val="18"/>
          <w:szCs w:val="18"/>
        </w:rPr>
        <w:t>ngth(), b.length()) :  a.compareTo(b));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(String dictWord : 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i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(char c : s.toCharArray())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(i &lt; dictWord.length() &amp;&amp; c == dictWord.charAt(i)) i++;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(i == dictWord.length()) return dictWo</w:t>
      </w:r>
      <w:r w:rsidRPr="00A01E92">
        <w:rPr>
          <w:sz w:val="18"/>
          <w:szCs w:val="18"/>
        </w:rPr>
        <w:t>rd;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return "";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509,Contiguous Array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O(n) Solution with Visual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count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Easy Java O(n) Solution, PreSum + HashMap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510,Beautiful Arrangement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recursion + DP 66ms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cache = 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countArrangement(self,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def helper(i, X):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i == 1: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key = (i, X)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key in cache: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</w:t>
      </w:r>
      <w:r w:rsidRPr="00A01E92">
        <w:rPr>
          <w:sz w:val="18"/>
          <w:szCs w:val="18"/>
        </w:rPr>
        <w:t>n cache[key]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total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j in xrange(len(X)):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X[j] % i == 0 or i % X[j] == 0: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total += helper(i - 1, X[:j] + X[j + 1:])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cache[key] = total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total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helper(N, tuple(range(1, N + 1)))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Solution, Backtracking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count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countArrangement(int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 == 0)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helper(N, 1, new int[N + 1</w:t>
      </w:r>
      <w:r w:rsidRPr="00A01E92">
        <w:rPr>
          <w:sz w:val="18"/>
          <w:szCs w:val="18"/>
        </w:rPr>
        <w:t>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count;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void helper(int N, int pos, int[] used)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(pos &gt;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count++;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1; i &lt;= N;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(used[i] == 0 &amp;&amp; </w:t>
      </w:r>
      <w:r w:rsidRPr="00A01E92">
        <w:rPr>
          <w:sz w:val="18"/>
          <w:szCs w:val="18"/>
        </w:rPr>
        <w:t>(i % pos == 0 || pos % i == 0))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used[i]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helper(N, pos + 1, used);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used[i]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512,Minesweeper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Python (DFS)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def </w:t>
      </w:r>
      <w:r w:rsidRPr="00A01E92">
        <w:rPr>
          <w:sz w:val="18"/>
          <w:szCs w:val="18"/>
        </w:rPr>
        <w:t>updateBoard(self, A, click):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click = tuple(click)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R, C = len(A), len(A[0])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neighbors(r, c):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dr in xrange(-1, 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dc in xrange(-1, 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(dr or dc) and 0 &lt;= r + dr &lt; R and 0 &lt;= c + dc </w:t>
      </w:r>
      <w:r w:rsidRPr="00A01E92">
        <w:rPr>
          <w:sz w:val="18"/>
          <w:szCs w:val="18"/>
        </w:rPr>
        <w:t>&lt; 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yield r + dr, c + dc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stack = [click]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seen = {click}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stack: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r, c = stack.pop()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A[r][c] == 'M':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A[r][c] = 'X'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mines_adj = sum( A[nr][nc] in 'MX</w:t>
      </w:r>
      <w:r w:rsidRPr="00A01E92">
        <w:rPr>
          <w:sz w:val="18"/>
          <w:szCs w:val="18"/>
        </w:rPr>
        <w:t>' for nr, nc in neighbors(r, c) 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mines_adj: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A[r][c] = str(mines_adj)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A[r][c] = 'B'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for nei in neighbors(r, c):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if A[nei[0]][nei[1]] in 'ME' and nei </w:t>
      </w:r>
      <w:r w:rsidRPr="00A01E92">
        <w:rPr>
          <w:sz w:val="18"/>
          <w:szCs w:val="18"/>
        </w:rPr>
        <w:t>not in seen: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stack.append(nei)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seen.add(nei)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A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Solution, DFS + BFS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Search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513,Minimum Absolute Difference in BST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7 lines AC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getMinimumDifference(self,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def dfs(node, l=[]):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node.left: dfs(node.left, 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l.append(node.val)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node.right: dfs(node.right, 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 = dfs(root)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</w:t>
      </w:r>
      <w:r w:rsidRPr="00A01E92">
        <w:rPr>
          <w:sz w:val="18"/>
          <w:szCs w:val="18"/>
        </w:rPr>
        <w:t>in([abs(a-b) for a,b in zip(l, l[1:])])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Two Solutions, in-order traversal and a more general way using TreeSet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inOrder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515,K-diff Pairs in an Array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1-liner in Python, O(n) time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findPairs(self, nums,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return len(set(nums)&amp;{n+k for n in nums}) if k&gt;0 else sum(v&gt;1 for v in collections.Counter(nums).values()) if k==0 else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O(n) solution - one Hashmap, easy to understand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</w:t>
      </w:r>
      <w:r w:rsidRPr="00A01E92">
        <w:rPr>
          <w:sz w:val="18"/>
          <w:szCs w:val="18"/>
        </w:rPr>
        <w:t>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findPairs(int[] nums,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(nums == null || nums.length == 0 || k &lt; 0)  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Map&lt;Integer, Integer&gt; map = new HashMap&lt;&gt;();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count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: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map.</w:t>
      </w:r>
      <w:r w:rsidRPr="00A01E92">
        <w:rPr>
          <w:sz w:val="18"/>
          <w:szCs w:val="18"/>
        </w:rPr>
        <w:t>put(i, map.getOrDefault(i, 0)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(Map.Entry&lt;Integer, Integer&gt; entry : map.entrySet())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(k ==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//count how many elements in the array that appear more than twice.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</w:t>
      </w:r>
      <w:r w:rsidRPr="00A01E92">
        <w:rPr>
          <w:sz w:val="18"/>
          <w:szCs w:val="18"/>
        </w:rPr>
        <w:t xml:space="preserve"> (entry.getValue() &gt;= 2)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count++;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 else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(map.containsKey(entry.getKey() + k))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count++;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</w:t>
      </w:r>
      <w:r w:rsidRPr="00A01E92">
        <w:rPr>
          <w:sz w:val="18"/>
          <w:szCs w:val="18"/>
        </w:rPr>
        <w:t>urn count;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517,Design TinyURL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Suggestion on extra questions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last_updated_timestamp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518,Encode and Decode TinyURL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Codec: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__init__(self):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self.d = 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self.r = 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encode(self, longUrl):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self.d[longUrl] = longUrl.__hash__()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self.r[longUrl.__hash__()] = longUrl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longUrl.__hash__()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t xml:space="preserve">    def decode(self, shortUrl):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sel</w:t>
      </w:r>
      <w:r w:rsidRPr="00A01E92">
        <w:rPr>
          <w:sz w:val="18"/>
          <w:szCs w:val="18"/>
        </w:rPr>
        <w:t>f.r[shortUrl]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Two solutions and thoughts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http://tinyurl.com/0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520,Complex Number Multiplication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3-liner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String complexNumberMultiply(String a, String b)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int[] coefs1 = Stream.of(a.split("\\+|i")).mapToInt(Integer::parseInt).toArray(),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coefs2 = Stream.of(b.split("\\+|i")).mapToInt(Integer::parseInt).toArray();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(coefs1[0]*coefs2[0] - coefs1[1]*coefs2[1]) + "+" + (coefs1[0]*coefs2[</w:t>
      </w:r>
      <w:r w:rsidRPr="00A01E92">
        <w:rPr>
          <w:sz w:val="18"/>
          <w:szCs w:val="18"/>
        </w:rPr>
        <w:t>1] + coefs1[1]*coefs2[0]) + "i";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521,Convert BST to Greater Tree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Simple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convertBST(self,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visit1(root):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root: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visit1(root.left)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vals.append</w:t>
      </w:r>
      <w:r w:rsidRPr="00A01E92">
        <w:rPr>
          <w:sz w:val="18"/>
          <w:szCs w:val="18"/>
        </w:rPr>
        <w:t>(root.val)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visit1(root.right)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vals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visit1(root)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self.s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visit2(root):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root: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visit2(root.right)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self.s += vals.pop()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root.val = self.s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visit2(root.left)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visit2(root)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root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Recursive O(n) time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sum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TreeNode convertBST(TreeNode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convert(root);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root</w:t>
      </w:r>
      <w:r w:rsidRPr="00A01E92">
        <w:rPr>
          <w:sz w:val="18"/>
          <w:szCs w:val="18"/>
        </w:rPr>
        <w:t>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void convert(TreeNode cur)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(cur == null) return;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convert(cur.right);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cur.val += sum;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sum = cur.val;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convert(cur.left);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522,Minimum Time Difference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Straightforward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findMinDifference(self, A):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convert(time):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int(time[:2]) * 60 + int(time[3:])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minutes = map(convert, A)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minutes.sort()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min( (y - x) % (24 </w:t>
      </w:r>
      <w:r w:rsidRPr="00A01E92">
        <w:rPr>
          <w:sz w:val="18"/>
          <w:szCs w:val="18"/>
        </w:rPr>
        <w:t xml:space="preserve">* 60)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for x, y in zip(minutes, minutes[1:] + minutes[:1]) 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Verbose Java Solution, Bucket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findMinDifference(List&lt;String&gt; timePoints)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boolean[] mark = new boolean[24 *</w:t>
      </w:r>
      <w:r w:rsidRPr="00A01E92">
        <w:rPr>
          <w:sz w:val="18"/>
          <w:szCs w:val="18"/>
        </w:rPr>
        <w:t xml:space="preserve"> 60];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(String time : timePoints)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String[] t = time.split(":");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int h = Integer.parseInt(t[0]);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m = Integer.parseInt(t[1]);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(mark[h * 60 + m])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mark[h * 60 + m] = true;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prev = 0, min = Integer.MAX_VALUE;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first = Integer.MAX_VALUE, last = Integer.MIN_VALUE;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24 * 60;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(mark[i])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(first != Integer.MAX_VALUE)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min = Math.min(min, i - prev);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first = Math.min(first, 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last = Math.max(last, 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prev = i;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min = Math.min(min, (24 * 60 - last + first));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min;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523,Single Element in a Sorted Array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in 3 lines.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singleNonDuplicate(sel</w:t>
      </w:r>
      <w:r w:rsidRPr="00A01E92">
        <w:rPr>
          <w:sz w:val="18"/>
          <w:szCs w:val="18"/>
        </w:rPr>
        <w:t>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odd_set =set(nums[0::2])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even_set =set(nums[1::2])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next(iter(odd_set-even_set))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Binary Search O(log(n)) Shorter Than Others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singleNonDuplicate(int[]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binary search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n=nums.length, lo=0, hi=n/2;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(lo &lt; hi)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int m = (lo + hi) / 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(nums[2*m]!=nums[2*m+1]) hi = m;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 lo = m+1;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nums[2*lo];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524,Reverse String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Straightforward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reverseStr(self, s, 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 = list(s)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xrange(0, len(s), 2*k):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s[i:i+k] = reversed(s[i:i+k])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"".join(s)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Concise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String reverseStr(String s, int k)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char[] arr = s.toCharArray();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n = arr.length;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i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while(i &lt;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j = Math.min(i + k - 1, n - 1);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swap(arr, i, j);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 += 2 * 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String.valueOf(arr);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void swap(char[] arr, int l, int r)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 xml:space="preserve">      while (l &lt; r)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char temp = arr[l];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arr[l++] = arr[r];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arr[r--] = temp;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525,01 Matrix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Simple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updateMatrix(self, A):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R, C = l</w:t>
      </w:r>
      <w:r w:rsidRPr="00A01E92">
        <w:rPr>
          <w:sz w:val="18"/>
          <w:szCs w:val="18"/>
        </w:rPr>
        <w:t>en(A), len(A[0])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neighbors(r, c):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cr, cc in ((r-1,c),(r+1,c),(r,c-1),(r,c+1)):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0 &lt;= cr &lt; R and 0 &lt;= cc &lt; 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yield cr, cc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q = collections.deque([((r, c), 0)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r in xrange(R)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c in xrange(C)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A[r][c] == 0])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seen = {x for x,_ in q}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ans = [[0]*C for _ in A]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while q: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(r, c), depth = q.popleft()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ans[r][c] = depth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nei in neighbors(r, c):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nei not in seen: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seen.add(nei)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q.append((nei, depth + 1))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ans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Solution, BFS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BFS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526,Diameter of Binary Tree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</w:t>
      </w:r>
      <w:r w:rsidRPr="00A01E92">
        <w:rPr>
          <w:b/>
          <w:sz w:val="18"/>
          <w:szCs w:val="18"/>
        </w:rPr>
        <w:t>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Simple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diameterOfBinaryTree(self, 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self.best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depth(root):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root: return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ansL = depth(root.left)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ansR = depth(root.right)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self.best = max(self.best, ansL + ansR + 1)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1 + max(ansL, ansR)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depth(root)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self.best - 1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Solution, MaxDepth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every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529,Remove Boxes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Python, Straightfor</w:t>
      </w:r>
      <w:r w:rsidRPr="00A01E92">
        <w:rPr>
          <w:sz w:val="18"/>
          <w:szCs w:val="18"/>
        </w:rPr>
        <w:t xml:space="preserve">ward [but slow]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removeBoxes(self, A):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outside_ranges(ranges, i, j):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prev = i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r1, r2 in ranges: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yield prev, r1 - 1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prev = r2 + 1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yield prev, j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memo = {}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dp(i, j):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i &gt;= j: return +(i==j)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(i,j) not in memo: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good = []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k, v in itertools.groupby(range(i, j+1),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key = lambda x: A[x] == A[i]):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 k: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w = list(v)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good.append((w[0], w[-1]))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ans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size in xrange(1, len(good) + 1):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for subset in itertools.combinations(good, size):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ca</w:t>
      </w:r>
      <w:r w:rsidRPr="00A01E92">
        <w:rPr>
          <w:sz w:val="18"/>
          <w:szCs w:val="18"/>
        </w:rPr>
        <w:t>nd = sum( g[-1] - g[0] + 1 for g in subset ) **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cand += sum( dp(L, R) for L, R in outside_ranges(subset, i, j) 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ans = max(ans, cand)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memo[i, j] = ans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memo[i, j]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</w:t>
      </w:r>
      <w:r w:rsidRPr="00A01E92">
        <w:rPr>
          <w:sz w:val="18"/>
          <w:szCs w:val="18"/>
        </w:rPr>
        <w:t>turn dp(0, len(A)-1)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Java top-down and bottom-up DP solutions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boxes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530,Friend Circles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Simple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findCircleNum(self, A):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 = len(A)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seen = set()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dfs(node):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nei, adj in enumerate(A[node]):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adj and nei not in seen: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seen.add(nei)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dfs(nei)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ans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xrange(N):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i not in seen: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dfs(i)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ans +=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ans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Neat DFS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void dfs(int[][] M, int[] visited, int i)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j = 0; j &lt; M.length; j++)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(M[i][j] == 1 &amp;&amp; visited[j] ==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visited[j]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dfs(M, visited, j);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findCircleNum(int[][] 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int[] visited = new int[M.length];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count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M.length; i++)</w:t>
      </w:r>
      <w:r w:rsidRPr="00A01E92">
        <w:rPr>
          <w:sz w:val="18"/>
          <w:szCs w:val="18"/>
        </w:rPr>
        <w:t xml:space="preserve">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(visited[i] ==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dfs(M, visited, 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count++;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return count;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533,Student Attendance Record 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Tiny Ruby, Short Python/Java/C++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check_record(s)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!s[/A.*A|LLL/]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end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1-liner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boolean checkRecord(String 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!s.matches(".*LLL.*|.*A.*A.*");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534,Student Attendance Record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DP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</w:t>
      </w:r>
      <w:r w:rsidRPr="00A01E92">
        <w:rPr>
          <w:sz w:val="18"/>
          <w:szCs w:val="18"/>
        </w:rPr>
        <w:t>p[i]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Improving the runtime from O(n) to O(log n)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f[i][j][k]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535,Optimal Division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Straightforward with Explanation (Insightful Approach)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optimalDivision(self, A):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 = map(str, A)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len(A) &lt;= 2: return '/'.join(A)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'{}/({})'.format(A[0], '/'.join(A[1:]))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Easy to understand simple O(n) solution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 optimalDivision(vector&lt;int&gt;&amp;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string ans;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if(!nums.size()) return ans;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ans = to_string(nums[0]);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if(nums.size()==1) return ans;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if(nums.size()==2) return ans + "/" + to_string(nums[1]);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ans += "/(" + to_string(nums[1]);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</w:t>
      </w:r>
      <w:r w:rsidRPr="00A01E92">
        <w:rPr>
          <w:sz w:val="18"/>
          <w:szCs w:val="18"/>
        </w:rPr>
        <w:t>int i = 2; i &lt; nums.size();++i)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ans += "/" + to_string(nums[i]);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ans += ")";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ans;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536,Brick Wall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with simple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leastBricks(self, wall):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wall: List[List[int]]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len(wall)==0: return 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Counter,cumSum=collections.defaultdict(int),[0]*len(wall)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range(0,len(wall))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y in wall[i]: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cumSum[i]+=y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Counter[cumSum[i]]+=1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Counter[cumSum[0]]=0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len(wall)-max(Counter.values())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I DON'T THINK THERE IS A BETTER PERSON THAN ME TO ANSWER </w:t>
      </w:r>
      <w:r w:rsidRPr="00A01E92">
        <w:rPr>
          <w:sz w:val="18"/>
          <w:szCs w:val="18"/>
        </w:rPr>
        <w:t xml:space="preserve">THIS QUESTION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leastBricks(List&lt;List&lt;Integer&gt;&gt; wall)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if(wall.size() == 0)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count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Map&lt;Integer, Integer&gt; map = new HashMap&lt;Integer, Integer&gt;();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for(List&lt;Integer&gt;</w:t>
      </w:r>
      <w:r w:rsidRPr="00A01E92">
        <w:rPr>
          <w:sz w:val="18"/>
          <w:szCs w:val="18"/>
        </w:rPr>
        <w:t xml:space="preserve"> list : wall){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int length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for(int i = 0; i &lt; list.size() - 1; i++){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length += list.get(i);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map.put(length, map.getOrDefault(length, 0)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count = Math.max(count, map.get(length));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wall.size() - count;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538,Next Greater Element III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Clear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nextGreater</w:t>
      </w:r>
      <w:r w:rsidRPr="00A01E92">
        <w:rPr>
          <w:sz w:val="18"/>
          <w:szCs w:val="18"/>
        </w:rPr>
        <w:t>Element(self,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 = str(n)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range(len(num)-2, -1, -1):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num[i] &lt; num[i+1]: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t = list(num[i:])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for j in range(</w:t>
      </w:r>
      <w:r w:rsidRPr="00A01E92">
        <w:rPr>
          <w:sz w:val="18"/>
          <w:szCs w:val="18"/>
        </w:rPr>
        <w:t>len(t)-1, 0, -1):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if t[j]&gt;t[0]: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first = t.pop(j)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rest = sorted(t)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res = int(num[:i] + first + ''.join(rest))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    return res if res &lt;</w:t>
      </w:r>
      <w:r w:rsidRPr="00A01E92">
        <w:rPr>
          <w:sz w:val="18"/>
          <w:szCs w:val="18"/>
        </w:rPr>
        <w:t xml:space="preserve">= (2**31-1) else -1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#print 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#raise ValueError('Error: cannot find bigger value!')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proofErr w:type="gramStart"/>
      <w:r w:rsidRPr="00A01E92">
        <w:rPr>
          <w:sz w:val="18"/>
          <w:szCs w:val="18"/>
        </w:rPr>
        <w:t>return</w:t>
      </w:r>
      <w:proofErr w:type="gramEnd"/>
      <w:r w:rsidRPr="00A01E92">
        <w:rPr>
          <w:sz w:val="18"/>
          <w:szCs w:val="18"/>
        </w:rPr>
        <w:t xml:space="preserve"> 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Simple Java solution (4ms) with explanation. </w:t>
      </w:r>
      <w:r w:rsidRPr="00A01E92">
        <w:rPr>
          <w:sz w:val="18"/>
          <w:szCs w:val="18"/>
        </w:rPr>
        <w:br/>
      </w:r>
      <w:proofErr w:type="gramStart"/>
      <w:r w:rsidRPr="00A01E92">
        <w:rPr>
          <w:sz w:val="18"/>
          <w:szCs w:val="18"/>
        </w:rPr>
        <w:t>public</w:t>
      </w:r>
      <w:proofErr w:type="gramEnd"/>
      <w:r w:rsidRPr="00A01E92">
        <w:rPr>
          <w:sz w:val="18"/>
          <w:szCs w:val="18"/>
        </w:rPr>
        <w:t xml:space="preserve">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nextGreaterEl</w:t>
      </w:r>
      <w:r w:rsidRPr="00A01E92">
        <w:rPr>
          <w:sz w:val="18"/>
          <w:szCs w:val="18"/>
        </w:rPr>
        <w:t>ement(int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char[] number = (n + "").toCharArray();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i, j;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I) Start from the right most digit and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find the first digit that is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smaller than the digit next to it.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proofErr w:type="gramStart"/>
      <w:r w:rsidRPr="00A01E92">
        <w:rPr>
          <w:sz w:val="18"/>
          <w:szCs w:val="18"/>
        </w:rPr>
        <w:t>for</w:t>
      </w:r>
      <w:proofErr w:type="gramEnd"/>
      <w:r w:rsidRPr="00A01E92">
        <w:rPr>
          <w:sz w:val="18"/>
          <w:szCs w:val="18"/>
        </w:rPr>
        <w:t xml:space="preserve"> (i = numbe</w:t>
      </w:r>
      <w:r w:rsidRPr="00A01E92">
        <w:rPr>
          <w:sz w:val="18"/>
          <w:szCs w:val="18"/>
        </w:rPr>
        <w:t>r.length-1; i &gt; 0; i--)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(number[i-1] &lt; number[i])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If no such digit is found, its the edge case 1.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(i == 0)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// II) Find the smallest digit on right side of (i-1)'th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// digit that is greater than number[i-1]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x = number[i-1], smallest = i;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(j = i+1; j &lt; number.length; j++)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(number[j] &gt; x &amp;&amp; number[j] &lt;=</w:t>
      </w:r>
      <w:r w:rsidRPr="00A01E92">
        <w:rPr>
          <w:sz w:val="18"/>
          <w:szCs w:val="18"/>
        </w:rPr>
        <w:t xml:space="preserve"> number[smallest])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smallest = j;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III) Swap the above found smallest digit with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number[i-1]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char temp = number[i-1];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number[i-1] = number[smallest];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number[smallest] = temp;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IV) Sort the digits after (i-1) in ascending order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Arrays.sort(number, i, number.length);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long val = Long.parseLong(new String(number));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(val &lt;= Integer.MAX_VALUE) ? (int) val : 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539,Reverse Words in a String III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1 line Ruby /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reverse_words(s)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s.split.map(&amp;:reverse).join(" ")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end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[C++] [Java] Clean Code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 reverseWords(string s) </w:t>
      </w:r>
      <w:r w:rsidRPr="00A01E92">
        <w:rPr>
          <w:sz w:val="18"/>
          <w:szCs w:val="18"/>
        </w:rPr>
        <w:t>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s.length();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(s[i] != ' ') {   // when i is a non-space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int j = i;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for (; j &lt; s.length() &amp;&amp; s[j] != ' '; j++) { } // move j to the next space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reverse(s.begin() + i, s.begin() + j);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 = j - 1;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540,Subarray Sum Equals K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Simple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A[0] + A[1] + ...</w:t>
      </w:r>
      <w:r w:rsidRPr="00A01E92">
        <w:rPr>
          <w:sz w:val="18"/>
          <w:szCs w:val="18"/>
        </w:rPr>
        <w:t xml:space="preserve"> + A[t-1] = W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Solution, PreSum + HashMap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SUM[i, j]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541,Array Partition 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1 line (sorting is accepted)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arrayPairSum(self, 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nums: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sum(sorted(nums)[::2])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Solution, Sorting. And rough proof of algorithm.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arrayPairSum(int[]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Arra</w:t>
      </w:r>
      <w:r w:rsidRPr="00A01E92">
        <w:rPr>
          <w:sz w:val="18"/>
          <w:szCs w:val="18"/>
        </w:rPr>
        <w:t>ys.sort(nums);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result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 nums.length; i += 2)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result += nums[i];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543,Binary Tree Tilt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Simple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fo</w:t>
      </w:r>
      <w:r w:rsidRPr="00A01E92">
        <w:rPr>
          <w:sz w:val="18"/>
          <w:szCs w:val="18"/>
        </w:rPr>
        <w:t>r each node: ans += abs(node.left.subtreesum - node.right.subtreesum)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Solution, post-order traversal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result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findTilt(TreeNode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postOrder(root);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private int postOrder(TreeNode root)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(root == null)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left = postOrder(root.left);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right = postOrder(root.right);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result += Math.abs(left - right);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left + right + root.val;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544,Find the Closest Palindrome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Simple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Simple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545,Array Nesting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lastRenderedPageBreak/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[C++] [Java] Clean Code - O(N)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circle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546,Reshape the Matrix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NumPy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Concise O(nm) time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public int[][] </w:t>
      </w:r>
      <w:r w:rsidRPr="00A01E92">
        <w:rPr>
          <w:sz w:val="18"/>
          <w:szCs w:val="18"/>
        </w:rPr>
        <w:t>matrixReshape(int[][] nums, int r, int c)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n = nums.length, m = nums[0].length;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(r*c != n*m) return nums;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int[][] res = new int[r][c];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i=0;i&lt;r*c;i++)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res[i/c][i%c] = nums[i/m][i%m];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547,Permutation in String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Simple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window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Solution, Sliding Window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552,Subtree of Another Tree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Straightforward with Explanation (O(ST) and O(S+T) approaches)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Solution, tree traversal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555,Distribute Candies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Straightforward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len(set(candies))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J</w:t>
      </w:r>
      <w:r w:rsidRPr="00A01E92">
        <w:rPr>
          <w:sz w:val="18"/>
          <w:szCs w:val="18"/>
        </w:rPr>
        <w:t xml:space="preserve">ava Solution, 3 lines, HashSet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distributeCandies(int[] candies)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Set&lt;Integer&gt; kinds = new HashSet&lt;&gt;();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candy : candies) kinds.add(candy);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kinds.size() &gt;= candies.length /</w:t>
      </w:r>
      <w:r w:rsidRPr="00A01E92">
        <w:rPr>
          <w:sz w:val="18"/>
          <w:szCs w:val="18"/>
        </w:rPr>
        <w:t xml:space="preserve"> 2 ? candies.length / 2 : kinds.size();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556,Out of Boundary Paths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Straightforward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cur[r][c]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C++ 6 lines DP O(N * m * n), 6 ms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int findPaths(int m, int n, int N, int i, </w:t>
      </w:r>
      <w:r w:rsidRPr="00A01E92">
        <w:rPr>
          <w:sz w:val="18"/>
          <w:szCs w:val="18"/>
        </w:rPr>
        <w:t>int j)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uint dp[51][50][50] = {};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for (auto Ni = 1; Ni &lt;= N; ++Ni)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(auto mi = 0; mi &lt; m; ++mi)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for (auto ni = 0; ni &lt; n; ++ni)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dp[Ni][mi][ni] = ((mi == 0 ? 1 : dp[Ni - 1][mi - 1][ni]) + (mi == m - 1? 1 : dp[Ni - 1][mi + 1][n</w:t>
      </w:r>
      <w:r w:rsidRPr="00A01E92">
        <w:rPr>
          <w:sz w:val="18"/>
          <w:szCs w:val="18"/>
        </w:rPr>
        <w:t>i])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+ (ni == 0 ? 1 : dp[Ni - 1][mi][ni - 1]) + (ni == n - 1 ? 1 : dp[Ni - 1][mi][ni + 1])) % 1000000007;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return dp[N][i][j];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561,Shortest Unsorted Continuous Subarray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O(n) Time O(1) Space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beg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563,Delete Operation for Two Strings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lastRenderedPageBreak/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DP Solution (Longest Common Subsequence)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minDistance(String word1, String word2)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dp[][] = new int[word1.length()+1][word2.length()+1];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for(int i = 0; i &lt;</w:t>
      </w:r>
      <w:r w:rsidRPr="00A01E92">
        <w:rPr>
          <w:sz w:val="18"/>
          <w:szCs w:val="18"/>
        </w:rPr>
        <w:t>= word1.length();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j = 0; j &lt;= word2.length(); j++)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if(i == 0 || j == 0) dp[i][j]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 dp[i][j] = (word1.charAt(i-1) == word2.charAt(j-1)) ? dp[i-1][j-1] + 1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: Math.max(dp[i-1][j]</w:t>
      </w:r>
      <w:r w:rsidRPr="00A01E92">
        <w:rPr>
          <w:sz w:val="18"/>
          <w:szCs w:val="18"/>
        </w:rPr>
        <w:t>, dp[i][j-1]);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val =  dp[word1.length()][word2.length()];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word1.length() - val + word2.length() - val;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567,Erect the Fence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AM Chain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drive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Java</w:t>
      </w:r>
      <w:r w:rsidRPr="00A01E92">
        <w:rPr>
          <w:sz w:val="18"/>
          <w:szCs w:val="18"/>
        </w:rPr>
        <w:t xml:space="preserve"> Solution, Convex Hull Algorithm - Gift wrapping aka Jarvis march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Gift wrapping aka Jarvis march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569,Tag Validator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Python, accepted but not sure if correct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Solution: Use startsWith and indexOf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boolean isValid(String code)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Stack&lt;String&gt; stack = new Stack&lt;&gt;();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= 0; i &lt; code.length();){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if(i&gt;0 &amp;&amp; stack.isEmpty())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if(code.startsWith("&lt;</w:t>
      </w:r>
      <w:r w:rsidRPr="00A01E92">
        <w:rPr>
          <w:sz w:val="18"/>
          <w:szCs w:val="18"/>
        </w:rPr>
        <w:t>![CDATA[", i)){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int j = i+9;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 = code.indexOf("]]&gt;", j);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if(i &lt; 0)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 += 3;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}else if(code.startsWith("&lt;/", i)){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int j = i + 2;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    i = code.indexOf('&gt;', j);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if(i &lt; 0 || i == j || i - j &gt; 9)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for(int k = j; k &lt; i; k++){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if(!Character.isUpperCase(code.charAt(k)))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</w:t>
      </w:r>
      <w:r w:rsidRPr="00A01E92">
        <w:rPr>
          <w:sz w:val="18"/>
          <w:szCs w:val="18"/>
        </w:rPr>
        <w:t xml:space="preserve">         String s = code.substring(j, i++);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if(stack.isEmpty() || !stack.pop().equals(s))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}else if(code.startsWith("&lt;", i)){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int j = i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 = code.indexOf('&gt;', j);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</w:t>
      </w:r>
      <w:r w:rsidRPr="00A01E92">
        <w:rPr>
          <w:sz w:val="18"/>
          <w:szCs w:val="18"/>
        </w:rPr>
        <w:t xml:space="preserve">     if(i &lt; 0 || i == j || i - j &gt; 9)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for(int k = j; k &lt; i; k++){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 if(!Character.isUpperCase(code.charAt(k))) return false;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String s = code.substring(j, i++);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</w:t>
      </w:r>
      <w:r w:rsidRPr="00A01E92">
        <w:rPr>
          <w:sz w:val="18"/>
          <w:szCs w:val="18"/>
        </w:rPr>
        <w:t xml:space="preserve">       stack.push(s);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}else{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i++;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stack.isEmpty();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570,Fraction Addition and Subtraction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Small simple C++/Java/Python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A / B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Concise Java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String fractionAddition(String expression)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String[] fracs = expression.split("(?=[-,+])"); // splits input string into individual fractions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String res = "0/1";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(String frac : fracs) res = add(res, frac); </w:t>
      </w:r>
      <w:r w:rsidRPr="00A01E92">
        <w:rPr>
          <w:sz w:val="18"/>
          <w:szCs w:val="18"/>
        </w:rPr>
        <w:t>// add all fractions together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String add(String frac1, String frac2)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int[] f1 = Stream.of(frac1.split("/")).mapToInt(Integer::parseInt).toArray(),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f2 = Stream.of(frac2.split("/")).mapToInt(Integer::parseInt)</w:t>
      </w:r>
      <w:r w:rsidRPr="00A01E92">
        <w:rPr>
          <w:sz w:val="18"/>
          <w:szCs w:val="18"/>
        </w:rPr>
        <w:t>.toArray();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numer = f1[0]*f2[1] + f1[1]*f2[0], denom = f1[1]*f2[1];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String sign = "";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(numer &lt; 0) {sign = "-"; numer *= -1;}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sign + numer/gcd(numer, denom) + "/" + denom/gcd(numer, denom); // construct reduced fraction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// Computes gcd using Euclidean algorithm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gcd(int x, int y) { return x == 0 || y == 0 ? x + y : gcd(y, x % y);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571,Valid Square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Share my simple Python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validSquare(se</w:t>
      </w:r>
      <w:r w:rsidRPr="00A01E92">
        <w:rPr>
          <w:sz w:val="18"/>
          <w:szCs w:val="18"/>
        </w:rPr>
        <w:t>lf, p1, p2, p3, p4):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points = [p1, p2, p3, p4]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dists = collections.Counter()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range(len(points)):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j in range(i+1, len(points)):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dists[self.getDistance(points[i], points[j])] += </w:t>
      </w:r>
      <w:r w:rsidRPr="00A01E92">
        <w:rPr>
          <w:sz w:val="18"/>
          <w:szCs w:val="18"/>
        </w:rPr>
        <w:t>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len(dists.values())==2 and 4 in dists.values() and 2 in dists.values()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getDistance(self, p1, p2):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(p1[0] - p2[0])**2 + (p1[1] - p2[1])**2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C++ 3 lines (unordered_set)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int d(</w:t>
      </w:r>
      <w:r w:rsidRPr="00A01E92">
        <w:rPr>
          <w:sz w:val="18"/>
          <w:szCs w:val="18"/>
        </w:rPr>
        <w:t>vector&lt;int&gt;&amp; p1, vector&lt;int&gt;&amp; p2)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(p1[0] - p2[0]) * (p1[0] - p2[0]) + (p1[1] - p2[1]) * (p1[1] - p2[1]);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bool validSquare(vector&lt;int&gt;&amp; p1, vector&lt;int&gt;&amp; p2, vector&lt;int&gt;&amp; p3, vector&lt;int&gt;&amp; p4)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unordered_set&lt;int&gt;</w:t>
      </w:r>
      <w:r w:rsidRPr="00A01E92">
        <w:rPr>
          <w:sz w:val="18"/>
          <w:szCs w:val="18"/>
        </w:rPr>
        <w:t xml:space="preserve"> s({ d(p1, p2), d(p1, p3), d(p1, p4), d(p2, p3), d(p2, p4), d(p3, p4) });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!s.count(0) &amp;&amp; s.size() == 2;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572,Longest Harmonious Subsequence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Straightforward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>count[x]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Sim</w:t>
      </w:r>
      <w:r w:rsidRPr="00A01E92">
        <w:rPr>
          <w:sz w:val="18"/>
          <w:szCs w:val="18"/>
        </w:rPr>
        <w:t xml:space="preserve">ple Java HashMap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int findLHS(int[]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Map&lt;Long, Integer&gt; map = new HashMap&lt;&gt;();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(long num :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map.put(num, map.getOrDefault(num, 0) + 1);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result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(long key : map.keySet())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(map.containsKey(key + 1))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result = Math.max(result, map.get(key + 1) + map.get(key));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573,Big Countries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TLE- Union distinct. </w:t>
      </w:r>
      <w:r w:rsidRPr="00A01E92">
        <w:rPr>
          <w:sz w:val="18"/>
          <w:szCs w:val="18"/>
        </w:rPr>
        <w:br/>
      </w:r>
      <w:proofErr w:type="gramStart"/>
      <w:r w:rsidRPr="00A01E92">
        <w:rPr>
          <w:sz w:val="18"/>
          <w:szCs w:val="18"/>
        </w:rPr>
        <w:t>select</w:t>
      </w:r>
      <w:proofErr w:type="gramEnd"/>
      <w:r w:rsidRPr="00A01E92">
        <w:rPr>
          <w:sz w:val="18"/>
          <w:szCs w:val="18"/>
        </w:rPr>
        <w:t xml:space="preserve"> name, population, area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from World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where area &gt; 3000000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Union distinct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select name, population, area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from World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where population &gt; 25000000;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574,Classes More Than 5 Students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"More than" or "no less than"??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None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576,Range Addition 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</w:t>
      </w:r>
      <w:r w:rsidRPr="00A01E92">
        <w:rPr>
          <w:b/>
          <w:sz w:val="18"/>
          <w:szCs w:val="18"/>
        </w:rPr>
        <w:t>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solution , beat 100%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maxCount(self, m, n, ops):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m: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:type ops: List[List[int]]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not ops: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m*n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min(op[0] for op in ops)*min(op[1] for op in ops)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Solution, find Min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maxCount(int m, int n, int[][] ops)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(ops == null || ops.length ==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m *</w:t>
      </w:r>
      <w:r w:rsidRPr="00A01E92">
        <w:rPr>
          <w:sz w:val="18"/>
          <w:szCs w:val="18"/>
        </w:rPr>
        <w:t xml:space="preserve"> 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row = Integer.MAX_VALUE, col = Integer.MAX_VALUE;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for(int[] op : ops)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row = Math.min(row, op[0]);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col = Math.min(col, op[1]);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row * col;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577,Minimum Index Sum of Two Lists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O(n+m) Time O(n) Space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String[] findRestaurant(String[] list1, String[] list2)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Map&lt;String, Integer&gt; map = new HashMap&lt;&gt;();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List&lt;String&gt; res = new LinkedList&lt;&gt;();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int minSum = Integer.MAX_VALUE;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i=0;i&lt;list1.length;i++) map.put(list1[i], 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i=0;i&lt;list2.length;i++)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Integer j = map.get(list2[i]);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(j != null &amp;&amp; i + j &lt;= minSum)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(i + j &lt;</w:t>
      </w:r>
      <w:r w:rsidRPr="00A01E92">
        <w:rPr>
          <w:sz w:val="18"/>
          <w:szCs w:val="18"/>
        </w:rPr>
        <w:t xml:space="preserve"> minSum) { res = new LinkedList&lt;&gt;(); minSum = i+j;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res.add(list2[i]);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res.toArray(new String[res.size()]);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578,Non-negative Integers without Consecutive Ones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>python dp solution e</w:t>
      </w:r>
      <w:r w:rsidRPr="00A01E92">
        <w:rPr>
          <w:sz w:val="18"/>
          <w:szCs w:val="18"/>
        </w:rPr>
        <w:t xml:space="preserve">asily understood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findIntegers(self, num):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num: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A[0] is the lowest bit, A[-1] is the highest bit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A=bin(num)[2:][::-1]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dp[i][0</w:t>
      </w:r>
      <w:r w:rsidRPr="00A01E92">
        <w:rPr>
          <w:sz w:val="18"/>
          <w:szCs w:val="18"/>
        </w:rPr>
        <w:t>] is the number of integers with (i+1)bits, highest bit is 0 and without consecutive ones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dp[i][1] is the number of integers with (i+1)bits, highest bit is 1 and without consecutive ones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dp=[[1,1] for _ in range(len(A))]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# res </w:t>
      </w:r>
      <w:r w:rsidRPr="00A01E92">
        <w:rPr>
          <w:sz w:val="18"/>
          <w:szCs w:val="18"/>
        </w:rPr>
        <w:t>is the number of integers less than A[:i] without consecutive ones.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res=1 if A[0]=='0' else 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i in range(1, len(A)):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dp[i][0]=dp[i-1][0]+dp[i-1][1]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dp[i][1]=dp[i-1][0]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# try to get the number of integers less than A[:i+1]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A[i-1:i+1]=='01':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if A[i-1:i+1]=='01', we can append '1' after integers less than A[:i] without consecutive ones,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also any integer with (i+1) bits, highest bit is '0', without consecutive ones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is less than A[:i+1]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res+=dp[i][0]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A[i-1:i+1]=='11':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if A[i-1:i+1]=='11', then any int</w:t>
      </w:r>
      <w:r w:rsidRPr="00A01E92">
        <w:rPr>
          <w:sz w:val="18"/>
          <w:szCs w:val="18"/>
        </w:rPr>
        <w:t xml:space="preserve">eger with i+1 bits and without consecutive ones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# is less than A[:i+1]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res=dp[i][0]+dp[i][1]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# if A[i]=='0', the number of integers  with i+1 bits, less than A[:i+1]  and without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# consecutive o</w:t>
      </w:r>
      <w:r w:rsidRPr="00A01E92">
        <w:rPr>
          <w:sz w:val="18"/>
          <w:szCs w:val="18"/>
        </w:rPr>
        <w:t>nes is the same as A[:i]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Solution, DP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findIntegers(int num)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StringBuilder sb = new StringBuilder(Integer.toBinaryString(num)).reverse();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n = sb.le</w:t>
      </w:r>
      <w:r w:rsidRPr="00A01E92">
        <w:rPr>
          <w:sz w:val="18"/>
          <w:szCs w:val="18"/>
        </w:rPr>
        <w:t>ngth();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a[] = new int[n];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b[] = new int[n];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a[0] = b[0]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1; i &lt; n;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a[i] = a[i - 1] + b[i - 1];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b[i] = a[i - 1];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result = a[n - 1] + b[n - 1];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n - 2; i &gt;= 0; i--)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(sb.charAt(i) == '1' &amp;&amp; sb.charAt(i + 1) == '1') break;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(sb.charAt(i) == '0' &amp;&amp; sb.charAt(i + 1) == '0') result -= b[i];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</w:t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579,Human Traffic of Stadium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What's wrong with this answer?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SELECT DISTINCT s1.id, s1.date, s1.people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FROM stadium s1, stadium s2, stadium s3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WHERE s1.people &gt;= 100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AND s2.people &gt;= 100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AND s3.people &gt;= 100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AND ((DATEDIFF(s2.date, s1.date) = 1 AND DATEDIFF(s3.date, s2.date) =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OR (DATEDIFF(s2.date, s1.date) = -1 AND DATEDIFF(s3.date, s1.date) =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OR (DATEDIFF(s2.date, s1.date) = -1 AND DATEDIFF(s3.date, s2.date) = -1)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ORDER BY</w:t>
      </w:r>
      <w:r w:rsidRPr="00A01E92">
        <w:rPr>
          <w:sz w:val="18"/>
          <w:szCs w:val="18"/>
        </w:rPr>
        <w:t xml:space="preserve"> s1.date;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583,Can Place Flowers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Straightforward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canPlaceFlowers(self, A, N):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for i, x in enumerate(A):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(not x and (i == 0 or A[i-1] == 0)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and (i == len(A)-1 or A[i+1] == 0)):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N -=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A[i] = 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N &lt;=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- Greedy solution - O(flowerbed) - beats 100%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boolean canPlaceFlowers(int[] flow</w:t>
      </w:r>
      <w:r w:rsidRPr="00A01E92">
        <w:rPr>
          <w:sz w:val="18"/>
          <w:szCs w:val="18"/>
        </w:rPr>
        <w:t>erbed, 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count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for(int i = 0; i &lt; flowerbed.length &amp;&amp; count &lt; n;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if(flowerbed[i] ==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 //get next and prev flower bed slot values. If i </w:t>
      </w:r>
      <w:proofErr w:type="gramStart"/>
      <w:r w:rsidRPr="00A01E92">
        <w:rPr>
          <w:sz w:val="18"/>
          <w:szCs w:val="18"/>
        </w:rPr>
        <w:t>lies</w:t>
      </w:r>
      <w:proofErr w:type="gramEnd"/>
      <w:r w:rsidRPr="00A01E92">
        <w:rPr>
          <w:sz w:val="18"/>
          <w:szCs w:val="18"/>
        </w:rPr>
        <w:t xml:space="preserve"> at the ends the next and prev are considered as 0.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</w:t>
      </w:r>
      <w:proofErr w:type="gramStart"/>
      <w:r w:rsidRPr="00A01E92">
        <w:rPr>
          <w:sz w:val="18"/>
          <w:szCs w:val="18"/>
        </w:rPr>
        <w:t>int</w:t>
      </w:r>
      <w:proofErr w:type="gramEnd"/>
      <w:r w:rsidRPr="00A01E92">
        <w:rPr>
          <w:sz w:val="18"/>
          <w:szCs w:val="18"/>
        </w:rPr>
        <w:t xml:space="preserve"> next = (i == flowerbed.length - 1) ? </w:t>
      </w:r>
      <w:proofErr w:type="gramStart"/>
      <w:r w:rsidRPr="00A01E92">
        <w:rPr>
          <w:sz w:val="18"/>
          <w:szCs w:val="18"/>
        </w:rPr>
        <w:t>0 :</w:t>
      </w:r>
      <w:proofErr w:type="gramEnd"/>
      <w:r w:rsidRPr="00A01E92">
        <w:rPr>
          <w:sz w:val="18"/>
          <w:szCs w:val="18"/>
        </w:rPr>
        <w:t xml:space="preserve"> flowerbed[i + 1];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int prev = (i == 0) ? 0 : flowerbed[i - 1];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if(next == 0 &amp;&amp; prev ==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flowerbed[i] =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   count++;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count == 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584,Construct String from Binary Tree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recursion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tree2str(self, 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:type t: TreeNode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:rtype: str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def preorder(root):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root is None: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s=str(root.val)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l=preorder(root.left)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r=preorder(root.right)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r=="" and l=="":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return 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l=="":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s+="()"+"("+r+")"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elif r=="":        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s+="("+l+")"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 :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s+="("+l+")"+"("+r+")"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preorder(t)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Solution, Tree Traversal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String tree2str(TreeNode t)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(t == null) return "";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String result = t.val + "";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String left</w:t>
      </w:r>
      <w:r w:rsidRPr="00A01E92">
        <w:rPr>
          <w:sz w:val="18"/>
          <w:szCs w:val="18"/>
        </w:rPr>
        <w:t xml:space="preserve"> = tree2str(t.left);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String right = tree2str(t.right);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(left == "" &amp;&amp; right == "")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(left == "") return result + "()" + "(" + right + ")";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(right == "") return result + "(" + left + ")";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result + "(" + left + ")" + "(" + right + ")";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587,Find Duplicate File in System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C++ clean solution, answers to follow up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vector&lt;vector&lt;string&gt;&gt; findDuplicate(vector&lt;string&gt;&amp; paths)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unordered_m</w:t>
      </w:r>
      <w:r w:rsidRPr="00A01E92">
        <w:rPr>
          <w:sz w:val="18"/>
          <w:szCs w:val="18"/>
        </w:rPr>
        <w:t>ap&lt;string, vector&lt;string&gt;&gt; files;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vector&lt;vector&lt;string&gt;&gt;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(auto path : paths)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stringstream ss(path);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string root;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ab/>
        <w:t xml:space="preserve">    string 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getline(ss, root, ' ');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while (getline(ss, s, ' '))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 xml:space="preserve">    string fileName = root + '/' + s.substr(0, s.find('('));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string fileContent = s.substr(s.find('(') + 1, s.find(')') - s.find('(') - 1);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files[fileContent].push_back(fileName);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(auto file : files)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 xml:space="preserve">    if (file.second.size() &gt; 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ab/>
      </w:r>
      <w:r w:rsidRPr="00A01E92">
        <w:rPr>
          <w:sz w:val="18"/>
          <w:szCs w:val="18"/>
        </w:rPr>
        <w:tab/>
        <w:t xml:space="preserve">    result.push_back(file.second);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589,Valid Triangle Number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Can this problem  possibly be solved by python?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triangleNumber(self,nums):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:ty</w:t>
      </w:r>
      <w:r w:rsidRPr="00A01E92">
        <w:rPr>
          <w:sz w:val="18"/>
          <w:szCs w:val="18"/>
        </w:rPr>
        <w:t>pe nums: List[int]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:rtype: int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"""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final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nums = sorted(nums)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i in range(2,len(nums))[::-1]: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 = 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 = i-1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(r&gt;l):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nums[l]+nums[r] &gt; nums[i]: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final += r-l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r-=1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l+=1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final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O(n^2) Time O(1) Space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static int triangleNumber(int[] A)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Arrays.sort(A);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count = 0, n = A.length;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(int i=n-1;i&gt;=2;i--</w:t>
      </w:r>
      <w:r w:rsidRPr="00A01E92">
        <w:rPr>
          <w:sz w:val="18"/>
          <w:szCs w:val="18"/>
        </w:rPr>
        <w:t>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l = 0, r = i-1;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(l &lt; r)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(A[l] + A[r] &gt; A[i])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count += r-l;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 l++;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count;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595,Merge Two Binary </w:t>
      </w:r>
      <w:r w:rsidRPr="00A01E92">
        <w:rPr>
          <w:sz w:val="18"/>
          <w:szCs w:val="18"/>
        </w:rPr>
        <w:t>Trees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Recursive Solution w/ Python &amp; C++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Solution(object):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def mergeTrees(self, t1, t2):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t1 and t2: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root = TreeNode(t1.val + t2.val)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root.left = self.mergeTrees(t1.left, t2.l</w:t>
      </w:r>
      <w:r w:rsidRPr="00A01E92">
        <w:rPr>
          <w:sz w:val="18"/>
          <w:szCs w:val="18"/>
        </w:rPr>
        <w:t>eft)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root.right = self.mergeTrees(t1.right, t2.right)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root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else: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t1 or t2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Solution, 6 lines, Tree Traversal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TreeNode mergeTrees(Tree</w:t>
      </w:r>
      <w:r w:rsidRPr="00A01E92">
        <w:rPr>
          <w:sz w:val="18"/>
          <w:szCs w:val="18"/>
        </w:rPr>
        <w:t>Node t1, TreeNode t2)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(t1 == null &amp;&amp; t2 == null) return null;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val = (t1 == null ? 0 : t1.val) + (t2 == null ? 0 : t2.val);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TreeNode newNode = new TreeNode(val);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newNode.left = mergeTrees(t1 =</w:t>
      </w:r>
      <w:r w:rsidRPr="00A01E92">
        <w:rPr>
          <w:sz w:val="18"/>
          <w:szCs w:val="18"/>
        </w:rPr>
        <w:t>= null ? null : t1.left, t2 == null ? null : t2.left);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newNode.right = mergeTrees(t1 == null ? null : t1.right, t2 == null ? null : t2.right);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newNode;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598,Not Boring Movies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The problem description could be worded better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select *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from cinema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where mod(id, 2) = 1 and description != 'boring'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order by rating DESC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599,Task Scheduler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6 lines O(N) solutions w/ C++ &amp; Python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leastInterval(vector&lt;char&gt;&amp; tasks, 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vector&lt;int&gt; counter(256);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 char t : tasks 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++counter[t];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 = *max_element(counter.begin(), counter.end());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l = count(counter.begin()</w:t>
      </w:r>
      <w:r w:rsidRPr="00A01E92">
        <w:rPr>
          <w:sz w:val="18"/>
          <w:szCs w:val="18"/>
        </w:rPr>
        <w:t>, counter.end(), m);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max(int(tasks.size()), (m - 1) * (n + 1) + l);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// 64 / 64 test cases passed.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// Status: Accepted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// Runtime: 63 ms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</w:t>
      </w:r>
      <w:proofErr w:type="gramStart"/>
      <w:r w:rsidRPr="00A01E92">
        <w:rPr>
          <w:b/>
          <w:sz w:val="18"/>
          <w:szCs w:val="18"/>
        </w:rPr>
        <w:t>:</w:t>
      </w:r>
      <w:proofErr w:type="gramEnd"/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concise Java Solution O(N) time O(26) space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// (c[25] - 1) * (n + </w:t>
      </w:r>
      <w:r w:rsidRPr="00A01E92">
        <w:rPr>
          <w:sz w:val="18"/>
          <w:szCs w:val="18"/>
        </w:rPr>
        <w:t>1) + 25 - i  is frame size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// when inserting chars, the frame might be "burst", then tasks.length takes precedence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// when 25 - i &gt; n, the frame is already full at construction, the following is still valid.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least</w:t>
      </w:r>
      <w:r w:rsidRPr="00A01E92">
        <w:rPr>
          <w:sz w:val="18"/>
          <w:szCs w:val="18"/>
        </w:rPr>
        <w:t>Interval(char[] tasks, 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int[] c = new int[26];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for(char t : tasks){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c[t - 'A']++;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Arrays.sort(c);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i = 25;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while(i &gt;= 0 &amp;&amp; c[i] == c[25]) i--;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Math.max(task</w:t>
      </w:r>
      <w:r w:rsidRPr="00A01E92">
        <w:rPr>
          <w:sz w:val="18"/>
          <w:szCs w:val="18"/>
        </w:rPr>
        <w:t>s.length, (c[25] - 1) * (n + 1) + 25 - 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600,Add One Row to Tree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Short Python BFS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addOneRow(self, root, v, d):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dummy, dummy.left = TreeNode(None), root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row = [dummy]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_ in range(d - 1):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row = [kid for node in row for kid in (node.left, node.right) if kid]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for node in row: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node.left, node.left.left = TreeNode(v), node.left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node.right, node.right.right = TreeNode(v), node.right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dummy.left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[C++] [Java] 10 line Solution - no helper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1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601,Maximum Distance in Arrays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Solution, Min and Max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maxDistance(int[][] arrays)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result = Integer.MIN_VALU</w:t>
      </w:r>
      <w:r w:rsidRPr="00A01E92">
        <w:rPr>
          <w:sz w:val="18"/>
          <w:szCs w:val="18"/>
        </w:rPr>
        <w:t>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max = arrays[0][arrays[0].length - 1];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min = arrays[0][0];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1; i &lt; arrays.length;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result = Math.max(result, Math.abs(arrays[i][0] - max));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result = Math.max(result, Math.abs(arrays[i][arrays[i].length - 1] - min));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    max = Math.max(max, arrays[i][arrays[i].length - 1]);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min = Math.min(min, arrays[i][0]);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602,Minimum Factorization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DP solution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a &lt; 10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Solution, result array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 class Solution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public int smallestFactorization(int n)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Case 1: If number is smaller than 10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</w:t>
      </w:r>
      <w:r w:rsidRPr="00A01E92">
        <w:rPr>
          <w:sz w:val="18"/>
          <w:szCs w:val="18"/>
        </w:rPr>
        <w:t xml:space="preserve">      if (n &lt; 10) return n;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Case 2: Start with 9 and try every possible digit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List&lt;Integer&gt; res = new ArrayList&lt;&gt;();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9; i &gt; 1; i--)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// If current digit divides n, then store all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</w:t>
      </w:r>
      <w:r w:rsidRPr="00A01E92">
        <w:rPr>
          <w:sz w:val="18"/>
          <w:szCs w:val="18"/>
        </w:rPr>
        <w:t xml:space="preserve">   // occurrences of current digit in res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while (n % i == 0)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n = n / i;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res.add(i);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If n could not be broken in form of digits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(n != 1)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// Get the result from the array in reverse order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long result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res.size() - 1; i &gt;= 0; i--)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result = result * 10 + res.get(i);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(result &gt; Integer.MAX_VALUE) return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(int)result;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604,Swap Salary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Accept solution with xor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update salary set sex = CHAR(ASCII('f') ^ ASCII('m') ^ ASCII(sex));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605,Maximum Product of Three Numbers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Straightforward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def maximumProduct(self, A):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A.sort()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if len(A) &gt; 6: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A = A[:3] + A[-3:]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return max(A[i] * A[j] * A[k]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 xml:space="preserve">       for i in xrange(len(A))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tab/>
        <w:t xml:space="preserve">       for j in xrange(i+1, len(A))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</w:t>
      </w:r>
      <w:r w:rsidRPr="00A01E92">
        <w:rPr>
          <w:sz w:val="18"/>
          <w:szCs w:val="18"/>
        </w:rPr>
        <w:t xml:space="preserve">   </w:t>
      </w:r>
      <w:r w:rsidRPr="00A01E92">
        <w:rPr>
          <w:sz w:val="18"/>
          <w:szCs w:val="18"/>
        </w:rPr>
        <w:tab/>
        <w:t xml:space="preserve">       for k in xrange(j+1, len(A)))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Java Easy AC...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proofErr w:type="gramStart"/>
      <w:r w:rsidRPr="00A01E92">
        <w:rPr>
          <w:sz w:val="18"/>
          <w:szCs w:val="18"/>
        </w:rPr>
        <w:t>public</w:t>
      </w:r>
      <w:proofErr w:type="gramEnd"/>
      <w:r w:rsidRPr="00A01E92">
        <w:rPr>
          <w:sz w:val="18"/>
          <w:szCs w:val="18"/>
        </w:rPr>
        <w:t xml:space="preserve"> int maximumProduct(int[] nums)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Arrays.sort(nums);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//One of the Three Numbers is the maximum value in the array.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</w:t>
      </w:r>
      <w:proofErr w:type="gramStart"/>
      <w:r w:rsidRPr="00A01E92">
        <w:rPr>
          <w:sz w:val="18"/>
          <w:szCs w:val="18"/>
        </w:rPr>
        <w:t>int</w:t>
      </w:r>
      <w:proofErr w:type="gramEnd"/>
      <w:r w:rsidRPr="00A01E92">
        <w:rPr>
          <w:sz w:val="18"/>
          <w:szCs w:val="18"/>
        </w:rPr>
        <w:t xml:space="preserve"> a = num</w:t>
      </w:r>
      <w:r w:rsidRPr="00A01E92">
        <w:rPr>
          <w:sz w:val="18"/>
          <w:szCs w:val="18"/>
        </w:rPr>
        <w:t>s[nums.length - 1] * nums[nums.length - 2] * nums[nums.length - 3];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int b = nums[0] * nums[1] * nums[nums.length - 1];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return a &gt; b ? a : b;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606,K Inverse Pairs Array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Straightforward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dp[n][k]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lastRenderedPageBreak/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Straightforward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dp[n][k]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607,Course Schedule III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Straightforward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end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Python, Straightforward with Explanation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end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608,Design Excel Sum Formula</w:t>
      </w:r>
      <w:r w:rsidRPr="00A01E92">
        <w:rPr>
          <w:sz w:val="18"/>
          <w:szCs w:val="18"/>
        </w:rPr>
        <w:t>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Python_solution: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Python `Run Code` showed error in expected answer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None</w:t>
      </w:r>
      <w:r w:rsidRPr="00A01E92">
        <w:rPr>
          <w:sz w:val="18"/>
          <w:szCs w:val="18"/>
        </w:rPr>
        <w:br/>
      </w:r>
      <w:r w:rsidRPr="00A01E92">
        <w:rPr>
          <w:b/>
          <w:sz w:val="18"/>
          <w:szCs w:val="18"/>
        </w:rPr>
        <w:t>Best_solution:</w:t>
      </w:r>
      <w:r w:rsidRPr="00A01E92">
        <w:rPr>
          <w:b/>
          <w:sz w:val="18"/>
          <w:szCs w:val="18"/>
        </w:rPr>
        <w:br/>
      </w:r>
      <w:r w:rsidRPr="00A01E92">
        <w:rPr>
          <w:sz w:val="18"/>
          <w:szCs w:val="18"/>
        </w:rPr>
        <w:t xml:space="preserve">C++ straight forward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class Excel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private: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**dict;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offse</w:t>
      </w:r>
      <w:r w:rsidRPr="00A01E92">
        <w:rPr>
          <w:sz w:val="18"/>
          <w:szCs w:val="18"/>
        </w:rPr>
        <w:t>t, H, W;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unordered_map&lt;int, vector&lt;string&gt;&gt; mp;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public: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Excel(int H, char W)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offset = 'A';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this-&gt;H = H;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this-&gt;W = W - offset + 1;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mp.clear();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dict = new int*[H];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i = 0; i &lt;</w:t>
      </w:r>
      <w:r w:rsidRPr="00A01E92">
        <w:rPr>
          <w:sz w:val="18"/>
          <w:szCs w:val="18"/>
        </w:rPr>
        <w:t xml:space="preserve"> H; i++)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dict[i] = new int[this-&gt;W];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memset(dict[i], 0, sizeof(int)*this-&gt;W);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void set (int r, char c, int v)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k = (r &lt;&lt; 10) + c;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dict[r - 1][c - offset] = v;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mp.erase</w:t>
      </w:r>
      <w:r w:rsidRPr="00A01E92">
        <w:rPr>
          <w:sz w:val="18"/>
          <w:szCs w:val="18"/>
        </w:rPr>
        <w:t>(k);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get (int r, char c)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k = (r &lt;&lt; 10) + c;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if (mp.find(k) == mp.end())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return dict[r - 1][c - offset];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get_cells(mp[k]);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sum (int r, char c, vector&lt;string&gt;</w:t>
      </w:r>
      <w:r w:rsidRPr="00A01E92">
        <w:rPr>
          <w:sz w:val="18"/>
          <w:szCs w:val="18"/>
        </w:rPr>
        <w:t xml:space="preserve"> strs)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k = (r &lt;&lt; 10) + c;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dict[r - 1][c - offset] = get_cells(strs);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mp[k] = strs;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dict[r - 1][c - offset];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get_cells(vector&lt;string&gt; &amp;strs)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res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(auto s : strs)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if (s.find(':')  == -1)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 += get_cell(s);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else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 += get_cell_range(s);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get_cell(string &amp;cell)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</w:t>
      </w:r>
      <w:r w:rsidRPr="00A01E92">
        <w:rPr>
          <w:sz w:val="18"/>
          <w:szCs w:val="18"/>
        </w:rPr>
        <w:t xml:space="preserve"> r = 0, idx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char c = cell[idx++];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(idx &lt; cell.length())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 = 10 * r + cell[idx++] - '0';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get(r, c);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int get_cell_range(string &amp;cell_range)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rs = 0, re = 0, idx = 0, re</w:t>
      </w:r>
      <w:r w:rsidRPr="00A01E92">
        <w:rPr>
          <w:sz w:val="18"/>
          <w:szCs w:val="18"/>
        </w:rPr>
        <w:t>s = 0;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char cs, ce;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int seg = cell_range.find(':');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cs = cell_range[idx++];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(idx &lt; seg)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rs = 10 * rs + cell_range[idx++] - '0';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lastRenderedPageBreak/>
        <w:t xml:space="preserve">        idx++;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ce = cell_range[idx++];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while (idx &lt; cell_range.length())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re = 10 * re + cell_range[idx++] - '0';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for (int r = rs; r &lt;= re; r++)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for (char c = cs; c &lt;= ce; c++) {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    res += get(r, c);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    return res;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   }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};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>/**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Your Excel object will be instantiated and called as such: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Excel obj = new Excel(H, W);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obj.set(r,c,v);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int param_2 = obj.get(r,c);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 int param_3 = obj.sum(r,c,strs);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t xml:space="preserve"> */</w:t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  <w:r w:rsidRPr="00A01E92">
        <w:rPr>
          <w:sz w:val="18"/>
          <w:szCs w:val="18"/>
        </w:rPr>
        <w:br/>
      </w:r>
    </w:p>
    <w:sectPr w:rsidR="004D09B4" w:rsidRPr="00A01E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09B4"/>
    <w:rsid w:val="00A01E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56565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56565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323232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323232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656565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656565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989898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252525" w:themeColor="text1" w:themeShade="BF"/>
    </w:rPr>
    <w:tblPr>
      <w:tblStyleRowBandSize w:val="1"/>
      <w:tblStyleColBandSize w:val="1"/>
      <w:tblInd w:w="0" w:type="dxa"/>
      <w:tblBorders>
        <w:top w:val="single" w:sz="8" w:space="0" w:color="323232" w:themeColor="text1"/>
        <w:bottom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3232" w:themeColor="text1"/>
          <w:left w:val="nil"/>
          <w:bottom w:val="single" w:sz="8" w:space="0" w:color="32323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3232" w:themeColor="text1"/>
          <w:left w:val="nil"/>
          <w:bottom w:val="single" w:sz="8" w:space="0" w:color="32323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32323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  <w:tblStylePr w:type="band1Horz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  <w:insideH w:val="single" w:sz="8" w:space="0" w:color="323232" w:themeColor="text1"/>
        <w:insideV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18" w:space="0" w:color="323232" w:themeColor="text1"/>
          <w:right w:val="single" w:sz="8" w:space="0" w:color="323232" w:themeColor="text1"/>
          <w:insideH w:val="nil"/>
          <w:insideV w:val="single" w:sz="8" w:space="0" w:color="32323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  <w:insideH w:val="nil"/>
          <w:insideV w:val="single" w:sz="8" w:space="0" w:color="32323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  <w:tblStylePr w:type="band1Vert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  <w:shd w:val="clear" w:color="auto" w:fill="CCCCCC" w:themeFill="text1" w:themeFillTint="3F"/>
      </w:tcPr>
    </w:tblStylePr>
    <w:tblStylePr w:type="band1Horz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  <w:insideV w:val="single" w:sz="8" w:space="0" w:color="323232" w:themeColor="text1"/>
        </w:tcBorders>
        <w:shd w:val="clear" w:color="auto" w:fill="CCCCCC" w:themeFill="text1" w:themeFillTint="3F"/>
      </w:tcPr>
    </w:tblStylePr>
    <w:tblStylePr w:type="band2Horz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  <w:insideV w:val="single" w:sz="8" w:space="0" w:color="323232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56565" w:themeColor="text1" w:themeTint="BF"/>
        <w:left w:val="single" w:sz="8" w:space="0" w:color="656565" w:themeColor="text1" w:themeTint="BF"/>
        <w:bottom w:val="single" w:sz="8" w:space="0" w:color="656565" w:themeColor="text1" w:themeTint="BF"/>
        <w:right w:val="single" w:sz="8" w:space="0" w:color="656565" w:themeColor="text1" w:themeTint="BF"/>
        <w:insideH w:val="single" w:sz="8" w:space="0" w:color="656565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656565" w:themeColor="text1" w:themeTint="BF"/>
          <w:left w:val="single" w:sz="8" w:space="0" w:color="656565" w:themeColor="text1" w:themeTint="BF"/>
          <w:bottom w:val="single" w:sz="8" w:space="0" w:color="656565" w:themeColor="text1" w:themeTint="BF"/>
          <w:right w:val="single" w:sz="8" w:space="0" w:color="656565" w:themeColor="text1" w:themeTint="BF"/>
          <w:insideH w:val="nil"/>
          <w:insideV w:val="nil"/>
        </w:tcBorders>
        <w:shd w:val="clear" w:color="auto" w:fill="32323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6565" w:themeColor="text1" w:themeTint="BF"/>
          <w:left w:val="single" w:sz="8" w:space="0" w:color="656565" w:themeColor="text1" w:themeTint="BF"/>
          <w:bottom w:val="single" w:sz="8" w:space="0" w:color="656565" w:themeColor="text1" w:themeTint="BF"/>
          <w:right w:val="single" w:sz="8" w:space="0" w:color="656565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3232" w:themeFill="text1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2323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323232" w:themeColor="text1"/>
        <w:bottom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23232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323232" w:themeColor="text1"/>
          <w:bottom w:val="single" w:sz="8" w:space="0" w:color="32323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23232" w:themeColor="text1"/>
          <w:bottom w:val="single" w:sz="8" w:space="0" w:color="323232" w:themeColor="text1"/>
        </w:tcBorders>
      </w:tcPr>
    </w:tblStylePr>
    <w:tblStylePr w:type="band1Vert">
      <w:tblPr/>
      <w:tcPr>
        <w:shd w:val="clear" w:color="auto" w:fill="CCCCCC" w:themeFill="text1" w:themeFillTint="3F"/>
      </w:tcPr>
    </w:tblStylePr>
    <w:tblStylePr w:type="band1Horz">
      <w:tblPr/>
      <w:tcPr>
        <w:shd w:val="clear" w:color="auto" w:fill="CCCCCC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23232" w:themeColor="text1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23232" w:themeColor="text1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323232" w:themeColor="text1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text1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56565" w:themeColor="text1" w:themeTint="BF"/>
        <w:left w:val="single" w:sz="8" w:space="0" w:color="656565" w:themeColor="text1" w:themeTint="BF"/>
        <w:bottom w:val="single" w:sz="8" w:space="0" w:color="656565" w:themeColor="text1" w:themeTint="BF"/>
        <w:right w:val="single" w:sz="8" w:space="0" w:color="656565" w:themeColor="text1" w:themeTint="BF"/>
        <w:insideH w:val="single" w:sz="8" w:space="0" w:color="656565" w:themeColor="text1" w:themeTint="BF"/>
        <w:insideV w:val="single" w:sz="8" w:space="0" w:color="656565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56565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9898" w:themeFill="text1" w:themeFillTint="7F"/>
      </w:tcPr>
    </w:tblStylePr>
    <w:tblStylePr w:type="band1Horz">
      <w:tblPr/>
      <w:tcPr>
        <w:shd w:val="clear" w:color="auto" w:fill="989898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  <w:insideH w:val="single" w:sz="8" w:space="0" w:color="323232" w:themeColor="text1"/>
        <w:insideV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F"/>
    </w:tcPr>
    <w:tblStylePr w:type="firstRow">
      <w:rPr>
        <w:b/>
        <w:bCs/>
        <w:color w:val="323232" w:themeColor="text1"/>
      </w:rPr>
      <w:tblPr/>
      <w:tcPr>
        <w:shd w:val="clear" w:color="auto" w:fill="EAEAEA" w:themeFill="text1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text1" w:themeFillTint="33"/>
      </w:tcPr>
    </w:tblStylePr>
    <w:tblStylePr w:type="band1Vert">
      <w:tblPr/>
      <w:tcPr>
        <w:shd w:val="clear" w:color="auto" w:fill="989898" w:themeFill="text1" w:themeFillTint="7F"/>
      </w:tcPr>
    </w:tblStylePr>
    <w:tblStylePr w:type="band1Horz">
      <w:tblPr/>
      <w:tcPr>
        <w:tcBorders>
          <w:insideH w:val="single" w:sz="6" w:space="0" w:color="323232" w:themeColor="text1"/>
          <w:insideV w:val="single" w:sz="6" w:space="0" w:color="323232" w:themeColor="text1"/>
        </w:tcBorders>
        <w:shd w:val="clear" w:color="auto" w:fill="989898" w:themeFill="text1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323232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323232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323232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323232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323232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323232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323232" w:themeFill="text1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323232" w:themeFill="text1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323232" w:themeFill="text1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323232" w:themeFill="text1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989898" w:themeFill="text1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989898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2323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252525" w:themeFill="text1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323232" w:themeColor="text1"/>
        <w:bottom w:val="single" w:sz="4" w:space="0" w:color="323232" w:themeColor="text1"/>
        <w:right w:val="single" w:sz="4" w:space="0" w:color="323232" w:themeColor="text1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1E1E1E" w:themeFill="text1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text1" w:themeShade="99"/>
          <w:insideV w:val="nil"/>
        </w:tcBorders>
        <w:shd w:val="clear" w:color="auto" w:fill="1E1E1E" w:themeFill="text1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  <w:tblStylePr w:type="band1Vert">
      <w:tblPr/>
      <w:tcPr>
        <w:shd w:val="clear" w:color="auto" w:fill="ADADAD" w:themeFill="text1" w:themeFillTint="66"/>
      </w:tcPr>
    </w:tblStylePr>
    <w:tblStylePr w:type="band1Horz">
      <w:tblPr/>
      <w:tcPr>
        <w:shd w:val="clear" w:color="auto" w:fill="989898" w:themeFill="text1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2C4C74" w:themeFill="accent1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772C2A" w:themeFill="accent2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5E7530" w:themeFill="accent3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4C3B62" w:themeFill="accent4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276A7C" w:themeFill="accent5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B65608" w:themeFill="accent6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text1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 w:themeFill="text1" w:themeFillTint="33"/>
    </w:tcPr>
    <w:tblStylePr w:type="firstRow">
      <w:rPr>
        <w:b/>
        <w:bCs/>
      </w:rPr>
      <w:tblPr/>
      <w:tcPr>
        <w:shd w:val="clear" w:color="auto" w:fill="ADADAD" w:themeFill="text1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ADADAD" w:themeFill="text1" w:themeFillTint="66"/>
      </w:tcPr>
    </w:tblStylePr>
    <w:tblStylePr w:type="firstCol">
      <w:rPr>
        <w:color w:val="EBF1FA" w:themeColor="background1"/>
      </w:rPr>
      <w:tblPr/>
      <w:tcPr>
        <w:shd w:val="clear" w:color="auto" w:fill="252525" w:themeFill="text1" w:themeFillShade="BF"/>
      </w:tcPr>
    </w:tblStylePr>
    <w:tblStylePr w:type="lastCol">
      <w:rPr>
        <w:color w:val="EBF1FA" w:themeColor="background1"/>
      </w:rPr>
      <w:tblPr/>
      <w:tcPr>
        <w:shd w:val="clear" w:color="auto" w:fill="252525" w:themeFill="text1" w:themeFillShade="BF"/>
      </w:tcPr>
    </w:tblStylePr>
    <w:tblStylePr w:type="band1Vert">
      <w:tblPr/>
      <w:tcPr>
        <w:shd w:val="clear" w:color="auto" w:fill="989898" w:themeFill="text1" w:themeFillTint="7F"/>
      </w:tcPr>
    </w:tblStylePr>
    <w:tblStylePr w:type="band1Horz">
      <w:tblPr/>
      <w:tcPr>
        <w:shd w:val="clear" w:color="auto" w:fill="989898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EBF1F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EBF1F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EBF1F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EBF1F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EBF1F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EBF1F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EBF1F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EBF1F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EBF1F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EBF1F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EBF1F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EBF1F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56565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56565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323232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323232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656565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656565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989898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252525" w:themeColor="text1" w:themeShade="BF"/>
    </w:rPr>
    <w:tblPr>
      <w:tblStyleRowBandSize w:val="1"/>
      <w:tblStyleColBandSize w:val="1"/>
      <w:tblInd w:w="0" w:type="dxa"/>
      <w:tblBorders>
        <w:top w:val="single" w:sz="8" w:space="0" w:color="323232" w:themeColor="text1"/>
        <w:bottom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3232" w:themeColor="text1"/>
          <w:left w:val="nil"/>
          <w:bottom w:val="single" w:sz="8" w:space="0" w:color="32323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3232" w:themeColor="text1"/>
          <w:left w:val="nil"/>
          <w:bottom w:val="single" w:sz="8" w:space="0" w:color="32323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32323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  <w:tblStylePr w:type="band1Horz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  <w:insideH w:val="single" w:sz="8" w:space="0" w:color="323232" w:themeColor="text1"/>
        <w:insideV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18" w:space="0" w:color="323232" w:themeColor="text1"/>
          <w:right w:val="single" w:sz="8" w:space="0" w:color="323232" w:themeColor="text1"/>
          <w:insideH w:val="nil"/>
          <w:insideV w:val="single" w:sz="8" w:space="0" w:color="32323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  <w:insideH w:val="nil"/>
          <w:insideV w:val="single" w:sz="8" w:space="0" w:color="32323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  <w:tblStylePr w:type="band1Vert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  <w:shd w:val="clear" w:color="auto" w:fill="CCCCCC" w:themeFill="text1" w:themeFillTint="3F"/>
      </w:tcPr>
    </w:tblStylePr>
    <w:tblStylePr w:type="band1Horz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  <w:insideV w:val="single" w:sz="8" w:space="0" w:color="323232" w:themeColor="text1"/>
        </w:tcBorders>
        <w:shd w:val="clear" w:color="auto" w:fill="CCCCCC" w:themeFill="text1" w:themeFillTint="3F"/>
      </w:tcPr>
    </w:tblStylePr>
    <w:tblStylePr w:type="band2Horz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  <w:insideV w:val="single" w:sz="8" w:space="0" w:color="323232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56565" w:themeColor="text1" w:themeTint="BF"/>
        <w:left w:val="single" w:sz="8" w:space="0" w:color="656565" w:themeColor="text1" w:themeTint="BF"/>
        <w:bottom w:val="single" w:sz="8" w:space="0" w:color="656565" w:themeColor="text1" w:themeTint="BF"/>
        <w:right w:val="single" w:sz="8" w:space="0" w:color="656565" w:themeColor="text1" w:themeTint="BF"/>
        <w:insideH w:val="single" w:sz="8" w:space="0" w:color="656565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656565" w:themeColor="text1" w:themeTint="BF"/>
          <w:left w:val="single" w:sz="8" w:space="0" w:color="656565" w:themeColor="text1" w:themeTint="BF"/>
          <w:bottom w:val="single" w:sz="8" w:space="0" w:color="656565" w:themeColor="text1" w:themeTint="BF"/>
          <w:right w:val="single" w:sz="8" w:space="0" w:color="656565" w:themeColor="text1" w:themeTint="BF"/>
          <w:insideH w:val="nil"/>
          <w:insideV w:val="nil"/>
        </w:tcBorders>
        <w:shd w:val="clear" w:color="auto" w:fill="32323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6565" w:themeColor="text1" w:themeTint="BF"/>
          <w:left w:val="single" w:sz="8" w:space="0" w:color="656565" w:themeColor="text1" w:themeTint="BF"/>
          <w:bottom w:val="single" w:sz="8" w:space="0" w:color="656565" w:themeColor="text1" w:themeTint="BF"/>
          <w:right w:val="single" w:sz="8" w:space="0" w:color="656565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3232" w:themeFill="text1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2323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323232" w:themeColor="text1"/>
        <w:bottom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23232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323232" w:themeColor="text1"/>
          <w:bottom w:val="single" w:sz="8" w:space="0" w:color="32323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23232" w:themeColor="text1"/>
          <w:bottom w:val="single" w:sz="8" w:space="0" w:color="323232" w:themeColor="text1"/>
        </w:tcBorders>
      </w:tcPr>
    </w:tblStylePr>
    <w:tblStylePr w:type="band1Vert">
      <w:tblPr/>
      <w:tcPr>
        <w:shd w:val="clear" w:color="auto" w:fill="CCCCCC" w:themeFill="text1" w:themeFillTint="3F"/>
      </w:tcPr>
    </w:tblStylePr>
    <w:tblStylePr w:type="band1Horz">
      <w:tblPr/>
      <w:tcPr>
        <w:shd w:val="clear" w:color="auto" w:fill="CCCCCC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23232" w:themeColor="text1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23232" w:themeColor="text1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323232" w:themeColor="text1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text1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56565" w:themeColor="text1" w:themeTint="BF"/>
        <w:left w:val="single" w:sz="8" w:space="0" w:color="656565" w:themeColor="text1" w:themeTint="BF"/>
        <w:bottom w:val="single" w:sz="8" w:space="0" w:color="656565" w:themeColor="text1" w:themeTint="BF"/>
        <w:right w:val="single" w:sz="8" w:space="0" w:color="656565" w:themeColor="text1" w:themeTint="BF"/>
        <w:insideH w:val="single" w:sz="8" w:space="0" w:color="656565" w:themeColor="text1" w:themeTint="BF"/>
        <w:insideV w:val="single" w:sz="8" w:space="0" w:color="656565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56565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9898" w:themeFill="text1" w:themeFillTint="7F"/>
      </w:tcPr>
    </w:tblStylePr>
    <w:tblStylePr w:type="band1Horz">
      <w:tblPr/>
      <w:tcPr>
        <w:shd w:val="clear" w:color="auto" w:fill="989898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  <w:insideH w:val="single" w:sz="8" w:space="0" w:color="323232" w:themeColor="text1"/>
        <w:insideV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F"/>
    </w:tcPr>
    <w:tblStylePr w:type="firstRow">
      <w:rPr>
        <w:b/>
        <w:bCs/>
        <w:color w:val="323232" w:themeColor="text1"/>
      </w:rPr>
      <w:tblPr/>
      <w:tcPr>
        <w:shd w:val="clear" w:color="auto" w:fill="EAEAEA" w:themeFill="text1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text1" w:themeFillTint="33"/>
      </w:tcPr>
    </w:tblStylePr>
    <w:tblStylePr w:type="band1Vert">
      <w:tblPr/>
      <w:tcPr>
        <w:shd w:val="clear" w:color="auto" w:fill="989898" w:themeFill="text1" w:themeFillTint="7F"/>
      </w:tcPr>
    </w:tblStylePr>
    <w:tblStylePr w:type="band1Horz">
      <w:tblPr/>
      <w:tcPr>
        <w:tcBorders>
          <w:insideH w:val="single" w:sz="6" w:space="0" w:color="323232" w:themeColor="text1"/>
          <w:insideV w:val="single" w:sz="6" w:space="0" w:color="323232" w:themeColor="text1"/>
        </w:tcBorders>
        <w:shd w:val="clear" w:color="auto" w:fill="989898" w:themeFill="text1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323232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323232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323232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323232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323232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323232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323232" w:themeFill="text1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323232" w:themeFill="text1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323232" w:themeFill="text1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323232" w:themeFill="text1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989898" w:themeFill="text1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989898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2323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252525" w:themeFill="text1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323232" w:themeColor="text1"/>
        <w:bottom w:val="single" w:sz="4" w:space="0" w:color="323232" w:themeColor="text1"/>
        <w:right w:val="single" w:sz="4" w:space="0" w:color="323232" w:themeColor="text1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1E1E1E" w:themeFill="text1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text1" w:themeShade="99"/>
          <w:insideV w:val="nil"/>
        </w:tcBorders>
        <w:shd w:val="clear" w:color="auto" w:fill="1E1E1E" w:themeFill="text1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  <w:tblStylePr w:type="band1Vert">
      <w:tblPr/>
      <w:tcPr>
        <w:shd w:val="clear" w:color="auto" w:fill="ADADAD" w:themeFill="text1" w:themeFillTint="66"/>
      </w:tcPr>
    </w:tblStylePr>
    <w:tblStylePr w:type="band1Horz">
      <w:tblPr/>
      <w:tcPr>
        <w:shd w:val="clear" w:color="auto" w:fill="989898" w:themeFill="text1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2C4C74" w:themeFill="accent1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772C2A" w:themeFill="accent2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5E7530" w:themeFill="accent3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4C3B62" w:themeFill="accent4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276A7C" w:themeFill="accent5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B65608" w:themeFill="accent6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text1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 w:themeFill="text1" w:themeFillTint="33"/>
    </w:tcPr>
    <w:tblStylePr w:type="firstRow">
      <w:rPr>
        <w:b/>
        <w:bCs/>
      </w:rPr>
      <w:tblPr/>
      <w:tcPr>
        <w:shd w:val="clear" w:color="auto" w:fill="ADADAD" w:themeFill="text1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ADADAD" w:themeFill="text1" w:themeFillTint="66"/>
      </w:tcPr>
    </w:tblStylePr>
    <w:tblStylePr w:type="firstCol">
      <w:rPr>
        <w:color w:val="EBF1FA" w:themeColor="background1"/>
      </w:rPr>
      <w:tblPr/>
      <w:tcPr>
        <w:shd w:val="clear" w:color="auto" w:fill="252525" w:themeFill="text1" w:themeFillShade="BF"/>
      </w:tcPr>
    </w:tblStylePr>
    <w:tblStylePr w:type="lastCol">
      <w:rPr>
        <w:color w:val="EBF1FA" w:themeColor="background1"/>
      </w:rPr>
      <w:tblPr/>
      <w:tcPr>
        <w:shd w:val="clear" w:color="auto" w:fill="252525" w:themeFill="text1" w:themeFillShade="BF"/>
      </w:tcPr>
    </w:tblStylePr>
    <w:tblStylePr w:type="band1Vert">
      <w:tblPr/>
      <w:tcPr>
        <w:shd w:val="clear" w:color="auto" w:fill="989898" w:themeFill="text1" w:themeFillTint="7F"/>
      </w:tcPr>
    </w:tblStylePr>
    <w:tblStylePr w:type="band1Horz">
      <w:tblPr/>
      <w:tcPr>
        <w:shd w:val="clear" w:color="auto" w:fill="989898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EBF1F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EBF1F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EBF1F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EBF1F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EBF1F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EBF1F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EBF1F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EBF1F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EBF1F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EBF1F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EBF1F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EBF1F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C77710-7C1F-48B9-BE9D-5503EDAB6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408</Pages>
  <Words>70412</Words>
  <Characters>401349</Characters>
  <Application>Microsoft Office Word</Application>
  <DocSecurity>0</DocSecurity>
  <Lines>3344</Lines>
  <Paragraphs>941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470820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china</cp:lastModifiedBy>
  <cp:revision>2</cp:revision>
  <dcterms:created xsi:type="dcterms:W3CDTF">2013-12-23T23:15:00Z</dcterms:created>
  <dcterms:modified xsi:type="dcterms:W3CDTF">2017-06-30T01:44:00Z</dcterms:modified>
  <cp:category/>
</cp:coreProperties>
</file>