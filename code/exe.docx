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7B8" w:rsidRPr="00825140" w:rsidRDefault="00CC77B8" w:rsidP="00CC77B8">
      <w:pPr>
        <w:pStyle w:val="1"/>
        <w:jc w:val="center"/>
        <w:rPr>
          <w:rFonts w:ascii="方正大黑简体" w:eastAsia="方正大黑简体" w:hAnsi="Adobe 明體 Std L"/>
          <w:i/>
          <w:color w:val="FF0000"/>
          <w:sz w:val="21"/>
          <w:szCs w:val="18"/>
          <w:u w:val="single"/>
          <w:lang w:eastAsia="zh-CN"/>
        </w:rPr>
      </w:pPr>
      <w:bookmarkStart w:id="0" w:name="_GoBack"/>
      <w:bookmarkEnd w:id="0"/>
      <w:r w:rsidRPr="00825140">
        <w:rPr>
          <w:rFonts w:ascii="方正大黑简体" w:eastAsia="方正大黑简体" w:hAnsi="Adobe 明體 Std L" w:hint="eastAsia"/>
          <w:i/>
          <w:color w:val="FF0000"/>
          <w:sz w:val="21"/>
          <w:szCs w:val="18"/>
          <w:u w:val="single"/>
          <w:lang w:eastAsia="zh-CN"/>
        </w:rPr>
        <w:t>LeetCode Bank</w:t>
      </w:r>
    </w:p>
    <w:p w:rsidR="008B4BA1" w:rsidRPr="00CC77B8" w:rsidRDefault="00CA3D4B">
      <w:pPr>
        <w:pStyle w:val="1"/>
        <w:rPr>
          <w:sz w:val="21"/>
          <w:szCs w:val="18"/>
        </w:rPr>
      </w:pPr>
      <w:r w:rsidRPr="00CC77B8">
        <w:rPr>
          <w:sz w:val="21"/>
          <w:szCs w:val="18"/>
        </w:rPr>
        <w:t>1,Two Sum:</w:t>
      </w:r>
    </w:p>
    <w:p w:rsidR="008B4BA1" w:rsidRPr="00CC77B8" w:rsidRDefault="008B4BA1">
      <w:pPr>
        <w:rPr>
          <w:rFonts w:eastAsia="宋体"/>
          <w:sz w:val="21"/>
          <w:szCs w:val="18"/>
          <w:lang w:eastAsia="zh-CN"/>
        </w:rPr>
      </w:pPr>
    </w:p>
    <w:p w:rsidR="008B4BA1" w:rsidRPr="00CC77B8" w:rsidRDefault="00CA3D4B">
      <w:pPr>
        <w:rPr>
          <w:sz w:val="21"/>
          <w:szCs w:val="18"/>
        </w:rPr>
      </w:pPr>
      <w:r w:rsidRPr="00CC77B8">
        <w:rPr>
          <w:sz w:val="21"/>
          <w:szCs w:val="18"/>
        </w:rPr>
        <w:t>Given an array of integers, return indices of the two numbers such that they add up to a specific target.</w:t>
      </w:r>
    </w:p>
    <w:p w:rsidR="008B4BA1" w:rsidRPr="00CC77B8" w:rsidRDefault="00CA3D4B">
      <w:pPr>
        <w:rPr>
          <w:sz w:val="21"/>
          <w:szCs w:val="18"/>
        </w:rPr>
      </w:pPr>
      <w:r w:rsidRPr="00CC77B8">
        <w:rPr>
          <w:sz w:val="21"/>
          <w:szCs w:val="18"/>
        </w:rPr>
        <w:t>You may assume that each input would have exactly one solution, and you may not use the same element twice.</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nums = [2, 7, 11, 15], target = 9,</w:t>
      </w:r>
    </w:p>
    <w:p w:rsidR="008B4BA1" w:rsidRPr="00CC77B8" w:rsidRDefault="00CA3D4B">
      <w:pPr>
        <w:rPr>
          <w:sz w:val="21"/>
          <w:szCs w:val="18"/>
        </w:rPr>
      </w:pPr>
      <w:r w:rsidRPr="00CC77B8">
        <w:rPr>
          <w:sz w:val="21"/>
          <w:szCs w:val="18"/>
        </w:rPr>
        <w:t>Because nums[0] + nums[1] = 2 + 7 = 9,</w:t>
      </w:r>
    </w:p>
    <w:p w:rsidR="008B4BA1" w:rsidRPr="00CC77B8" w:rsidRDefault="00CA3D4B">
      <w:pPr>
        <w:rPr>
          <w:sz w:val="21"/>
          <w:szCs w:val="18"/>
        </w:rPr>
      </w:pPr>
      <w:r w:rsidRPr="00CC77B8">
        <w:rPr>
          <w:sz w:val="21"/>
          <w:szCs w:val="18"/>
        </w:rPr>
        <w:t>return [0, 1].</w:t>
      </w:r>
    </w:p>
    <w:p w:rsidR="008B4BA1" w:rsidRPr="00CC77B8" w:rsidRDefault="00CA3D4B">
      <w:pPr>
        <w:pStyle w:val="1"/>
        <w:rPr>
          <w:sz w:val="21"/>
          <w:szCs w:val="18"/>
        </w:rPr>
      </w:pPr>
      <w:r w:rsidRPr="00CC77B8">
        <w:rPr>
          <w:sz w:val="21"/>
          <w:szCs w:val="18"/>
        </w:rPr>
        <w:t>2,Add Two Numbers:</w:t>
      </w:r>
    </w:p>
    <w:p w:rsidR="008B4BA1" w:rsidRPr="00CC77B8" w:rsidRDefault="008B4BA1">
      <w:pPr>
        <w:rPr>
          <w:sz w:val="21"/>
          <w:szCs w:val="18"/>
        </w:rPr>
      </w:pPr>
    </w:p>
    <w:p w:rsidR="008B4BA1" w:rsidRPr="00CC77B8" w:rsidRDefault="00CA3D4B">
      <w:pPr>
        <w:rPr>
          <w:sz w:val="21"/>
          <w:szCs w:val="18"/>
        </w:rPr>
      </w:pPr>
      <w:r w:rsidRPr="00CC77B8">
        <w:rPr>
          <w:sz w:val="21"/>
          <w:szCs w:val="18"/>
        </w:rPr>
        <w:t>You are given two non-empty linked lists representing two non-negative integers. The digits are stored in reverse order and each of their nodes contain a single digit. Add the two numbers and return it as a linked list.</w:t>
      </w:r>
    </w:p>
    <w:p w:rsidR="008B4BA1" w:rsidRPr="00CC77B8" w:rsidRDefault="00CA3D4B">
      <w:pPr>
        <w:rPr>
          <w:sz w:val="21"/>
          <w:szCs w:val="18"/>
        </w:rPr>
      </w:pPr>
      <w:r w:rsidRPr="00CC77B8">
        <w:rPr>
          <w:sz w:val="21"/>
          <w:szCs w:val="18"/>
        </w:rPr>
        <w:t>You may assume the two numbers do not contain any leading zero, except the number 0 itself.</w:t>
      </w:r>
    </w:p>
    <w:p w:rsidR="008B4BA1" w:rsidRPr="00CC77B8" w:rsidRDefault="00CA3D4B">
      <w:pPr>
        <w:rPr>
          <w:sz w:val="21"/>
          <w:szCs w:val="18"/>
        </w:rPr>
      </w:pPr>
      <w:r w:rsidRPr="00CC77B8">
        <w:rPr>
          <w:sz w:val="21"/>
          <w:szCs w:val="18"/>
        </w:rPr>
        <w:t>Input: (2 -&gt; 4 -&gt; 3) + (5 -&gt; 6 -&gt; 4)</w:t>
      </w:r>
    </w:p>
    <w:p w:rsidR="008B4BA1" w:rsidRPr="00CC77B8" w:rsidRDefault="00CA3D4B">
      <w:pPr>
        <w:rPr>
          <w:sz w:val="21"/>
          <w:szCs w:val="18"/>
        </w:rPr>
      </w:pPr>
      <w:r w:rsidRPr="00CC77B8">
        <w:rPr>
          <w:sz w:val="21"/>
          <w:szCs w:val="18"/>
        </w:rPr>
        <w:t>Output: 7 -&gt; 0 -&gt; 8</w:t>
      </w:r>
    </w:p>
    <w:p w:rsidR="008B4BA1" w:rsidRPr="00CC77B8" w:rsidRDefault="00CA3D4B">
      <w:pPr>
        <w:pStyle w:val="1"/>
        <w:rPr>
          <w:sz w:val="21"/>
          <w:szCs w:val="18"/>
        </w:rPr>
      </w:pPr>
      <w:r w:rsidRPr="00CC77B8">
        <w:rPr>
          <w:sz w:val="21"/>
          <w:szCs w:val="18"/>
        </w:rPr>
        <w:t>3,Longest Substring Without Repeating Characters:</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find the length of the longest substring without repeating characters.</w:t>
      </w:r>
    </w:p>
    <w:p w:rsidR="008B4BA1" w:rsidRPr="00CC77B8" w:rsidRDefault="00CA3D4B">
      <w:pPr>
        <w:rPr>
          <w:sz w:val="21"/>
          <w:szCs w:val="18"/>
        </w:rPr>
      </w:pPr>
      <w:r w:rsidRPr="00CC77B8">
        <w:rPr>
          <w:b/>
          <w:sz w:val="21"/>
          <w:szCs w:val="18"/>
        </w:rPr>
        <w:t>Examples:</w:t>
      </w:r>
    </w:p>
    <w:p w:rsidR="008B4BA1" w:rsidRPr="00CC77B8" w:rsidRDefault="00CA3D4B">
      <w:pPr>
        <w:rPr>
          <w:sz w:val="21"/>
          <w:szCs w:val="18"/>
        </w:rPr>
      </w:pPr>
      <w:r w:rsidRPr="00CC77B8">
        <w:rPr>
          <w:sz w:val="21"/>
          <w:szCs w:val="18"/>
        </w:rPr>
        <w:t>Given "abcabcbb", the answer is "abc", which the length is 3.</w:t>
      </w:r>
    </w:p>
    <w:p w:rsidR="008B4BA1" w:rsidRPr="00CC77B8" w:rsidRDefault="00CA3D4B">
      <w:pPr>
        <w:rPr>
          <w:sz w:val="21"/>
          <w:szCs w:val="18"/>
        </w:rPr>
      </w:pPr>
      <w:r w:rsidRPr="00CC77B8">
        <w:rPr>
          <w:sz w:val="21"/>
          <w:szCs w:val="18"/>
        </w:rPr>
        <w:t>Given "bbbbb", the answer is "b", with the length of 1.</w:t>
      </w:r>
    </w:p>
    <w:p w:rsidR="008B4BA1" w:rsidRPr="00CC77B8" w:rsidRDefault="00CA3D4B">
      <w:pPr>
        <w:rPr>
          <w:sz w:val="21"/>
          <w:szCs w:val="18"/>
        </w:rPr>
      </w:pPr>
      <w:r w:rsidRPr="00CC77B8">
        <w:rPr>
          <w:sz w:val="21"/>
          <w:szCs w:val="18"/>
        </w:rPr>
        <w:t>Given "pwwkew", the answer is "wke", with the length of 3. Note that the answer must be a substring, "pwke" is a subsequence and not a substring.'</w:t>
      </w:r>
    </w:p>
    <w:p w:rsidR="008B4BA1" w:rsidRPr="00CC77B8" w:rsidRDefault="00CA3D4B">
      <w:pPr>
        <w:pStyle w:val="1"/>
        <w:rPr>
          <w:sz w:val="21"/>
          <w:szCs w:val="18"/>
        </w:rPr>
      </w:pPr>
      <w:r w:rsidRPr="00CC77B8">
        <w:rPr>
          <w:sz w:val="21"/>
          <w:szCs w:val="18"/>
        </w:rPr>
        <w:lastRenderedPageBreak/>
        <w:t>4,Median of Two Sorted Arrays:</w:t>
      </w:r>
    </w:p>
    <w:p w:rsidR="008B4BA1" w:rsidRPr="00CC77B8" w:rsidRDefault="008B4BA1">
      <w:pPr>
        <w:rPr>
          <w:sz w:val="21"/>
          <w:szCs w:val="18"/>
        </w:rPr>
      </w:pPr>
    </w:p>
    <w:p w:rsidR="008B4BA1" w:rsidRPr="00CC77B8" w:rsidRDefault="00CA3D4B">
      <w:pPr>
        <w:rPr>
          <w:sz w:val="21"/>
          <w:szCs w:val="18"/>
        </w:rPr>
      </w:pPr>
      <w:r w:rsidRPr="00CC77B8">
        <w:rPr>
          <w:sz w:val="21"/>
          <w:szCs w:val="18"/>
        </w:rPr>
        <w:t>There are two sorted arrays nums1 and nums2 of size m and n respectively.</w:t>
      </w:r>
    </w:p>
    <w:p w:rsidR="008B4BA1" w:rsidRPr="00CC77B8" w:rsidRDefault="00CA3D4B">
      <w:pPr>
        <w:rPr>
          <w:sz w:val="21"/>
          <w:szCs w:val="18"/>
        </w:rPr>
      </w:pPr>
      <w:r w:rsidRPr="00CC77B8">
        <w:rPr>
          <w:sz w:val="21"/>
          <w:szCs w:val="18"/>
        </w:rPr>
        <w:t>Find the median of the two sorted arrays. The overall run time complexity should be O(log (m+n)).</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nums1 = [1, 3]</w:t>
      </w:r>
    </w:p>
    <w:p w:rsidR="008B4BA1" w:rsidRPr="00CC77B8" w:rsidRDefault="00CA3D4B">
      <w:pPr>
        <w:rPr>
          <w:sz w:val="21"/>
          <w:szCs w:val="18"/>
        </w:rPr>
      </w:pPr>
      <w:r w:rsidRPr="00CC77B8">
        <w:rPr>
          <w:sz w:val="21"/>
          <w:szCs w:val="18"/>
        </w:rPr>
        <w:t>nums2 = [2]</w:t>
      </w:r>
    </w:p>
    <w:p w:rsidR="008B4BA1" w:rsidRPr="00CC77B8" w:rsidRDefault="00CA3D4B">
      <w:pPr>
        <w:rPr>
          <w:sz w:val="21"/>
          <w:szCs w:val="18"/>
        </w:rPr>
      </w:pPr>
      <w:r w:rsidRPr="00CC77B8">
        <w:rPr>
          <w:sz w:val="21"/>
          <w:szCs w:val="18"/>
        </w:rPr>
        <w:t>The median is 2.0</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nums1 = [1, 2]</w:t>
      </w:r>
    </w:p>
    <w:p w:rsidR="008B4BA1" w:rsidRPr="00CC77B8" w:rsidRDefault="00CA3D4B">
      <w:pPr>
        <w:rPr>
          <w:sz w:val="21"/>
          <w:szCs w:val="18"/>
        </w:rPr>
      </w:pPr>
      <w:r w:rsidRPr="00CC77B8">
        <w:rPr>
          <w:sz w:val="21"/>
          <w:szCs w:val="18"/>
        </w:rPr>
        <w:t>nums2 = [3, 4]</w:t>
      </w:r>
    </w:p>
    <w:p w:rsidR="008B4BA1" w:rsidRPr="00CC77B8" w:rsidRDefault="00CA3D4B">
      <w:pPr>
        <w:rPr>
          <w:sz w:val="21"/>
          <w:szCs w:val="18"/>
        </w:rPr>
      </w:pPr>
      <w:r w:rsidRPr="00CC77B8">
        <w:rPr>
          <w:sz w:val="21"/>
          <w:szCs w:val="18"/>
        </w:rPr>
        <w:t>The median is (2 + 3)/2 = 2.5</w:t>
      </w:r>
    </w:p>
    <w:p w:rsidR="008B4BA1" w:rsidRPr="00CC77B8" w:rsidRDefault="00CA3D4B">
      <w:pPr>
        <w:pStyle w:val="1"/>
        <w:rPr>
          <w:sz w:val="21"/>
          <w:szCs w:val="18"/>
        </w:rPr>
      </w:pPr>
      <w:r w:rsidRPr="00CC77B8">
        <w:rPr>
          <w:sz w:val="21"/>
          <w:szCs w:val="18"/>
        </w:rPr>
        <w:t>5,Longest Palindromic Substring:</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s, find the longest palindromic substring in s. You may assume that the maximum length of s is 1000.</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 "babad"</w:t>
      </w:r>
    </w:p>
    <w:p w:rsidR="008B4BA1" w:rsidRPr="00CC77B8" w:rsidRDefault="00CA3D4B">
      <w:pPr>
        <w:rPr>
          <w:sz w:val="21"/>
          <w:szCs w:val="18"/>
        </w:rPr>
      </w:pPr>
      <w:r w:rsidRPr="00CC77B8">
        <w:rPr>
          <w:sz w:val="21"/>
          <w:szCs w:val="18"/>
        </w:rPr>
        <w:t>Output: "bab"</w:t>
      </w:r>
    </w:p>
    <w:p w:rsidR="008B4BA1" w:rsidRPr="00CC77B8" w:rsidRDefault="00CA3D4B">
      <w:pPr>
        <w:rPr>
          <w:sz w:val="21"/>
          <w:szCs w:val="18"/>
        </w:rPr>
      </w:pPr>
      <w:r w:rsidRPr="00CC77B8">
        <w:rPr>
          <w:b/>
          <w:sz w:val="21"/>
          <w:szCs w:val="18"/>
        </w:rPr>
        <w:t>Note: "aba" is also a valid answer.</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 "cbbd"</w:t>
      </w:r>
    </w:p>
    <w:p w:rsidR="008B4BA1" w:rsidRPr="00CC77B8" w:rsidRDefault="00CA3D4B">
      <w:pPr>
        <w:rPr>
          <w:sz w:val="21"/>
          <w:szCs w:val="18"/>
        </w:rPr>
      </w:pPr>
      <w:r w:rsidRPr="00CC77B8">
        <w:rPr>
          <w:sz w:val="21"/>
          <w:szCs w:val="18"/>
        </w:rPr>
        <w:t>Output: "bb"</w:t>
      </w:r>
    </w:p>
    <w:p w:rsidR="008B4BA1" w:rsidRPr="00CC77B8" w:rsidRDefault="00CA3D4B">
      <w:pPr>
        <w:pStyle w:val="1"/>
        <w:rPr>
          <w:sz w:val="21"/>
          <w:szCs w:val="18"/>
        </w:rPr>
      </w:pPr>
      <w:r w:rsidRPr="00CC77B8">
        <w:rPr>
          <w:sz w:val="21"/>
          <w:szCs w:val="18"/>
        </w:rPr>
        <w:t>6,ZigZag Conversion:</w:t>
      </w:r>
    </w:p>
    <w:p w:rsidR="008B4BA1" w:rsidRPr="00CC77B8" w:rsidRDefault="008B4BA1">
      <w:pPr>
        <w:rPr>
          <w:sz w:val="21"/>
          <w:szCs w:val="18"/>
        </w:rPr>
      </w:pPr>
    </w:p>
    <w:p w:rsidR="008B4BA1" w:rsidRPr="00CC77B8" w:rsidRDefault="00CA3D4B">
      <w:pPr>
        <w:rPr>
          <w:sz w:val="21"/>
          <w:szCs w:val="18"/>
        </w:rPr>
      </w:pPr>
      <w:r w:rsidRPr="00CC77B8">
        <w:rPr>
          <w:sz w:val="21"/>
          <w:szCs w:val="18"/>
        </w:rPr>
        <w:t>The string "PAYPALISHIRING" is written in a zigzag pattern on a given number of rows like this: (you may want to display this pattern in a fixed font for better legibility)</w:t>
      </w:r>
    </w:p>
    <w:p w:rsidR="008B4BA1" w:rsidRPr="00CC77B8" w:rsidRDefault="00CA3D4B">
      <w:pPr>
        <w:rPr>
          <w:sz w:val="21"/>
          <w:szCs w:val="18"/>
        </w:rPr>
      </w:pPr>
      <w:r w:rsidRPr="00CC77B8">
        <w:rPr>
          <w:sz w:val="21"/>
          <w:szCs w:val="18"/>
        </w:rPr>
        <w:lastRenderedPageBreak/>
        <w:t>P   A   H   N</w:t>
      </w:r>
    </w:p>
    <w:p w:rsidR="008B4BA1" w:rsidRPr="00CC77B8" w:rsidRDefault="00CA3D4B">
      <w:pPr>
        <w:rPr>
          <w:sz w:val="21"/>
          <w:szCs w:val="18"/>
        </w:rPr>
      </w:pPr>
      <w:r w:rsidRPr="00CC77B8">
        <w:rPr>
          <w:sz w:val="21"/>
          <w:szCs w:val="18"/>
        </w:rPr>
        <w:t>A P L S I I G</w:t>
      </w:r>
    </w:p>
    <w:p w:rsidR="008B4BA1" w:rsidRPr="00CC77B8" w:rsidRDefault="00CA3D4B">
      <w:pPr>
        <w:rPr>
          <w:sz w:val="21"/>
          <w:szCs w:val="18"/>
        </w:rPr>
      </w:pPr>
      <w:r w:rsidRPr="00CC77B8">
        <w:rPr>
          <w:sz w:val="21"/>
          <w:szCs w:val="18"/>
        </w:rPr>
        <w:t>Y   I   R</w:t>
      </w:r>
    </w:p>
    <w:p w:rsidR="008B4BA1" w:rsidRPr="00CC77B8" w:rsidRDefault="00CA3D4B">
      <w:pPr>
        <w:rPr>
          <w:sz w:val="21"/>
          <w:szCs w:val="18"/>
        </w:rPr>
      </w:pPr>
      <w:r w:rsidRPr="00CC77B8">
        <w:rPr>
          <w:sz w:val="21"/>
          <w:szCs w:val="18"/>
        </w:rPr>
        <w:t>And then read line by line: "PAHNAPLSIIGYIR"</w:t>
      </w:r>
    </w:p>
    <w:p w:rsidR="008B4BA1" w:rsidRPr="00CC77B8" w:rsidRDefault="00CA3D4B">
      <w:pPr>
        <w:rPr>
          <w:sz w:val="21"/>
          <w:szCs w:val="18"/>
        </w:rPr>
      </w:pPr>
      <w:r w:rsidRPr="00CC77B8">
        <w:rPr>
          <w:sz w:val="21"/>
          <w:szCs w:val="18"/>
        </w:rPr>
        <w:t>Write the code that will take a string and make this conversion given a number of rows:</w:t>
      </w:r>
    </w:p>
    <w:p w:rsidR="008B4BA1" w:rsidRPr="00CC77B8" w:rsidRDefault="00CA3D4B">
      <w:pPr>
        <w:rPr>
          <w:sz w:val="21"/>
          <w:szCs w:val="18"/>
        </w:rPr>
      </w:pPr>
      <w:r w:rsidRPr="00CC77B8">
        <w:rPr>
          <w:sz w:val="21"/>
          <w:szCs w:val="18"/>
        </w:rPr>
        <w:t>string convert(string text, int nRows);</w:t>
      </w:r>
    </w:p>
    <w:p w:rsidR="008B4BA1" w:rsidRPr="00CC77B8" w:rsidRDefault="00CA3D4B">
      <w:pPr>
        <w:rPr>
          <w:sz w:val="21"/>
          <w:szCs w:val="18"/>
        </w:rPr>
      </w:pPr>
      <w:r w:rsidRPr="00CC77B8">
        <w:rPr>
          <w:sz w:val="21"/>
          <w:szCs w:val="18"/>
        </w:rPr>
        <w:t>convert("PAYPALISHIRING", 3) should return "PAHNAPLSIIGYIR".</w:t>
      </w:r>
    </w:p>
    <w:p w:rsidR="008B4BA1" w:rsidRPr="00CC77B8" w:rsidRDefault="00CA3D4B">
      <w:pPr>
        <w:pStyle w:val="1"/>
        <w:rPr>
          <w:sz w:val="21"/>
          <w:szCs w:val="18"/>
        </w:rPr>
      </w:pPr>
      <w:r w:rsidRPr="00CC77B8">
        <w:rPr>
          <w:sz w:val="21"/>
          <w:szCs w:val="18"/>
        </w:rPr>
        <w:t>7,Reverse Integer:</w:t>
      </w:r>
    </w:p>
    <w:p w:rsidR="008B4BA1" w:rsidRPr="00CC77B8" w:rsidRDefault="008B4BA1">
      <w:pPr>
        <w:rPr>
          <w:sz w:val="21"/>
          <w:szCs w:val="18"/>
        </w:rPr>
      </w:pPr>
    </w:p>
    <w:p w:rsidR="008B4BA1" w:rsidRPr="00CC77B8" w:rsidRDefault="00CA3D4B">
      <w:pPr>
        <w:rPr>
          <w:sz w:val="21"/>
          <w:szCs w:val="18"/>
        </w:rPr>
      </w:pPr>
      <w:r w:rsidRPr="00CC77B8">
        <w:rPr>
          <w:sz w:val="21"/>
          <w:szCs w:val="18"/>
        </w:rPr>
        <w:t>Reverse digits of an integer.</w:t>
      </w:r>
    </w:p>
    <w:p w:rsidR="008B4BA1" w:rsidRPr="00CC77B8" w:rsidRDefault="00CA3D4B">
      <w:pPr>
        <w:rPr>
          <w:sz w:val="21"/>
          <w:szCs w:val="18"/>
        </w:rPr>
      </w:pPr>
      <w:r w:rsidRPr="00CC77B8">
        <w:rPr>
          <w:b/>
          <w:sz w:val="21"/>
          <w:szCs w:val="18"/>
        </w:rPr>
        <w:t>Example1: x =  123, return  321</w:t>
      </w:r>
    </w:p>
    <w:p w:rsidR="008B4BA1" w:rsidRPr="00CC77B8" w:rsidRDefault="00CA3D4B">
      <w:pPr>
        <w:rPr>
          <w:sz w:val="21"/>
          <w:szCs w:val="18"/>
        </w:rPr>
      </w:pPr>
      <w:r w:rsidRPr="00CC77B8">
        <w:rPr>
          <w:b/>
          <w:sz w:val="21"/>
          <w:szCs w:val="18"/>
        </w:rPr>
        <w:t>Example2: x = -123, return -321</w:t>
      </w:r>
    </w:p>
    <w:p w:rsidR="008B4BA1" w:rsidRPr="00CC77B8" w:rsidRDefault="00CA3D4B">
      <w:pPr>
        <w:rPr>
          <w:sz w:val="21"/>
          <w:szCs w:val="18"/>
        </w:rPr>
      </w:pPr>
      <w:r w:rsidRPr="00CC77B8">
        <w:rPr>
          <w:sz w:val="21"/>
          <w:szCs w:val="18"/>
        </w:rPr>
        <w:t>click to show spoilers.</w:t>
      </w:r>
    </w:p>
    <w:p w:rsidR="008B4BA1" w:rsidRPr="00CC77B8" w:rsidRDefault="00CA3D4B">
      <w:pPr>
        <w:rPr>
          <w:sz w:val="21"/>
          <w:szCs w:val="18"/>
        </w:rPr>
      </w:pPr>
      <w:r w:rsidRPr="00CC77B8">
        <w:rPr>
          <w:sz w:val="21"/>
          <w:szCs w:val="18"/>
        </w:rPr>
        <w:t>Have you thought about this?</w:t>
      </w:r>
    </w:p>
    <w:p w:rsidR="008B4BA1" w:rsidRPr="00CC77B8" w:rsidRDefault="00CA3D4B">
      <w:pPr>
        <w:rPr>
          <w:sz w:val="21"/>
          <w:szCs w:val="18"/>
        </w:rPr>
      </w:pPr>
      <w:r w:rsidRPr="00CC77B8">
        <w:rPr>
          <w:sz w:val="21"/>
          <w:szCs w:val="18"/>
        </w:rPr>
        <w:t>Here are some good questions to ask before coding. Bonus points for you if you have already thought through this!</w:t>
      </w:r>
    </w:p>
    <w:p w:rsidR="008B4BA1" w:rsidRPr="00CC77B8" w:rsidRDefault="00CA3D4B">
      <w:pPr>
        <w:rPr>
          <w:sz w:val="21"/>
          <w:szCs w:val="18"/>
        </w:rPr>
      </w:pPr>
      <w:r w:rsidRPr="00CC77B8">
        <w:rPr>
          <w:sz w:val="21"/>
          <w:szCs w:val="18"/>
        </w:rPr>
        <w:t>If the integer's last digit is 0, what should the output be? ie, cases such as 10, 100.</w:t>
      </w:r>
    </w:p>
    <w:p w:rsidR="008B4BA1" w:rsidRPr="00CC77B8" w:rsidRDefault="00CA3D4B">
      <w:pPr>
        <w:rPr>
          <w:sz w:val="21"/>
          <w:szCs w:val="18"/>
        </w:rPr>
      </w:pPr>
      <w:r w:rsidRPr="00CC77B8">
        <w:rPr>
          <w:sz w:val="21"/>
          <w:szCs w:val="18"/>
        </w:rPr>
        <w:t>Did you notice that the reversed integer might overflow? Assume the input is a 32-bit integer, then the reverse of 1000000003 overflows. How should you handle such cases?</w:t>
      </w:r>
    </w:p>
    <w:p w:rsidR="008B4BA1" w:rsidRPr="00CC77B8" w:rsidRDefault="00CA3D4B">
      <w:pPr>
        <w:rPr>
          <w:sz w:val="21"/>
          <w:szCs w:val="18"/>
        </w:rPr>
      </w:pPr>
      <w:r w:rsidRPr="00CC77B8">
        <w:rPr>
          <w:sz w:val="21"/>
          <w:szCs w:val="18"/>
        </w:rPr>
        <w:t>For the purpose of this problem, assume that your function returns 0 when the reversed integer overflows.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input is assumed to be a 32-bit signed integer. Your function should return 0 when the reversed integer overflows.</w:t>
      </w:r>
    </w:p>
    <w:p w:rsidR="008B4BA1" w:rsidRPr="00CC77B8" w:rsidRDefault="00CA3D4B">
      <w:pPr>
        <w:pStyle w:val="1"/>
        <w:rPr>
          <w:sz w:val="21"/>
          <w:szCs w:val="18"/>
        </w:rPr>
      </w:pPr>
      <w:r w:rsidRPr="00CC77B8">
        <w:rPr>
          <w:sz w:val="21"/>
          <w:szCs w:val="18"/>
        </w:rPr>
        <w:t>8,String to Integer (atoi):</w:t>
      </w:r>
    </w:p>
    <w:p w:rsidR="008B4BA1" w:rsidRPr="00CC77B8" w:rsidRDefault="008B4BA1">
      <w:pPr>
        <w:rPr>
          <w:sz w:val="21"/>
          <w:szCs w:val="18"/>
        </w:rPr>
      </w:pPr>
    </w:p>
    <w:p w:rsidR="008B4BA1" w:rsidRPr="00CC77B8" w:rsidRDefault="00CA3D4B">
      <w:pPr>
        <w:rPr>
          <w:sz w:val="21"/>
          <w:szCs w:val="18"/>
        </w:rPr>
      </w:pPr>
      <w:r w:rsidRPr="00CC77B8">
        <w:rPr>
          <w:sz w:val="21"/>
          <w:szCs w:val="18"/>
        </w:rPr>
        <w:t>Implement atoi to convert a string to an integer.</w:t>
      </w:r>
    </w:p>
    <w:p w:rsidR="008B4BA1" w:rsidRPr="00CC77B8" w:rsidRDefault="00CA3D4B">
      <w:pPr>
        <w:rPr>
          <w:sz w:val="21"/>
          <w:szCs w:val="18"/>
        </w:rPr>
      </w:pPr>
      <w:r w:rsidRPr="00CC77B8">
        <w:rPr>
          <w:sz w:val="21"/>
          <w:szCs w:val="18"/>
        </w:rPr>
        <w:t>Hint: Carefully consider all possible input cases. If you want a challenge, please do not see below and ask yourself what are the possible input cases.</w:t>
      </w:r>
    </w:p>
    <w:p w:rsidR="008B4BA1" w:rsidRPr="00CC77B8" w:rsidRDefault="00CA3D4B">
      <w:pPr>
        <w:rPr>
          <w:sz w:val="21"/>
          <w:szCs w:val="18"/>
        </w:rPr>
      </w:pPr>
      <w:r w:rsidRPr="00CC77B8">
        <w:rPr>
          <w:b/>
          <w:sz w:val="21"/>
          <w:szCs w:val="18"/>
        </w:rPr>
        <w:lastRenderedPageBreak/>
        <w:t>Notes:</w:t>
      </w:r>
    </w:p>
    <w:p w:rsidR="008B4BA1" w:rsidRPr="00CC77B8" w:rsidRDefault="00CA3D4B">
      <w:pPr>
        <w:rPr>
          <w:sz w:val="21"/>
          <w:szCs w:val="18"/>
        </w:rPr>
      </w:pPr>
      <w:r w:rsidRPr="00CC77B8">
        <w:rPr>
          <w:sz w:val="21"/>
          <w:szCs w:val="18"/>
        </w:rPr>
        <w:t>It is intended for this problem to be specified vaguely (ie, no given input specs). You are responsible to gather all the input requirements up front.</w:t>
      </w:r>
    </w:p>
    <w:p w:rsidR="008B4BA1" w:rsidRPr="00CC77B8" w:rsidRDefault="00CA3D4B">
      <w:pPr>
        <w:rPr>
          <w:sz w:val="21"/>
          <w:szCs w:val="18"/>
        </w:rPr>
      </w:pPr>
      <w:r w:rsidRPr="00CC77B8">
        <w:rPr>
          <w:sz w:val="21"/>
          <w:szCs w:val="18"/>
        </w:rPr>
        <w:t>Update (2015-02-10):</w:t>
      </w:r>
    </w:p>
    <w:p w:rsidR="008B4BA1" w:rsidRPr="00CC77B8" w:rsidRDefault="00CA3D4B">
      <w:pPr>
        <w:rPr>
          <w:sz w:val="21"/>
          <w:szCs w:val="18"/>
        </w:rPr>
      </w:pPr>
      <w:r w:rsidRPr="00CC77B8">
        <w:rPr>
          <w:sz w:val="21"/>
          <w:szCs w:val="18"/>
        </w:rPr>
        <w:t>The signature of the C++ function had been updated. If you still see your function signature accepts a const char * argument, please click the reload button  to reset your code definition.</w:t>
      </w:r>
    </w:p>
    <w:p w:rsidR="008B4BA1" w:rsidRPr="00CC77B8" w:rsidRDefault="00CA3D4B">
      <w:pPr>
        <w:rPr>
          <w:sz w:val="21"/>
          <w:szCs w:val="18"/>
        </w:rPr>
      </w:pPr>
      <w:r w:rsidRPr="00CC77B8">
        <w:rPr>
          <w:sz w:val="21"/>
          <w:szCs w:val="18"/>
        </w:rPr>
        <w:t>spoilers alert... click to show requirements for atoi.</w:t>
      </w:r>
    </w:p>
    <w:p w:rsidR="008B4BA1" w:rsidRPr="00CC77B8" w:rsidRDefault="00CA3D4B">
      <w:pPr>
        <w:rPr>
          <w:sz w:val="21"/>
          <w:szCs w:val="18"/>
        </w:rPr>
      </w:pPr>
      <w:r w:rsidRPr="00CC77B8">
        <w:rPr>
          <w:sz w:val="21"/>
          <w:szCs w:val="18"/>
        </w:rPr>
        <w:t>Requirements for atoi:</w:t>
      </w:r>
    </w:p>
    <w:p w:rsidR="008B4BA1" w:rsidRPr="00CC77B8" w:rsidRDefault="00CA3D4B">
      <w:pPr>
        <w:rPr>
          <w:sz w:val="21"/>
          <w:szCs w:val="18"/>
        </w:rPr>
      </w:pPr>
      <w:r w:rsidRPr="00CC77B8">
        <w:rPr>
          <w:sz w:val="21"/>
          <w:szCs w:val="18"/>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8B4BA1" w:rsidRPr="00CC77B8" w:rsidRDefault="00CA3D4B">
      <w:pPr>
        <w:rPr>
          <w:sz w:val="21"/>
          <w:szCs w:val="18"/>
        </w:rPr>
      </w:pPr>
      <w:r w:rsidRPr="00CC77B8">
        <w:rPr>
          <w:sz w:val="21"/>
          <w:szCs w:val="18"/>
        </w:rPr>
        <w:t>The string can contain additional characters after those that form the integral number, which are ignored and have no effect on the behavior of this function.</w:t>
      </w:r>
    </w:p>
    <w:p w:rsidR="008B4BA1" w:rsidRPr="00CC77B8" w:rsidRDefault="00CA3D4B">
      <w:pPr>
        <w:rPr>
          <w:sz w:val="21"/>
          <w:szCs w:val="18"/>
        </w:rPr>
      </w:pPr>
      <w:r w:rsidRPr="00CC77B8">
        <w:rPr>
          <w:sz w:val="21"/>
          <w:szCs w:val="18"/>
        </w:rPr>
        <w:t>If the first sequence of non-whitespace characters in str is not a valid integral number, or if no such sequence exists because either str is empty or it contains only whitespace characters, no conversion is performed.</w:t>
      </w:r>
    </w:p>
    <w:p w:rsidR="008B4BA1" w:rsidRPr="00CC77B8" w:rsidRDefault="00CA3D4B">
      <w:pPr>
        <w:rPr>
          <w:sz w:val="21"/>
          <w:szCs w:val="18"/>
        </w:rPr>
      </w:pPr>
      <w:r w:rsidRPr="00CC77B8">
        <w:rPr>
          <w:sz w:val="21"/>
          <w:szCs w:val="18"/>
        </w:rPr>
        <w:t>If no valid conversion could be performed, a zero value is returned. If the correct value is out of the range of representable values, INT_MAX (2147483647) or INT_MIN (-2147483648) is returned.</w:t>
      </w:r>
    </w:p>
    <w:p w:rsidR="008B4BA1" w:rsidRPr="00CC77B8" w:rsidRDefault="00CA3D4B">
      <w:pPr>
        <w:pStyle w:val="1"/>
        <w:rPr>
          <w:sz w:val="21"/>
          <w:szCs w:val="18"/>
        </w:rPr>
      </w:pPr>
      <w:r w:rsidRPr="00CC77B8">
        <w:rPr>
          <w:sz w:val="21"/>
          <w:szCs w:val="18"/>
        </w:rPr>
        <w:t>9,Palindrome Number:</w:t>
      </w:r>
    </w:p>
    <w:p w:rsidR="008B4BA1" w:rsidRPr="00CC77B8" w:rsidRDefault="008B4BA1">
      <w:pPr>
        <w:rPr>
          <w:sz w:val="21"/>
          <w:szCs w:val="18"/>
        </w:rPr>
      </w:pPr>
    </w:p>
    <w:p w:rsidR="008B4BA1" w:rsidRPr="00CC77B8" w:rsidRDefault="00CA3D4B">
      <w:pPr>
        <w:rPr>
          <w:sz w:val="21"/>
          <w:szCs w:val="18"/>
        </w:rPr>
      </w:pPr>
      <w:r w:rsidRPr="00CC77B8">
        <w:rPr>
          <w:sz w:val="21"/>
          <w:szCs w:val="18"/>
        </w:rPr>
        <w:t>Determine whether an integer is a palindrome. Do this without extra space.</w:t>
      </w:r>
    </w:p>
    <w:p w:rsidR="008B4BA1" w:rsidRPr="00CC77B8" w:rsidRDefault="00CA3D4B">
      <w:pPr>
        <w:rPr>
          <w:sz w:val="21"/>
          <w:szCs w:val="18"/>
        </w:rPr>
      </w:pPr>
      <w:r w:rsidRPr="00CC77B8">
        <w:rPr>
          <w:sz w:val="21"/>
          <w:szCs w:val="18"/>
        </w:rPr>
        <w:t>click to show spoilers.</w:t>
      </w:r>
    </w:p>
    <w:p w:rsidR="008B4BA1" w:rsidRPr="00CC77B8" w:rsidRDefault="00CA3D4B">
      <w:pPr>
        <w:rPr>
          <w:sz w:val="21"/>
          <w:szCs w:val="18"/>
        </w:rPr>
      </w:pPr>
      <w:r w:rsidRPr="00CC77B8">
        <w:rPr>
          <w:sz w:val="21"/>
          <w:szCs w:val="18"/>
        </w:rPr>
        <w:t>Some hints:</w:t>
      </w:r>
    </w:p>
    <w:p w:rsidR="008B4BA1" w:rsidRPr="00CC77B8" w:rsidRDefault="00CA3D4B">
      <w:pPr>
        <w:rPr>
          <w:sz w:val="21"/>
          <w:szCs w:val="18"/>
        </w:rPr>
      </w:pPr>
      <w:r w:rsidRPr="00CC77B8">
        <w:rPr>
          <w:sz w:val="21"/>
          <w:szCs w:val="18"/>
        </w:rPr>
        <w:t>Could negative integers be palindromes? (ie, -1)</w:t>
      </w:r>
    </w:p>
    <w:p w:rsidR="008B4BA1" w:rsidRPr="00CC77B8" w:rsidRDefault="00CA3D4B">
      <w:pPr>
        <w:rPr>
          <w:sz w:val="21"/>
          <w:szCs w:val="18"/>
        </w:rPr>
      </w:pPr>
      <w:r w:rsidRPr="00CC77B8">
        <w:rPr>
          <w:sz w:val="21"/>
          <w:szCs w:val="18"/>
        </w:rPr>
        <w:t>If you are thinking of converting the integer to string, note the restriction of using extra space.</w:t>
      </w:r>
    </w:p>
    <w:p w:rsidR="008B4BA1" w:rsidRPr="00CC77B8" w:rsidRDefault="00CA3D4B">
      <w:pPr>
        <w:rPr>
          <w:sz w:val="21"/>
          <w:szCs w:val="18"/>
        </w:rPr>
      </w:pPr>
      <w:r w:rsidRPr="00CC77B8">
        <w:rPr>
          <w:sz w:val="21"/>
          <w:szCs w:val="18"/>
        </w:rPr>
        <w:t>You could also try reversing an integer. However, if you have solved the problem "Reverse Integer", you know that the reversed integer might overflow. How would you handle such case?</w:t>
      </w:r>
    </w:p>
    <w:p w:rsidR="008B4BA1" w:rsidRPr="00CC77B8" w:rsidRDefault="00CA3D4B">
      <w:pPr>
        <w:rPr>
          <w:sz w:val="21"/>
          <w:szCs w:val="18"/>
        </w:rPr>
      </w:pPr>
      <w:r w:rsidRPr="00CC77B8">
        <w:rPr>
          <w:sz w:val="21"/>
          <w:szCs w:val="18"/>
        </w:rPr>
        <w:t>There is a more generic way of solving this problem.</w:t>
      </w:r>
    </w:p>
    <w:p w:rsidR="008B4BA1" w:rsidRPr="00CC77B8" w:rsidRDefault="00CA3D4B">
      <w:pPr>
        <w:pStyle w:val="1"/>
        <w:rPr>
          <w:sz w:val="21"/>
          <w:szCs w:val="18"/>
        </w:rPr>
      </w:pPr>
      <w:r w:rsidRPr="00CC77B8">
        <w:rPr>
          <w:sz w:val="21"/>
          <w:szCs w:val="18"/>
        </w:rPr>
        <w:lastRenderedPageBreak/>
        <w:t>10,Regular Expression Matching:</w:t>
      </w:r>
    </w:p>
    <w:p w:rsidR="008B4BA1" w:rsidRPr="00CC77B8" w:rsidRDefault="008B4BA1">
      <w:pPr>
        <w:rPr>
          <w:sz w:val="21"/>
          <w:szCs w:val="18"/>
        </w:rPr>
      </w:pPr>
    </w:p>
    <w:p w:rsidR="008B4BA1" w:rsidRPr="00CC77B8" w:rsidRDefault="00CA3D4B">
      <w:pPr>
        <w:rPr>
          <w:sz w:val="21"/>
          <w:szCs w:val="18"/>
        </w:rPr>
      </w:pPr>
      <w:r w:rsidRPr="00CC77B8">
        <w:rPr>
          <w:sz w:val="21"/>
          <w:szCs w:val="18"/>
        </w:rPr>
        <w:t>Implement regular expression matching with support for '.' and '*'.</w:t>
      </w:r>
    </w:p>
    <w:p w:rsidR="008B4BA1" w:rsidRPr="00CC77B8" w:rsidRDefault="00CA3D4B">
      <w:pPr>
        <w:rPr>
          <w:sz w:val="21"/>
          <w:szCs w:val="18"/>
        </w:rPr>
      </w:pPr>
      <w:r w:rsidRPr="00CC77B8">
        <w:rPr>
          <w:sz w:val="21"/>
          <w:szCs w:val="18"/>
        </w:rPr>
        <w:t>'.' Matches any single character.</w:t>
      </w:r>
    </w:p>
    <w:p w:rsidR="008B4BA1" w:rsidRPr="00CC77B8" w:rsidRDefault="00CA3D4B">
      <w:pPr>
        <w:rPr>
          <w:sz w:val="21"/>
          <w:szCs w:val="18"/>
        </w:rPr>
      </w:pPr>
      <w:r w:rsidRPr="00CC77B8">
        <w:rPr>
          <w:sz w:val="21"/>
          <w:szCs w:val="18"/>
        </w:rPr>
        <w:t>'*' Matches zero or more of the preceding element.</w:t>
      </w:r>
    </w:p>
    <w:p w:rsidR="008B4BA1" w:rsidRPr="00CC77B8" w:rsidRDefault="00CA3D4B">
      <w:pPr>
        <w:rPr>
          <w:sz w:val="21"/>
          <w:szCs w:val="18"/>
        </w:rPr>
      </w:pPr>
      <w:r w:rsidRPr="00CC77B8">
        <w:rPr>
          <w:sz w:val="21"/>
          <w:szCs w:val="18"/>
        </w:rPr>
        <w:t>The matching should cover the entire input string (not partial).</w:t>
      </w:r>
    </w:p>
    <w:p w:rsidR="008B4BA1" w:rsidRPr="00CC77B8" w:rsidRDefault="00CA3D4B">
      <w:pPr>
        <w:rPr>
          <w:sz w:val="21"/>
          <w:szCs w:val="18"/>
        </w:rPr>
      </w:pPr>
      <w:r w:rsidRPr="00CC77B8">
        <w:rPr>
          <w:sz w:val="21"/>
          <w:szCs w:val="18"/>
        </w:rPr>
        <w:t>The function prototype should be:</w:t>
      </w:r>
    </w:p>
    <w:p w:rsidR="008B4BA1" w:rsidRPr="00CC77B8" w:rsidRDefault="00CA3D4B">
      <w:pPr>
        <w:rPr>
          <w:sz w:val="21"/>
          <w:szCs w:val="18"/>
        </w:rPr>
      </w:pPr>
      <w:r w:rsidRPr="00CC77B8">
        <w:rPr>
          <w:sz w:val="21"/>
          <w:szCs w:val="18"/>
        </w:rPr>
        <w:t>bool isMatch(const char *s, const char *p)</w:t>
      </w:r>
    </w:p>
    <w:p w:rsidR="008B4BA1" w:rsidRPr="00CC77B8" w:rsidRDefault="00CA3D4B">
      <w:pPr>
        <w:rPr>
          <w:sz w:val="21"/>
          <w:szCs w:val="18"/>
        </w:rPr>
      </w:pPr>
      <w:r w:rsidRPr="00CC77B8">
        <w:rPr>
          <w:sz w:val="21"/>
          <w:szCs w:val="18"/>
        </w:rPr>
        <w:t>Some examples:</w:t>
      </w:r>
    </w:p>
    <w:p w:rsidR="008B4BA1" w:rsidRPr="00CC77B8" w:rsidRDefault="00CA3D4B">
      <w:pPr>
        <w:rPr>
          <w:sz w:val="21"/>
          <w:szCs w:val="18"/>
        </w:rPr>
      </w:pPr>
      <w:r w:rsidRPr="00CC77B8">
        <w:rPr>
          <w:sz w:val="21"/>
          <w:szCs w:val="18"/>
        </w:rPr>
        <w:t>isMatch("aa","a") → false</w:t>
      </w:r>
    </w:p>
    <w:p w:rsidR="008B4BA1" w:rsidRPr="00CC77B8" w:rsidRDefault="00CA3D4B">
      <w:pPr>
        <w:rPr>
          <w:sz w:val="21"/>
          <w:szCs w:val="18"/>
        </w:rPr>
      </w:pPr>
      <w:r w:rsidRPr="00CC77B8">
        <w:rPr>
          <w:sz w:val="21"/>
          <w:szCs w:val="18"/>
        </w:rPr>
        <w:t>isMatch("aa","aa") → true</w:t>
      </w:r>
    </w:p>
    <w:p w:rsidR="008B4BA1" w:rsidRPr="00CC77B8" w:rsidRDefault="00CA3D4B">
      <w:pPr>
        <w:rPr>
          <w:sz w:val="21"/>
          <w:szCs w:val="18"/>
        </w:rPr>
      </w:pPr>
      <w:r w:rsidRPr="00CC77B8">
        <w:rPr>
          <w:sz w:val="21"/>
          <w:szCs w:val="18"/>
        </w:rPr>
        <w:t>isMatch("aaa","aa") → false</w:t>
      </w:r>
    </w:p>
    <w:p w:rsidR="008B4BA1" w:rsidRPr="00CC77B8" w:rsidRDefault="00CA3D4B">
      <w:pPr>
        <w:rPr>
          <w:sz w:val="21"/>
          <w:szCs w:val="18"/>
        </w:rPr>
      </w:pPr>
      <w:r w:rsidRPr="00CC77B8">
        <w:rPr>
          <w:sz w:val="21"/>
          <w:szCs w:val="18"/>
        </w:rPr>
        <w:t>isMatch("aa", "a*") → true</w:t>
      </w:r>
    </w:p>
    <w:p w:rsidR="008B4BA1" w:rsidRPr="00CC77B8" w:rsidRDefault="00CA3D4B">
      <w:pPr>
        <w:rPr>
          <w:sz w:val="21"/>
          <w:szCs w:val="18"/>
        </w:rPr>
      </w:pPr>
      <w:r w:rsidRPr="00CC77B8">
        <w:rPr>
          <w:sz w:val="21"/>
          <w:szCs w:val="18"/>
        </w:rPr>
        <w:t>isMatch("aa", ".*") → true</w:t>
      </w:r>
    </w:p>
    <w:p w:rsidR="008B4BA1" w:rsidRPr="00CC77B8" w:rsidRDefault="00CA3D4B">
      <w:pPr>
        <w:rPr>
          <w:sz w:val="21"/>
          <w:szCs w:val="18"/>
        </w:rPr>
      </w:pPr>
      <w:r w:rsidRPr="00CC77B8">
        <w:rPr>
          <w:sz w:val="21"/>
          <w:szCs w:val="18"/>
        </w:rPr>
        <w:t>isMatch("ab", ".*") → true</w:t>
      </w:r>
    </w:p>
    <w:p w:rsidR="008B4BA1" w:rsidRPr="00CC77B8" w:rsidRDefault="00CA3D4B">
      <w:pPr>
        <w:rPr>
          <w:sz w:val="21"/>
          <w:szCs w:val="18"/>
        </w:rPr>
      </w:pPr>
      <w:r w:rsidRPr="00CC77B8">
        <w:rPr>
          <w:sz w:val="21"/>
          <w:szCs w:val="18"/>
        </w:rPr>
        <w:t>isMatch("aab", "c*a*b") → true</w:t>
      </w:r>
    </w:p>
    <w:p w:rsidR="008B4BA1" w:rsidRPr="00CC77B8" w:rsidRDefault="00CA3D4B">
      <w:pPr>
        <w:pStyle w:val="1"/>
        <w:rPr>
          <w:sz w:val="21"/>
          <w:szCs w:val="18"/>
        </w:rPr>
      </w:pPr>
      <w:r w:rsidRPr="00CC77B8">
        <w:rPr>
          <w:sz w:val="21"/>
          <w:szCs w:val="18"/>
        </w:rPr>
        <w:t>11,Container With Most Water:</w:t>
      </w:r>
    </w:p>
    <w:p w:rsidR="008B4BA1" w:rsidRPr="00CC77B8" w:rsidRDefault="008B4BA1">
      <w:pPr>
        <w:rPr>
          <w:sz w:val="21"/>
          <w:szCs w:val="18"/>
        </w:rPr>
      </w:pPr>
    </w:p>
    <w:p w:rsidR="008B4BA1" w:rsidRPr="00CC77B8" w:rsidRDefault="00CA3D4B">
      <w:pPr>
        <w:rPr>
          <w:sz w:val="21"/>
          <w:szCs w:val="18"/>
        </w:rPr>
      </w:pPr>
      <w:r w:rsidRPr="00CC77B8">
        <w:rPr>
          <w:sz w:val="21"/>
          <w:szCs w:val="18"/>
        </w:rPr>
        <w:t>Given n non-negative integers a1, a2, ..., an, where each represents a point at coordinate (i, ai). n vertical lines are drawn such that the two endpoints of line i is at (i, ai) and (i, 0). Find two lines, which together with x-axis forms a container, such that the container contains the most water.</w:t>
      </w:r>
    </w:p>
    <w:p w:rsidR="008B4BA1" w:rsidRPr="00CC77B8" w:rsidRDefault="00CA3D4B">
      <w:pPr>
        <w:rPr>
          <w:sz w:val="21"/>
          <w:szCs w:val="18"/>
        </w:rPr>
      </w:pPr>
      <w:r w:rsidRPr="00CC77B8">
        <w:rPr>
          <w:b/>
          <w:sz w:val="21"/>
          <w:szCs w:val="18"/>
        </w:rPr>
        <w:t>Note: You may not slant the container and n is at least 2.</w:t>
      </w:r>
    </w:p>
    <w:p w:rsidR="008B4BA1" w:rsidRPr="00CC77B8" w:rsidRDefault="00CA3D4B">
      <w:pPr>
        <w:pStyle w:val="1"/>
        <w:rPr>
          <w:sz w:val="21"/>
          <w:szCs w:val="18"/>
        </w:rPr>
      </w:pPr>
      <w:r w:rsidRPr="00CC77B8">
        <w:rPr>
          <w:sz w:val="21"/>
          <w:szCs w:val="18"/>
        </w:rPr>
        <w:t>12,Integer to Roman:</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integer, convert it to a roman numeral.</w:t>
      </w:r>
    </w:p>
    <w:p w:rsidR="008B4BA1" w:rsidRPr="00CC77B8" w:rsidRDefault="00CA3D4B">
      <w:pPr>
        <w:rPr>
          <w:sz w:val="21"/>
          <w:szCs w:val="18"/>
        </w:rPr>
      </w:pPr>
      <w:r w:rsidRPr="00CC77B8">
        <w:rPr>
          <w:sz w:val="21"/>
          <w:szCs w:val="18"/>
        </w:rPr>
        <w:t>Input is guaranteed to be within the range from 1 to 3999.</w:t>
      </w:r>
    </w:p>
    <w:p w:rsidR="008B4BA1" w:rsidRPr="00CC77B8" w:rsidRDefault="00CA3D4B">
      <w:pPr>
        <w:pStyle w:val="1"/>
        <w:rPr>
          <w:sz w:val="21"/>
          <w:szCs w:val="18"/>
        </w:rPr>
      </w:pPr>
      <w:r w:rsidRPr="00CC77B8">
        <w:rPr>
          <w:sz w:val="21"/>
          <w:szCs w:val="18"/>
        </w:rPr>
        <w:lastRenderedPageBreak/>
        <w:t>13,Roman to Integer:</w:t>
      </w:r>
    </w:p>
    <w:p w:rsidR="008B4BA1" w:rsidRPr="00CC77B8" w:rsidRDefault="008B4BA1">
      <w:pPr>
        <w:rPr>
          <w:sz w:val="21"/>
          <w:szCs w:val="18"/>
        </w:rPr>
      </w:pPr>
    </w:p>
    <w:p w:rsidR="008B4BA1" w:rsidRPr="00CC77B8" w:rsidRDefault="00CA3D4B">
      <w:pPr>
        <w:rPr>
          <w:sz w:val="21"/>
          <w:szCs w:val="18"/>
        </w:rPr>
      </w:pPr>
      <w:r w:rsidRPr="00CC77B8">
        <w:rPr>
          <w:sz w:val="21"/>
          <w:szCs w:val="18"/>
        </w:rPr>
        <w:t>Given a roman numeral, convert it to an integer.</w:t>
      </w:r>
    </w:p>
    <w:p w:rsidR="008B4BA1" w:rsidRPr="00CC77B8" w:rsidRDefault="00CA3D4B">
      <w:pPr>
        <w:rPr>
          <w:sz w:val="21"/>
          <w:szCs w:val="18"/>
        </w:rPr>
      </w:pPr>
      <w:r w:rsidRPr="00CC77B8">
        <w:rPr>
          <w:sz w:val="21"/>
          <w:szCs w:val="18"/>
        </w:rPr>
        <w:t>Input is guaranteed to be within the range from 1 to 3999.</w:t>
      </w:r>
    </w:p>
    <w:p w:rsidR="008B4BA1" w:rsidRPr="00CC77B8" w:rsidRDefault="00CA3D4B">
      <w:pPr>
        <w:pStyle w:val="1"/>
        <w:rPr>
          <w:sz w:val="21"/>
          <w:szCs w:val="18"/>
        </w:rPr>
      </w:pPr>
      <w:r w:rsidRPr="00CC77B8">
        <w:rPr>
          <w:sz w:val="21"/>
          <w:szCs w:val="18"/>
        </w:rPr>
        <w:t>14,Longest Common Prefix:</w:t>
      </w:r>
    </w:p>
    <w:p w:rsidR="008B4BA1" w:rsidRPr="00CC77B8" w:rsidRDefault="008B4BA1">
      <w:pPr>
        <w:rPr>
          <w:sz w:val="21"/>
          <w:szCs w:val="18"/>
        </w:rPr>
      </w:pPr>
    </w:p>
    <w:p w:rsidR="008B4BA1" w:rsidRPr="00CC77B8" w:rsidRDefault="00CA3D4B">
      <w:pPr>
        <w:rPr>
          <w:sz w:val="21"/>
          <w:szCs w:val="18"/>
        </w:rPr>
      </w:pPr>
      <w:r w:rsidRPr="00CC77B8">
        <w:rPr>
          <w:sz w:val="21"/>
          <w:szCs w:val="18"/>
        </w:rPr>
        <w:t>Write a function to find the longest common prefix string amongst an array of strings.</w:t>
      </w:r>
    </w:p>
    <w:p w:rsidR="008B4BA1" w:rsidRPr="00CC77B8" w:rsidRDefault="00CA3D4B">
      <w:pPr>
        <w:pStyle w:val="1"/>
        <w:rPr>
          <w:sz w:val="21"/>
          <w:szCs w:val="18"/>
        </w:rPr>
      </w:pPr>
      <w:r w:rsidRPr="00CC77B8">
        <w:rPr>
          <w:sz w:val="21"/>
          <w:szCs w:val="18"/>
        </w:rPr>
        <w:t>15,3Sum:</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S of n integers, are there elements a, b, c in S such that a + b + c = 0? Find all unique triplets in the array which gives the sum of zero.</w:t>
      </w:r>
    </w:p>
    <w:p w:rsidR="008B4BA1" w:rsidRPr="00CC77B8" w:rsidRDefault="00CA3D4B">
      <w:pPr>
        <w:rPr>
          <w:sz w:val="21"/>
          <w:szCs w:val="18"/>
        </w:rPr>
      </w:pPr>
      <w:r w:rsidRPr="00CC77B8">
        <w:rPr>
          <w:b/>
          <w:sz w:val="21"/>
          <w:szCs w:val="18"/>
        </w:rPr>
        <w:t>Note: The solution set must not contain duplicate triplets.</w:t>
      </w:r>
    </w:p>
    <w:p w:rsidR="008B4BA1" w:rsidRPr="00CC77B8" w:rsidRDefault="00CA3D4B">
      <w:pPr>
        <w:rPr>
          <w:sz w:val="21"/>
          <w:szCs w:val="18"/>
        </w:rPr>
      </w:pPr>
      <w:r w:rsidRPr="00CC77B8">
        <w:rPr>
          <w:sz w:val="21"/>
          <w:szCs w:val="18"/>
        </w:rPr>
        <w:t>For example, given array S = [-1, 0, 1, 2, -1, -4],</w:t>
      </w:r>
    </w:p>
    <w:p w:rsidR="008B4BA1" w:rsidRPr="00CC77B8" w:rsidRDefault="00CA3D4B">
      <w:pPr>
        <w:rPr>
          <w:sz w:val="21"/>
          <w:szCs w:val="18"/>
        </w:rPr>
      </w:pPr>
      <w:r w:rsidRPr="00CC77B8">
        <w:rPr>
          <w:sz w:val="21"/>
          <w:szCs w:val="18"/>
        </w:rPr>
        <w:t>A solution set is: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[-1, 0, 1],</w:t>
      </w:r>
    </w:p>
    <w:p w:rsidR="008B4BA1" w:rsidRPr="00CC77B8" w:rsidRDefault="00CA3D4B">
      <w:pPr>
        <w:rPr>
          <w:sz w:val="21"/>
          <w:szCs w:val="18"/>
        </w:rPr>
      </w:pPr>
      <w:r w:rsidRPr="00CC77B8">
        <w:rPr>
          <w:sz w:val="21"/>
          <w:szCs w:val="18"/>
        </w:rPr>
        <w:t>[-1, -1, 2]</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16,3Sum Closest:</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S of n integers, find three integers in S such that the sum is closest to a given number, target. Return the sum of the three integers. You may assume that each input would have exactly one solution.</w:t>
      </w:r>
    </w:p>
    <w:p w:rsidR="008B4BA1" w:rsidRPr="00CC77B8" w:rsidRDefault="00CA3D4B">
      <w:pPr>
        <w:rPr>
          <w:sz w:val="21"/>
          <w:szCs w:val="18"/>
        </w:rPr>
      </w:pPr>
      <w:r w:rsidRPr="00CC77B8">
        <w:rPr>
          <w:sz w:val="21"/>
          <w:szCs w:val="18"/>
        </w:rPr>
        <w:t>For example, given array S = {-1 2 1 -4}, and target = 1.</w:t>
      </w:r>
    </w:p>
    <w:p w:rsidR="008B4BA1" w:rsidRPr="00CC77B8" w:rsidRDefault="00CA3D4B">
      <w:pPr>
        <w:rPr>
          <w:sz w:val="21"/>
          <w:szCs w:val="18"/>
        </w:rPr>
      </w:pPr>
      <w:r w:rsidRPr="00CC77B8">
        <w:rPr>
          <w:sz w:val="21"/>
          <w:szCs w:val="18"/>
        </w:rPr>
        <w:t>The sum that is closest to the target is 2. (-1 + 2 + 1 = 2).</w:t>
      </w:r>
    </w:p>
    <w:p w:rsidR="008B4BA1" w:rsidRPr="00CC77B8" w:rsidRDefault="00CA3D4B">
      <w:pPr>
        <w:pStyle w:val="1"/>
        <w:rPr>
          <w:sz w:val="21"/>
          <w:szCs w:val="18"/>
        </w:rPr>
      </w:pPr>
      <w:r w:rsidRPr="00CC77B8">
        <w:rPr>
          <w:sz w:val="21"/>
          <w:szCs w:val="18"/>
        </w:rPr>
        <w:t>17,Letter Combinations of a Phone Number:</w:t>
      </w:r>
    </w:p>
    <w:p w:rsidR="008B4BA1" w:rsidRPr="00CC77B8" w:rsidRDefault="008B4BA1">
      <w:pPr>
        <w:rPr>
          <w:sz w:val="21"/>
          <w:szCs w:val="18"/>
        </w:rPr>
      </w:pPr>
    </w:p>
    <w:p w:rsidR="008B4BA1" w:rsidRPr="00CC77B8" w:rsidRDefault="00CA3D4B">
      <w:pPr>
        <w:rPr>
          <w:sz w:val="21"/>
          <w:szCs w:val="18"/>
        </w:rPr>
      </w:pPr>
      <w:r w:rsidRPr="00CC77B8">
        <w:rPr>
          <w:sz w:val="21"/>
          <w:szCs w:val="18"/>
        </w:rPr>
        <w:t>Given a digit string, return all possible letter combinations that the number could represent.</w:t>
      </w:r>
    </w:p>
    <w:p w:rsidR="008B4BA1" w:rsidRPr="00CC77B8" w:rsidRDefault="00CA3D4B">
      <w:pPr>
        <w:rPr>
          <w:sz w:val="21"/>
          <w:szCs w:val="18"/>
        </w:rPr>
      </w:pPr>
      <w:r w:rsidRPr="00CC77B8">
        <w:rPr>
          <w:sz w:val="21"/>
          <w:szCs w:val="18"/>
        </w:rPr>
        <w:lastRenderedPageBreak/>
        <w:t>A mapping of digit to letters (just like on the telephone buttons) is given below.</w:t>
      </w:r>
    </w:p>
    <w:p w:rsidR="008B4BA1" w:rsidRPr="00CC77B8" w:rsidRDefault="00CA3D4B">
      <w:pPr>
        <w:rPr>
          <w:sz w:val="21"/>
          <w:szCs w:val="18"/>
        </w:rPr>
      </w:pPr>
      <w:r w:rsidRPr="00CC77B8">
        <w:rPr>
          <w:sz w:val="21"/>
          <w:szCs w:val="18"/>
        </w:rPr>
        <w:t>Input:Digit string "23"</w:t>
      </w:r>
    </w:p>
    <w:p w:rsidR="008B4BA1" w:rsidRPr="00CC77B8" w:rsidRDefault="00CA3D4B">
      <w:pPr>
        <w:rPr>
          <w:sz w:val="21"/>
          <w:szCs w:val="18"/>
        </w:rPr>
      </w:pPr>
      <w:r w:rsidRPr="00CC77B8">
        <w:rPr>
          <w:sz w:val="21"/>
          <w:szCs w:val="18"/>
        </w:rPr>
        <w:t>Output: ["ad", "ae", "af", "bd", "be", "bf", "cd", "ce", "cf"].</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Although the above answer is in lexicographical order, your answer could be in any order you want.</w:t>
      </w:r>
    </w:p>
    <w:p w:rsidR="008B4BA1" w:rsidRPr="00CC77B8" w:rsidRDefault="00CA3D4B">
      <w:pPr>
        <w:pStyle w:val="1"/>
        <w:rPr>
          <w:sz w:val="21"/>
          <w:szCs w:val="18"/>
        </w:rPr>
      </w:pPr>
      <w:r w:rsidRPr="00CC77B8">
        <w:rPr>
          <w:sz w:val="21"/>
          <w:szCs w:val="18"/>
        </w:rPr>
        <w:t>18,4Sum:</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S of n integers, are there elements a, b, c, and d in S such that a + b + c + d = target? Find all unique quadruplets in the array which gives the sum of target.</w:t>
      </w:r>
    </w:p>
    <w:p w:rsidR="008B4BA1" w:rsidRPr="00CC77B8" w:rsidRDefault="00CA3D4B">
      <w:pPr>
        <w:rPr>
          <w:sz w:val="21"/>
          <w:szCs w:val="18"/>
        </w:rPr>
      </w:pPr>
      <w:r w:rsidRPr="00CC77B8">
        <w:rPr>
          <w:b/>
          <w:sz w:val="21"/>
          <w:szCs w:val="18"/>
        </w:rPr>
        <w:t>Note: The solution set must not contain duplicate quadruplets.</w:t>
      </w:r>
    </w:p>
    <w:p w:rsidR="008B4BA1" w:rsidRPr="00CC77B8" w:rsidRDefault="00CA3D4B">
      <w:pPr>
        <w:rPr>
          <w:sz w:val="21"/>
          <w:szCs w:val="18"/>
        </w:rPr>
      </w:pPr>
      <w:r w:rsidRPr="00CC77B8">
        <w:rPr>
          <w:sz w:val="21"/>
          <w:szCs w:val="18"/>
        </w:rPr>
        <w:t>For example, given array S = [1, 0, -1, 0, -2, 2], and target = 0.</w:t>
      </w:r>
    </w:p>
    <w:p w:rsidR="008B4BA1" w:rsidRPr="00CC77B8" w:rsidRDefault="00CA3D4B">
      <w:pPr>
        <w:rPr>
          <w:sz w:val="21"/>
          <w:szCs w:val="18"/>
        </w:rPr>
      </w:pPr>
      <w:r w:rsidRPr="00CC77B8">
        <w:rPr>
          <w:sz w:val="21"/>
          <w:szCs w:val="18"/>
        </w:rPr>
        <w:t>A solution set is: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[-1,  0, 0, 1],</w:t>
      </w:r>
    </w:p>
    <w:p w:rsidR="008B4BA1" w:rsidRPr="00CC77B8" w:rsidRDefault="00CA3D4B">
      <w:pPr>
        <w:rPr>
          <w:sz w:val="21"/>
          <w:szCs w:val="18"/>
        </w:rPr>
      </w:pPr>
      <w:r w:rsidRPr="00CC77B8">
        <w:rPr>
          <w:sz w:val="21"/>
          <w:szCs w:val="18"/>
        </w:rPr>
        <w:t>[-2, -1, 1, 2],</w:t>
      </w:r>
    </w:p>
    <w:p w:rsidR="008B4BA1" w:rsidRPr="00CC77B8" w:rsidRDefault="00CA3D4B">
      <w:pPr>
        <w:rPr>
          <w:sz w:val="21"/>
          <w:szCs w:val="18"/>
        </w:rPr>
      </w:pPr>
      <w:r w:rsidRPr="00CC77B8">
        <w:rPr>
          <w:sz w:val="21"/>
          <w:szCs w:val="18"/>
        </w:rPr>
        <w:t>[-2,  0, 0, 2]</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19,Remove Nth Node From End of List:</w:t>
      </w:r>
    </w:p>
    <w:p w:rsidR="008B4BA1" w:rsidRPr="00CC77B8" w:rsidRDefault="008B4BA1">
      <w:pPr>
        <w:rPr>
          <w:sz w:val="21"/>
          <w:szCs w:val="18"/>
        </w:rPr>
      </w:pPr>
    </w:p>
    <w:p w:rsidR="008B4BA1" w:rsidRPr="00CC77B8" w:rsidRDefault="00CA3D4B">
      <w:pPr>
        <w:rPr>
          <w:sz w:val="21"/>
          <w:szCs w:val="18"/>
        </w:rPr>
      </w:pPr>
      <w:r w:rsidRPr="00CC77B8">
        <w:rPr>
          <w:sz w:val="21"/>
          <w:szCs w:val="18"/>
        </w:rPr>
        <w:t>Given a linked list, remove the nth node from the end of list and return its head.</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linked list: 1-&gt;2-&gt;3-&gt;4-&gt;5, and n = 2.</w:t>
      </w:r>
    </w:p>
    <w:p w:rsidR="008B4BA1" w:rsidRPr="00CC77B8" w:rsidRDefault="00CA3D4B">
      <w:pPr>
        <w:rPr>
          <w:sz w:val="21"/>
          <w:szCs w:val="18"/>
        </w:rPr>
      </w:pPr>
      <w:r w:rsidRPr="00CC77B8">
        <w:rPr>
          <w:sz w:val="21"/>
          <w:szCs w:val="18"/>
        </w:rPr>
        <w:t>After removing the second node from the end, the linked list becomes 1-&gt;2-&gt;3-&gt;5.</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Given n will always be valid.</w:t>
      </w:r>
    </w:p>
    <w:p w:rsidR="008B4BA1" w:rsidRPr="00CC77B8" w:rsidRDefault="00CA3D4B">
      <w:pPr>
        <w:rPr>
          <w:sz w:val="21"/>
          <w:szCs w:val="18"/>
        </w:rPr>
      </w:pPr>
      <w:r w:rsidRPr="00CC77B8">
        <w:rPr>
          <w:sz w:val="21"/>
          <w:szCs w:val="18"/>
        </w:rPr>
        <w:t>Try to do this in one pass.</w:t>
      </w:r>
    </w:p>
    <w:p w:rsidR="008B4BA1" w:rsidRPr="00CC77B8" w:rsidRDefault="00CA3D4B">
      <w:pPr>
        <w:pStyle w:val="1"/>
        <w:rPr>
          <w:sz w:val="21"/>
          <w:szCs w:val="18"/>
        </w:rPr>
      </w:pPr>
      <w:r w:rsidRPr="00CC77B8">
        <w:rPr>
          <w:sz w:val="21"/>
          <w:szCs w:val="18"/>
        </w:rPr>
        <w:lastRenderedPageBreak/>
        <w:t>20,Valid Parentheses:</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containing just the characters '(', ')', '{', '}', '[' and ']', determine if the input string is valid.</w:t>
      </w:r>
    </w:p>
    <w:p w:rsidR="008B4BA1" w:rsidRPr="00CC77B8" w:rsidRDefault="00CA3D4B">
      <w:pPr>
        <w:rPr>
          <w:sz w:val="21"/>
          <w:szCs w:val="18"/>
        </w:rPr>
      </w:pPr>
      <w:r w:rsidRPr="00CC77B8">
        <w:rPr>
          <w:sz w:val="21"/>
          <w:szCs w:val="18"/>
        </w:rPr>
        <w:t>The brackets must close in the correct order, "()" and "()[]{}" are all valid but "(]" and "([)]" are not.</w:t>
      </w:r>
    </w:p>
    <w:p w:rsidR="008B4BA1" w:rsidRPr="00CC77B8" w:rsidRDefault="00CA3D4B">
      <w:pPr>
        <w:pStyle w:val="1"/>
        <w:rPr>
          <w:sz w:val="21"/>
          <w:szCs w:val="18"/>
        </w:rPr>
      </w:pPr>
      <w:r w:rsidRPr="00CC77B8">
        <w:rPr>
          <w:sz w:val="21"/>
          <w:szCs w:val="18"/>
        </w:rPr>
        <w:t>21,Merge Two Sorted Lists:</w:t>
      </w:r>
    </w:p>
    <w:p w:rsidR="008B4BA1" w:rsidRPr="00CC77B8" w:rsidRDefault="008B4BA1">
      <w:pPr>
        <w:rPr>
          <w:sz w:val="21"/>
          <w:szCs w:val="18"/>
        </w:rPr>
      </w:pPr>
    </w:p>
    <w:p w:rsidR="008B4BA1" w:rsidRPr="00CC77B8" w:rsidRDefault="00CA3D4B">
      <w:pPr>
        <w:rPr>
          <w:sz w:val="21"/>
          <w:szCs w:val="18"/>
        </w:rPr>
      </w:pPr>
      <w:r w:rsidRPr="00CC77B8">
        <w:rPr>
          <w:sz w:val="21"/>
          <w:szCs w:val="18"/>
        </w:rPr>
        <w:t>Merge two sorted linked lists and return it as a new list. The new list should be made by splicing together the nodes of the first two lists.</w:t>
      </w:r>
    </w:p>
    <w:p w:rsidR="008B4BA1" w:rsidRPr="00CC77B8" w:rsidRDefault="00CA3D4B">
      <w:pPr>
        <w:pStyle w:val="1"/>
        <w:rPr>
          <w:sz w:val="21"/>
          <w:szCs w:val="18"/>
        </w:rPr>
      </w:pPr>
      <w:r w:rsidRPr="00CC77B8">
        <w:rPr>
          <w:sz w:val="21"/>
          <w:szCs w:val="18"/>
        </w:rPr>
        <w:t>22,Generate Parentheses:</w:t>
      </w:r>
    </w:p>
    <w:p w:rsidR="008B4BA1" w:rsidRPr="00CC77B8" w:rsidRDefault="008B4BA1">
      <w:pPr>
        <w:rPr>
          <w:sz w:val="21"/>
          <w:szCs w:val="18"/>
        </w:rPr>
      </w:pPr>
    </w:p>
    <w:p w:rsidR="008B4BA1" w:rsidRPr="00CC77B8" w:rsidRDefault="00CA3D4B">
      <w:pPr>
        <w:rPr>
          <w:sz w:val="21"/>
          <w:szCs w:val="18"/>
        </w:rPr>
      </w:pPr>
      <w:r w:rsidRPr="00CC77B8">
        <w:rPr>
          <w:sz w:val="21"/>
          <w:szCs w:val="18"/>
        </w:rPr>
        <w:t>Given n pairs of parentheses, write a function to generate all combinations of well-formed parentheses.</w:t>
      </w:r>
    </w:p>
    <w:p w:rsidR="008B4BA1" w:rsidRPr="00CC77B8" w:rsidRDefault="00CA3D4B">
      <w:pPr>
        <w:rPr>
          <w:sz w:val="21"/>
          <w:szCs w:val="18"/>
        </w:rPr>
      </w:pPr>
      <w:r w:rsidRPr="00CC77B8">
        <w:rPr>
          <w:sz w:val="21"/>
          <w:szCs w:val="18"/>
        </w:rPr>
        <w:t>For example, given n = 3, a solution set is: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23,Merge k Sorted Lists:</w:t>
      </w:r>
    </w:p>
    <w:p w:rsidR="008B4BA1" w:rsidRPr="00CC77B8" w:rsidRDefault="008B4BA1">
      <w:pPr>
        <w:rPr>
          <w:sz w:val="21"/>
          <w:szCs w:val="18"/>
        </w:rPr>
      </w:pPr>
    </w:p>
    <w:p w:rsidR="008B4BA1" w:rsidRPr="00CC77B8" w:rsidRDefault="00CA3D4B">
      <w:pPr>
        <w:rPr>
          <w:sz w:val="21"/>
          <w:szCs w:val="18"/>
        </w:rPr>
      </w:pPr>
      <w:r w:rsidRPr="00CC77B8">
        <w:rPr>
          <w:sz w:val="21"/>
          <w:szCs w:val="18"/>
        </w:rPr>
        <w:t>Merge k sorted linked lists and return it as one sorted list. Analyze and describe its complexity.</w:t>
      </w:r>
    </w:p>
    <w:p w:rsidR="008B4BA1" w:rsidRPr="00CC77B8" w:rsidRDefault="00CA3D4B">
      <w:pPr>
        <w:pStyle w:val="1"/>
        <w:rPr>
          <w:sz w:val="21"/>
          <w:szCs w:val="18"/>
        </w:rPr>
      </w:pPr>
      <w:r w:rsidRPr="00CC77B8">
        <w:rPr>
          <w:sz w:val="21"/>
          <w:szCs w:val="18"/>
        </w:rPr>
        <w:t>24,Swap Nodes in Pairs:</w:t>
      </w:r>
    </w:p>
    <w:p w:rsidR="008B4BA1" w:rsidRPr="00CC77B8" w:rsidRDefault="008B4BA1">
      <w:pPr>
        <w:rPr>
          <w:sz w:val="21"/>
          <w:szCs w:val="18"/>
        </w:rPr>
      </w:pPr>
    </w:p>
    <w:p w:rsidR="008B4BA1" w:rsidRPr="00CC77B8" w:rsidRDefault="00CA3D4B">
      <w:pPr>
        <w:rPr>
          <w:sz w:val="21"/>
          <w:szCs w:val="18"/>
        </w:rPr>
      </w:pPr>
      <w:r w:rsidRPr="00CC77B8">
        <w:rPr>
          <w:sz w:val="21"/>
          <w:szCs w:val="18"/>
        </w:rPr>
        <w:t>Given a linked list, swap every two adjacent nodes and return its head.</w:t>
      </w:r>
    </w:p>
    <w:p w:rsidR="008B4BA1" w:rsidRPr="00CC77B8" w:rsidRDefault="00CA3D4B">
      <w:pPr>
        <w:rPr>
          <w:sz w:val="21"/>
          <w:szCs w:val="18"/>
        </w:rPr>
      </w:pPr>
      <w:r w:rsidRPr="00CC77B8">
        <w:rPr>
          <w:sz w:val="21"/>
          <w:szCs w:val="18"/>
        </w:rPr>
        <w:lastRenderedPageBreak/>
        <w:t>For example,</w:t>
      </w:r>
    </w:p>
    <w:p w:rsidR="008B4BA1" w:rsidRPr="00CC77B8" w:rsidRDefault="00CA3D4B">
      <w:pPr>
        <w:rPr>
          <w:sz w:val="21"/>
          <w:szCs w:val="18"/>
        </w:rPr>
      </w:pPr>
      <w:r w:rsidRPr="00CC77B8">
        <w:rPr>
          <w:sz w:val="21"/>
          <w:szCs w:val="18"/>
        </w:rPr>
        <w:t>Given 1-&gt;2-&gt;3-&gt;4, you should return the list as 2-&gt;1-&gt;4-&gt;3.</w:t>
      </w:r>
    </w:p>
    <w:p w:rsidR="008B4BA1" w:rsidRPr="00CC77B8" w:rsidRDefault="00CA3D4B">
      <w:pPr>
        <w:rPr>
          <w:sz w:val="21"/>
          <w:szCs w:val="18"/>
        </w:rPr>
      </w:pPr>
      <w:r w:rsidRPr="00CC77B8">
        <w:rPr>
          <w:sz w:val="21"/>
          <w:szCs w:val="18"/>
        </w:rPr>
        <w:t>Your algorithm should use only constant space. You may not modify the values in the list, only nodes itself can be changed.</w:t>
      </w:r>
    </w:p>
    <w:p w:rsidR="008B4BA1" w:rsidRPr="00CC77B8" w:rsidRDefault="00CA3D4B">
      <w:pPr>
        <w:pStyle w:val="1"/>
        <w:rPr>
          <w:sz w:val="21"/>
          <w:szCs w:val="18"/>
        </w:rPr>
      </w:pPr>
      <w:r w:rsidRPr="00CC77B8">
        <w:rPr>
          <w:sz w:val="21"/>
          <w:szCs w:val="18"/>
        </w:rPr>
        <w:t>25,Reverse Nodes in k-Group:</w:t>
      </w:r>
    </w:p>
    <w:p w:rsidR="008B4BA1" w:rsidRPr="00CC77B8" w:rsidRDefault="008B4BA1">
      <w:pPr>
        <w:rPr>
          <w:sz w:val="21"/>
          <w:szCs w:val="18"/>
        </w:rPr>
      </w:pPr>
    </w:p>
    <w:p w:rsidR="008B4BA1" w:rsidRPr="00CC77B8" w:rsidRDefault="00CA3D4B">
      <w:pPr>
        <w:rPr>
          <w:sz w:val="21"/>
          <w:szCs w:val="18"/>
        </w:rPr>
      </w:pPr>
      <w:r w:rsidRPr="00CC77B8">
        <w:rPr>
          <w:sz w:val="21"/>
          <w:szCs w:val="18"/>
        </w:rPr>
        <w:t>Given a linked list, reverse the nodes of a linked list k at a time and return its modified list.</w:t>
      </w:r>
    </w:p>
    <w:p w:rsidR="008B4BA1" w:rsidRPr="00CC77B8" w:rsidRDefault="00CA3D4B">
      <w:pPr>
        <w:rPr>
          <w:sz w:val="21"/>
          <w:szCs w:val="18"/>
        </w:rPr>
      </w:pPr>
      <w:r w:rsidRPr="00CC77B8">
        <w:rPr>
          <w:sz w:val="21"/>
          <w:szCs w:val="18"/>
        </w:rPr>
        <w:t>k is a positive integer and is less than or equal to the length of the linked list. If the number of nodes is not a multiple of k then left-out nodes in the end should remain as it is.</w:t>
      </w:r>
    </w:p>
    <w:p w:rsidR="008B4BA1" w:rsidRPr="00CC77B8" w:rsidRDefault="00CA3D4B">
      <w:pPr>
        <w:rPr>
          <w:sz w:val="21"/>
          <w:szCs w:val="18"/>
        </w:rPr>
      </w:pPr>
      <w:r w:rsidRPr="00CC77B8">
        <w:rPr>
          <w:sz w:val="21"/>
          <w:szCs w:val="18"/>
        </w:rPr>
        <w:t>You may not alter the values in the nodes, only nodes itself may be changed.</w:t>
      </w:r>
    </w:p>
    <w:p w:rsidR="008B4BA1" w:rsidRPr="00CC77B8" w:rsidRDefault="00CA3D4B">
      <w:pPr>
        <w:rPr>
          <w:sz w:val="21"/>
          <w:szCs w:val="18"/>
        </w:rPr>
      </w:pPr>
      <w:r w:rsidRPr="00CC77B8">
        <w:rPr>
          <w:sz w:val="21"/>
          <w:szCs w:val="18"/>
        </w:rPr>
        <w:t>Only constant memory is allowed.</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this linked list: 1-&gt;2-&gt;3-&gt;4-&gt;5</w:t>
      </w:r>
    </w:p>
    <w:p w:rsidR="008B4BA1" w:rsidRPr="00CC77B8" w:rsidRDefault="00CA3D4B">
      <w:pPr>
        <w:rPr>
          <w:sz w:val="21"/>
          <w:szCs w:val="18"/>
        </w:rPr>
      </w:pPr>
      <w:r w:rsidRPr="00CC77B8">
        <w:rPr>
          <w:sz w:val="21"/>
          <w:szCs w:val="18"/>
        </w:rPr>
        <w:t>For k = 2, you should return: 2-&gt;1-&gt;4-&gt;3-&gt;5</w:t>
      </w:r>
    </w:p>
    <w:p w:rsidR="008B4BA1" w:rsidRPr="00CC77B8" w:rsidRDefault="00CA3D4B">
      <w:pPr>
        <w:rPr>
          <w:sz w:val="21"/>
          <w:szCs w:val="18"/>
        </w:rPr>
      </w:pPr>
      <w:r w:rsidRPr="00CC77B8">
        <w:rPr>
          <w:sz w:val="21"/>
          <w:szCs w:val="18"/>
        </w:rPr>
        <w:t>For k = 3, you should return: 3-&gt;2-&gt;1-&gt;4-&gt;5</w:t>
      </w:r>
    </w:p>
    <w:p w:rsidR="008B4BA1" w:rsidRPr="00CC77B8" w:rsidRDefault="00CA3D4B">
      <w:pPr>
        <w:pStyle w:val="1"/>
        <w:rPr>
          <w:sz w:val="21"/>
          <w:szCs w:val="18"/>
        </w:rPr>
      </w:pPr>
      <w:r w:rsidRPr="00CC77B8">
        <w:rPr>
          <w:sz w:val="21"/>
          <w:szCs w:val="18"/>
        </w:rPr>
        <w:t>26,Remove Duplicates from Sorted Array:</w:t>
      </w:r>
    </w:p>
    <w:p w:rsidR="008B4BA1" w:rsidRPr="00CC77B8" w:rsidRDefault="008B4BA1">
      <w:pPr>
        <w:rPr>
          <w:sz w:val="21"/>
          <w:szCs w:val="18"/>
        </w:rPr>
      </w:pPr>
    </w:p>
    <w:p w:rsidR="008B4BA1" w:rsidRPr="00CC77B8" w:rsidRDefault="00CA3D4B">
      <w:pPr>
        <w:rPr>
          <w:sz w:val="21"/>
          <w:szCs w:val="18"/>
        </w:rPr>
      </w:pPr>
      <w:r w:rsidRPr="00CC77B8">
        <w:rPr>
          <w:sz w:val="21"/>
          <w:szCs w:val="18"/>
        </w:rPr>
        <w:t>Given a sorted array, remove the duplicates in place such that each element appear only once and return the new length.</w:t>
      </w:r>
    </w:p>
    <w:p w:rsidR="008B4BA1" w:rsidRPr="00CC77B8" w:rsidRDefault="00CA3D4B">
      <w:pPr>
        <w:rPr>
          <w:sz w:val="21"/>
          <w:szCs w:val="18"/>
        </w:rPr>
      </w:pPr>
      <w:r w:rsidRPr="00CC77B8">
        <w:rPr>
          <w:sz w:val="21"/>
          <w:szCs w:val="18"/>
        </w:rPr>
        <w:t>Do not allocate extra space for another array, you must do this in place with constant memory.</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input array nums = [1,1,2],</w:t>
      </w:r>
    </w:p>
    <w:p w:rsidR="008B4BA1" w:rsidRPr="00CC77B8" w:rsidRDefault="00CA3D4B">
      <w:pPr>
        <w:rPr>
          <w:sz w:val="21"/>
          <w:szCs w:val="18"/>
        </w:rPr>
      </w:pPr>
      <w:r w:rsidRPr="00CC77B8">
        <w:rPr>
          <w:sz w:val="21"/>
          <w:szCs w:val="18"/>
        </w:rPr>
        <w:t>Your function should return length = 2, with the first two elements of nums being 1 and 2 respectively. It doesn't matter what you leave beyond the new length.</w:t>
      </w:r>
    </w:p>
    <w:p w:rsidR="008B4BA1" w:rsidRPr="00CC77B8" w:rsidRDefault="00CA3D4B">
      <w:pPr>
        <w:pStyle w:val="1"/>
        <w:rPr>
          <w:sz w:val="21"/>
          <w:szCs w:val="18"/>
        </w:rPr>
      </w:pPr>
      <w:r w:rsidRPr="00CC77B8">
        <w:rPr>
          <w:sz w:val="21"/>
          <w:szCs w:val="18"/>
        </w:rPr>
        <w:t>27,Remove Element:</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and a value, remove all instances of that value in place and return the new length.</w:t>
      </w:r>
    </w:p>
    <w:p w:rsidR="008B4BA1" w:rsidRPr="00CC77B8" w:rsidRDefault="00CA3D4B">
      <w:pPr>
        <w:rPr>
          <w:sz w:val="21"/>
          <w:szCs w:val="18"/>
        </w:rPr>
      </w:pPr>
      <w:r w:rsidRPr="00CC77B8">
        <w:rPr>
          <w:sz w:val="21"/>
          <w:szCs w:val="18"/>
        </w:rPr>
        <w:t>Do not allocate extra space for another array, you must do this in place with constant memory.</w:t>
      </w:r>
    </w:p>
    <w:p w:rsidR="008B4BA1" w:rsidRPr="00CC77B8" w:rsidRDefault="00CA3D4B">
      <w:pPr>
        <w:rPr>
          <w:sz w:val="21"/>
          <w:szCs w:val="18"/>
        </w:rPr>
      </w:pPr>
      <w:r w:rsidRPr="00CC77B8">
        <w:rPr>
          <w:sz w:val="21"/>
          <w:szCs w:val="18"/>
        </w:rPr>
        <w:lastRenderedPageBreak/>
        <w:t>The order of elements can be changed. It doesn't matter what you leave beyond the new length.</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input array nums = [3,2,2,3], val = 3</w:t>
      </w:r>
    </w:p>
    <w:p w:rsidR="008B4BA1" w:rsidRPr="00CC77B8" w:rsidRDefault="00CA3D4B">
      <w:pPr>
        <w:rPr>
          <w:sz w:val="21"/>
          <w:szCs w:val="18"/>
        </w:rPr>
      </w:pPr>
      <w:r w:rsidRPr="00CC77B8">
        <w:rPr>
          <w:sz w:val="21"/>
          <w:szCs w:val="18"/>
        </w:rPr>
        <w:t>Your function should return length = 2, with the first two elements of nums being 2.</w:t>
      </w:r>
    </w:p>
    <w:p w:rsidR="008B4BA1" w:rsidRPr="00CC77B8" w:rsidRDefault="00CA3D4B">
      <w:pPr>
        <w:pStyle w:val="1"/>
        <w:rPr>
          <w:sz w:val="21"/>
          <w:szCs w:val="18"/>
        </w:rPr>
      </w:pPr>
      <w:r w:rsidRPr="00CC77B8">
        <w:rPr>
          <w:sz w:val="21"/>
          <w:szCs w:val="18"/>
        </w:rPr>
        <w:t>28,Implement strStr():</w:t>
      </w:r>
    </w:p>
    <w:p w:rsidR="008B4BA1" w:rsidRPr="00CC77B8" w:rsidRDefault="008B4BA1">
      <w:pPr>
        <w:rPr>
          <w:sz w:val="21"/>
          <w:szCs w:val="18"/>
        </w:rPr>
      </w:pPr>
    </w:p>
    <w:p w:rsidR="008B4BA1" w:rsidRPr="00CC77B8" w:rsidRDefault="00CA3D4B">
      <w:pPr>
        <w:rPr>
          <w:sz w:val="21"/>
          <w:szCs w:val="18"/>
        </w:rPr>
      </w:pPr>
      <w:r w:rsidRPr="00CC77B8">
        <w:rPr>
          <w:sz w:val="21"/>
          <w:szCs w:val="18"/>
        </w:rPr>
        <w:t>Implement strStr().</w:t>
      </w:r>
    </w:p>
    <w:p w:rsidR="008B4BA1" w:rsidRPr="00CC77B8" w:rsidRDefault="00CA3D4B">
      <w:pPr>
        <w:rPr>
          <w:sz w:val="21"/>
          <w:szCs w:val="18"/>
        </w:rPr>
      </w:pPr>
      <w:r w:rsidRPr="00CC77B8">
        <w:rPr>
          <w:sz w:val="21"/>
          <w:szCs w:val="18"/>
        </w:rPr>
        <w:t>Returns the index of the first occurrence of needle in haystack, or -1 if needle is not part of haystack.</w:t>
      </w:r>
    </w:p>
    <w:p w:rsidR="008B4BA1" w:rsidRPr="00CC77B8" w:rsidRDefault="00CA3D4B">
      <w:pPr>
        <w:pStyle w:val="1"/>
        <w:rPr>
          <w:sz w:val="21"/>
          <w:szCs w:val="18"/>
        </w:rPr>
      </w:pPr>
      <w:r w:rsidRPr="00CC77B8">
        <w:rPr>
          <w:sz w:val="21"/>
          <w:szCs w:val="18"/>
        </w:rPr>
        <w:t>29,Divide Two Integers:</w:t>
      </w:r>
    </w:p>
    <w:p w:rsidR="008B4BA1" w:rsidRPr="00CC77B8" w:rsidRDefault="008B4BA1">
      <w:pPr>
        <w:rPr>
          <w:sz w:val="21"/>
          <w:szCs w:val="18"/>
        </w:rPr>
      </w:pPr>
    </w:p>
    <w:p w:rsidR="008B4BA1" w:rsidRPr="00CC77B8" w:rsidRDefault="00CA3D4B">
      <w:pPr>
        <w:rPr>
          <w:sz w:val="21"/>
          <w:szCs w:val="18"/>
        </w:rPr>
      </w:pPr>
      <w:r w:rsidRPr="00CC77B8">
        <w:rPr>
          <w:sz w:val="21"/>
          <w:szCs w:val="18"/>
        </w:rPr>
        <w:t>Divide two integers without using multiplication, division and mod operator.</w:t>
      </w:r>
    </w:p>
    <w:p w:rsidR="008B4BA1" w:rsidRPr="00CC77B8" w:rsidRDefault="00CA3D4B">
      <w:pPr>
        <w:rPr>
          <w:sz w:val="21"/>
          <w:szCs w:val="18"/>
        </w:rPr>
      </w:pPr>
      <w:r w:rsidRPr="00CC77B8">
        <w:rPr>
          <w:sz w:val="21"/>
          <w:szCs w:val="18"/>
        </w:rPr>
        <w:t>If it is overflow, return MAX_INT.</w:t>
      </w:r>
    </w:p>
    <w:p w:rsidR="008B4BA1" w:rsidRPr="00CC77B8" w:rsidRDefault="00CA3D4B">
      <w:pPr>
        <w:pStyle w:val="1"/>
        <w:rPr>
          <w:sz w:val="21"/>
          <w:szCs w:val="18"/>
        </w:rPr>
      </w:pPr>
      <w:r w:rsidRPr="00CC77B8">
        <w:rPr>
          <w:sz w:val="21"/>
          <w:szCs w:val="18"/>
        </w:rPr>
        <w:t>30,Substring with Concatenation of All Words:</w:t>
      </w:r>
    </w:p>
    <w:p w:rsidR="008B4BA1" w:rsidRPr="00CC77B8" w:rsidRDefault="008B4BA1">
      <w:pPr>
        <w:rPr>
          <w:sz w:val="21"/>
          <w:szCs w:val="18"/>
        </w:rPr>
      </w:pPr>
    </w:p>
    <w:p w:rsidR="008B4BA1" w:rsidRPr="00CC77B8" w:rsidRDefault="00CA3D4B">
      <w:pPr>
        <w:rPr>
          <w:sz w:val="21"/>
          <w:szCs w:val="18"/>
        </w:rPr>
      </w:pPr>
      <w:r w:rsidRPr="00CC77B8">
        <w:rPr>
          <w:sz w:val="21"/>
          <w:szCs w:val="18"/>
        </w:rPr>
        <w:t>You are given a string, s, and a list of words, words, that are all of the same length. Find all starting indices of substring(s) in s that is a concatenation of each word in words exactly once and without any intervening characters.</w:t>
      </w:r>
    </w:p>
    <w:p w:rsidR="008B4BA1" w:rsidRPr="00CC77B8" w:rsidRDefault="00CA3D4B">
      <w:pPr>
        <w:rPr>
          <w:sz w:val="21"/>
          <w:szCs w:val="18"/>
        </w:rPr>
      </w:pPr>
      <w:r w:rsidRPr="00CC77B8">
        <w:rPr>
          <w:sz w:val="21"/>
          <w:szCs w:val="18"/>
        </w:rPr>
        <w:t>For example, given:</w:t>
      </w:r>
    </w:p>
    <w:p w:rsidR="008B4BA1" w:rsidRPr="00CC77B8" w:rsidRDefault="00CA3D4B">
      <w:pPr>
        <w:rPr>
          <w:sz w:val="21"/>
          <w:szCs w:val="18"/>
        </w:rPr>
      </w:pPr>
      <w:r w:rsidRPr="00CC77B8">
        <w:rPr>
          <w:sz w:val="21"/>
          <w:szCs w:val="18"/>
        </w:rPr>
        <w:t>s: "barfoothefoobarman"</w:t>
      </w:r>
    </w:p>
    <w:p w:rsidR="008B4BA1" w:rsidRPr="00CC77B8" w:rsidRDefault="00CA3D4B">
      <w:pPr>
        <w:rPr>
          <w:sz w:val="21"/>
          <w:szCs w:val="18"/>
        </w:rPr>
      </w:pPr>
      <w:r w:rsidRPr="00CC77B8">
        <w:rPr>
          <w:sz w:val="21"/>
          <w:szCs w:val="18"/>
        </w:rPr>
        <w:t>words: ["foo", "bar"]</w:t>
      </w:r>
    </w:p>
    <w:p w:rsidR="008B4BA1" w:rsidRPr="00CC77B8" w:rsidRDefault="00CA3D4B">
      <w:pPr>
        <w:rPr>
          <w:sz w:val="21"/>
          <w:szCs w:val="18"/>
        </w:rPr>
      </w:pPr>
      <w:r w:rsidRPr="00CC77B8">
        <w:rPr>
          <w:sz w:val="21"/>
          <w:szCs w:val="18"/>
        </w:rPr>
        <w:t>You should return the indices: [0,9].</w:t>
      </w:r>
    </w:p>
    <w:p w:rsidR="008B4BA1" w:rsidRPr="00CC77B8" w:rsidRDefault="00CA3D4B">
      <w:pPr>
        <w:rPr>
          <w:sz w:val="21"/>
          <w:szCs w:val="18"/>
        </w:rPr>
      </w:pPr>
      <w:r w:rsidRPr="00CC77B8">
        <w:rPr>
          <w:sz w:val="21"/>
          <w:szCs w:val="18"/>
        </w:rPr>
        <w:t>(order does not matter).</w:t>
      </w:r>
    </w:p>
    <w:p w:rsidR="008B4BA1" w:rsidRPr="00CC77B8" w:rsidRDefault="00CA3D4B">
      <w:pPr>
        <w:pStyle w:val="1"/>
        <w:rPr>
          <w:sz w:val="21"/>
          <w:szCs w:val="18"/>
        </w:rPr>
      </w:pPr>
      <w:r w:rsidRPr="00CC77B8">
        <w:rPr>
          <w:sz w:val="21"/>
          <w:szCs w:val="18"/>
        </w:rPr>
        <w:t>31,Next Permutation:</w:t>
      </w:r>
    </w:p>
    <w:p w:rsidR="008B4BA1" w:rsidRPr="00CC77B8" w:rsidRDefault="008B4BA1">
      <w:pPr>
        <w:rPr>
          <w:sz w:val="21"/>
          <w:szCs w:val="18"/>
        </w:rPr>
      </w:pPr>
    </w:p>
    <w:p w:rsidR="008B4BA1" w:rsidRPr="00CC77B8" w:rsidRDefault="00CA3D4B">
      <w:pPr>
        <w:rPr>
          <w:sz w:val="21"/>
          <w:szCs w:val="18"/>
        </w:rPr>
      </w:pPr>
      <w:r w:rsidRPr="00CC77B8">
        <w:rPr>
          <w:sz w:val="21"/>
          <w:szCs w:val="18"/>
        </w:rPr>
        <w:t>Implement next permutation, which rearranges numbers into the lexicographically next greater permutation of numbers.</w:t>
      </w:r>
    </w:p>
    <w:p w:rsidR="008B4BA1" w:rsidRPr="00CC77B8" w:rsidRDefault="00CA3D4B">
      <w:pPr>
        <w:rPr>
          <w:sz w:val="21"/>
          <w:szCs w:val="18"/>
        </w:rPr>
      </w:pPr>
      <w:r w:rsidRPr="00CC77B8">
        <w:rPr>
          <w:sz w:val="21"/>
          <w:szCs w:val="18"/>
        </w:rPr>
        <w:lastRenderedPageBreak/>
        <w:t>If such arrangement is not possible, it must rearrange it as the lowest possible order (ie, sorted in ascending order).</w:t>
      </w:r>
    </w:p>
    <w:p w:rsidR="008B4BA1" w:rsidRPr="00CC77B8" w:rsidRDefault="00CA3D4B">
      <w:pPr>
        <w:rPr>
          <w:sz w:val="21"/>
          <w:szCs w:val="18"/>
        </w:rPr>
      </w:pPr>
      <w:r w:rsidRPr="00CC77B8">
        <w:rPr>
          <w:sz w:val="21"/>
          <w:szCs w:val="18"/>
        </w:rPr>
        <w:t>The replacement must be in-place, do not allocate extra memory.</w:t>
      </w:r>
    </w:p>
    <w:p w:rsidR="008B4BA1" w:rsidRPr="00CC77B8" w:rsidRDefault="00CA3D4B">
      <w:pPr>
        <w:rPr>
          <w:sz w:val="21"/>
          <w:szCs w:val="18"/>
        </w:rPr>
      </w:pPr>
      <w:r w:rsidRPr="00CC77B8">
        <w:rPr>
          <w:sz w:val="21"/>
          <w:szCs w:val="18"/>
        </w:rPr>
        <w:t>Here are some examples. Inputs are in the left-hand column and its corresponding outputs are in the right-hand column.</w:t>
      </w:r>
    </w:p>
    <w:p w:rsidR="008B4BA1" w:rsidRPr="00CC77B8" w:rsidRDefault="00CA3D4B">
      <w:pPr>
        <w:rPr>
          <w:sz w:val="21"/>
          <w:szCs w:val="18"/>
        </w:rPr>
      </w:pPr>
      <w:r w:rsidRPr="00CC77B8">
        <w:rPr>
          <w:sz w:val="21"/>
          <w:szCs w:val="18"/>
        </w:rPr>
        <w:t xml:space="preserve">1,2,3 </w:t>
      </w:r>
      <w:r w:rsidR="0012531F">
        <w:rPr>
          <w:sz w:val="21"/>
          <w:szCs w:val="18"/>
        </w:rPr>
        <w:t>→</w:t>
      </w:r>
      <w:r w:rsidRPr="00CC77B8">
        <w:rPr>
          <w:sz w:val="21"/>
          <w:szCs w:val="18"/>
        </w:rPr>
        <w:t xml:space="preserve"> 1,3,2</w:t>
      </w:r>
    </w:p>
    <w:p w:rsidR="008B4BA1" w:rsidRPr="00CC77B8" w:rsidRDefault="00CA3D4B">
      <w:pPr>
        <w:rPr>
          <w:sz w:val="21"/>
          <w:szCs w:val="18"/>
        </w:rPr>
      </w:pPr>
      <w:r w:rsidRPr="00CC77B8">
        <w:rPr>
          <w:sz w:val="21"/>
          <w:szCs w:val="18"/>
        </w:rPr>
        <w:t xml:space="preserve">3,2,1 </w:t>
      </w:r>
      <w:r w:rsidR="0012531F">
        <w:rPr>
          <w:sz w:val="21"/>
          <w:szCs w:val="18"/>
        </w:rPr>
        <w:t>→</w:t>
      </w:r>
      <w:r w:rsidRPr="00CC77B8">
        <w:rPr>
          <w:sz w:val="21"/>
          <w:szCs w:val="18"/>
        </w:rPr>
        <w:t xml:space="preserve"> 1,2,3</w:t>
      </w:r>
    </w:p>
    <w:p w:rsidR="008B4BA1" w:rsidRPr="00CC77B8" w:rsidRDefault="00CA3D4B">
      <w:pPr>
        <w:rPr>
          <w:sz w:val="21"/>
          <w:szCs w:val="18"/>
        </w:rPr>
      </w:pPr>
      <w:r w:rsidRPr="00CC77B8">
        <w:rPr>
          <w:sz w:val="21"/>
          <w:szCs w:val="18"/>
        </w:rPr>
        <w:t xml:space="preserve">1,1,5 </w:t>
      </w:r>
      <w:r w:rsidR="0012531F">
        <w:rPr>
          <w:sz w:val="21"/>
          <w:szCs w:val="18"/>
        </w:rPr>
        <w:t>→</w:t>
      </w:r>
      <w:r w:rsidRPr="00CC77B8">
        <w:rPr>
          <w:sz w:val="21"/>
          <w:szCs w:val="18"/>
        </w:rPr>
        <w:t xml:space="preserve"> 1,5,1</w:t>
      </w:r>
    </w:p>
    <w:p w:rsidR="008B4BA1" w:rsidRPr="00CC77B8" w:rsidRDefault="00CA3D4B">
      <w:pPr>
        <w:pStyle w:val="1"/>
        <w:rPr>
          <w:sz w:val="21"/>
          <w:szCs w:val="18"/>
        </w:rPr>
      </w:pPr>
      <w:r w:rsidRPr="00CC77B8">
        <w:rPr>
          <w:sz w:val="21"/>
          <w:szCs w:val="18"/>
        </w:rPr>
        <w:t>32,Longest Valid Parentheses:</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containing just the characters '(' and ')', find the length of the longest valid (well-formed) parentheses substring.</w:t>
      </w:r>
    </w:p>
    <w:p w:rsidR="008B4BA1" w:rsidRPr="00CC77B8" w:rsidRDefault="00CA3D4B">
      <w:pPr>
        <w:rPr>
          <w:sz w:val="21"/>
          <w:szCs w:val="18"/>
        </w:rPr>
      </w:pPr>
      <w:r w:rsidRPr="00CC77B8">
        <w:rPr>
          <w:sz w:val="21"/>
          <w:szCs w:val="18"/>
        </w:rPr>
        <w:t>For "(()", the longest valid parentheses substring is "()", which has length = 2.</w:t>
      </w:r>
    </w:p>
    <w:p w:rsidR="008B4BA1" w:rsidRPr="00CC77B8" w:rsidRDefault="00CA3D4B">
      <w:pPr>
        <w:rPr>
          <w:sz w:val="21"/>
          <w:szCs w:val="18"/>
        </w:rPr>
      </w:pPr>
      <w:r w:rsidRPr="00CC77B8">
        <w:rPr>
          <w:sz w:val="21"/>
          <w:szCs w:val="18"/>
        </w:rPr>
        <w:t>Another example is ")()())", where the longest valid parentheses substring is "()()", which has length = 4.</w:t>
      </w:r>
    </w:p>
    <w:p w:rsidR="008B4BA1" w:rsidRPr="00CC77B8" w:rsidRDefault="00CA3D4B">
      <w:pPr>
        <w:pStyle w:val="1"/>
        <w:rPr>
          <w:sz w:val="21"/>
          <w:szCs w:val="18"/>
        </w:rPr>
      </w:pPr>
      <w:r w:rsidRPr="00CC77B8">
        <w:rPr>
          <w:sz w:val="21"/>
          <w:szCs w:val="18"/>
        </w:rPr>
        <w:t>33,Search in Rotated Sorted Array:</w:t>
      </w:r>
    </w:p>
    <w:p w:rsidR="008B4BA1" w:rsidRPr="00CC77B8" w:rsidRDefault="008B4BA1">
      <w:pPr>
        <w:rPr>
          <w:sz w:val="21"/>
          <w:szCs w:val="18"/>
        </w:rPr>
      </w:pPr>
    </w:p>
    <w:p w:rsidR="008B4BA1" w:rsidRPr="00CC77B8" w:rsidRDefault="00CA3D4B">
      <w:pPr>
        <w:rPr>
          <w:sz w:val="21"/>
          <w:szCs w:val="18"/>
        </w:rPr>
      </w:pPr>
      <w:r w:rsidRPr="00CC77B8">
        <w:rPr>
          <w:sz w:val="21"/>
          <w:szCs w:val="18"/>
        </w:rPr>
        <w:t>Suppose an array sorted in ascending order is rotated at some pivot unknown to you beforehand.</w:t>
      </w:r>
    </w:p>
    <w:p w:rsidR="008B4BA1" w:rsidRPr="00CC77B8" w:rsidRDefault="00CA3D4B">
      <w:pPr>
        <w:rPr>
          <w:sz w:val="21"/>
          <w:szCs w:val="18"/>
        </w:rPr>
      </w:pPr>
      <w:r w:rsidRPr="00CC77B8">
        <w:rPr>
          <w:sz w:val="21"/>
          <w:szCs w:val="18"/>
        </w:rPr>
        <w:t>(i.e., 0 1 2 4 5 6 7 might become 4 5 6 7 0 1 2).</w:t>
      </w:r>
    </w:p>
    <w:p w:rsidR="008B4BA1" w:rsidRPr="00CC77B8" w:rsidRDefault="00CA3D4B">
      <w:pPr>
        <w:rPr>
          <w:sz w:val="21"/>
          <w:szCs w:val="18"/>
        </w:rPr>
      </w:pPr>
      <w:r w:rsidRPr="00CC77B8">
        <w:rPr>
          <w:sz w:val="21"/>
          <w:szCs w:val="18"/>
        </w:rPr>
        <w:t>You are given a target value to search. If found in the array return its index, otherwise return -1.</w:t>
      </w:r>
    </w:p>
    <w:p w:rsidR="008B4BA1" w:rsidRPr="00CC77B8" w:rsidRDefault="00CA3D4B">
      <w:pPr>
        <w:rPr>
          <w:sz w:val="21"/>
          <w:szCs w:val="18"/>
        </w:rPr>
      </w:pPr>
      <w:r w:rsidRPr="00CC77B8">
        <w:rPr>
          <w:sz w:val="21"/>
          <w:szCs w:val="18"/>
        </w:rPr>
        <w:t>You may assume no duplicate exists in the array.</w:t>
      </w:r>
    </w:p>
    <w:p w:rsidR="008B4BA1" w:rsidRPr="00CC77B8" w:rsidRDefault="00CA3D4B">
      <w:pPr>
        <w:pStyle w:val="1"/>
        <w:rPr>
          <w:sz w:val="21"/>
          <w:szCs w:val="18"/>
        </w:rPr>
      </w:pPr>
      <w:r w:rsidRPr="00CC77B8">
        <w:rPr>
          <w:sz w:val="21"/>
          <w:szCs w:val="18"/>
        </w:rPr>
        <w:t>34,Search for a Range:</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integers sorted in ascending order, find the starting and ending position of a given target value.</w:t>
      </w:r>
    </w:p>
    <w:p w:rsidR="008B4BA1" w:rsidRPr="00CC77B8" w:rsidRDefault="00CA3D4B">
      <w:pPr>
        <w:rPr>
          <w:sz w:val="21"/>
          <w:szCs w:val="18"/>
        </w:rPr>
      </w:pPr>
      <w:r w:rsidRPr="00CC77B8">
        <w:rPr>
          <w:sz w:val="21"/>
          <w:szCs w:val="18"/>
        </w:rPr>
        <w:t>Your algorithm's runtime complexity must be in the order of O(log n).</w:t>
      </w:r>
    </w:p>
    <w:p w:rsidR="008B4BA1" w:rsidRPr="00CC77B8" w:rsidRDefault="00CA3D4B">
      <w:pPr>
        <w:rPr>
          <w:sz w:val="21"/>
          <w:szCs w:val="18"/>
        </w:rPr>
      </w:pPr>
      <w:r w:rsidRPr="00CC77B8">
        <w:rPr>
          <w:sz w:val="21"/>
          <w:szCs w:val="18"/>
        </w:rPr>
        <w:t>If the target is not found in the array, return [-1, -1].</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lastRenderedPageBreak/>
        <w:t>Given [5, 7, 7, 8, 8, 10] and target value 8,</w:t>
      </w:r>
    </w:p>
    <w:p w:rsidR="008B4BA1" w:rsidRPr="00CC77B8" w:rsidRDefault="00CA3D4B">
      <w:pPr>
        <w:rPr>
          <w:sz w:val="21"/>
          <w:szCs w:val="18"/>
        </w:rPr>
      </w:pPr>
      <w:r w:rsidRPr="00CC77B8">
        <w:rPr>
          <w:sz w:val="21"/>
          <w:szCs w:val="18"/>
        </w:rPr>
        <w:t>return [3, 4].</w:t>
      </w:r>
    </w:p>
    <w:p w:rsidR="008B4BA1" w:rsidRPr="00CC77B8" w:rsidRDefault="00CA3D4B">
      <w:pPr>
        <w:pStyle w:val="1"/>
        <w:rPr>
          <w:sz w:val="21"/>
          <w:szCs w:val="18"/>
        </w:rPr>
      </w:pPr>
      <w:r w:rsidRPr="00CC77B8">
        <w:rPr>
          <w:sz w:val="21"/>
          <w:szCs w:val="18"/>
        </w:rPr>
        <w:t>35,Search Insert Position:</w:t>
      </w:r>
    </w:p>
    <w:p w:rsidR="008B4BA1" w:rsidRPr="00CC77B8" w:rsidRDefault="008B4BA1">
      <w:pPr>
        <w:rPr>
          <w:sz w:val="21"/>
          <w:szCs w:val="18"/>
        </w:rPr>
      </w:pPr>
    </w:p>
    <w:p w:rsidR="008B4BA1" w:rsidRPr="00CC77B8" w:rsidRDefault="00CA3D4B">
      <w:pPr>
        <w:rPr>
          <w:sz w:val="21"/>
          <w:szCs w:val="18"/>
        </w:rPr>
      </w:pPr>
      <w:r w:rsidRPr="00CC77B8">
        <w:rPr>
          <w:sz w:val="21"/>
          <w:szCs w:val="18"/>
        </w:rPr>
        <w:t>Given a sorted array and a target value, return the index if the target is found. If not, return the index where it would be if it were inserted in order.</w:t>
      </w:r>
    </w:p>
    <w:p w:rsidR="008B4BA1" w:rsidRPr="00CC77B8" w:rsidRDefault="00CA3D4B">
      <w:pPr>
        <w:rPr>
          <w:sz w:val="21"/>
          <w:szCs w:val="18"/>
        </w:rPr>
      </w:pPr>
      <w:r w:rsidRPr="00CC77B8">
        <w:rPr>
          <w:sz w:val="21"/>
          <w:szCs w:val="18"/>
        </w:rPr>
        <w:t>You may assume no duplicates in the array.</w:t>
      </w:r>
    </w:p>
    <w:p w:rsidR="008B4BA1" w:rsidRPr="00CC77B8" w:rsidRDefault="00CA3D4B">
      <w:pPr>
        <w:rPr>
          <w:sz w:val="21"/>
          <w:szCs w:val="18"/>
        </w:rPr>
      </w:pPr>
      <w:r w:rsidRPr="00CC77B8">
        <w:rPr>
          <w:sz w:val="21"/>
          <w:szCs w:val="18"/>
        </w:rPr>
        <w:t>Here are few examples.</w:t>
      </w:r>
    </w:p>
    <w:p w:rsidR="008B4BA1" w:rsidRPr="00CC77B8" w:rsidRDefault="00CA3D4B">
      <w:pPr>
        <w:rPr>
          <w:sz w:val="21"/>
          <w:szCs w:val="18"/>
        </w:rPr>
      </w:pPr>
      <w:r w:rsidRPr="00CC77B8">
        <w:rPr>
          <w:sz w:val="21"/>
          <w:szCs w:val="18"/>
        </w:rPr>
        <w:t xml:space="preserve">[1,3,5,6], 5 </w:t>
      </w:r>
      <w:r w:rsidR="0012531F">
        <w:rPr>
          <w:sz w:val="21"/>
          <w:szCs w:val="18"/>
        </w:rPr>
        <w:t>→</w:t>
      </w:r>
      <w:r w:rsidRPr="00CC77B8">
        <w:rPr>
          <w:sz w:val="21"/>
          <w:szCs w:val="18"/>
        </w:rPr>
        <w:t xml:space="preserve"> 2</w:t>
      </w:r>
    </w:p>
    <w:p w:rsidR="008B4BA1" w:rsidRPr="00CC77B8" w:rsidRDefault="00CA3D4B">
      <w:pPr>
        <w:rPr>
          <w:sz w:val="21"/>
          <w:szCs w:val="18"/>
        </w:rPr>
      </w:pPr>
      <w:r w:rsidRPr="00CC77B8">
        <w:rPr>
          <w:sz w:val="21"/>
          <w:szCs w:val="18"/>
        </w:rPr>
        <w:t xml:space="preserve">[1,3,5,6], 2 </w:t>
      </w:r>
      <w:r w:rsidR="0012531F">
        <w:rPr>
          <w:sz w:val="21"/>
          <w:szCs w:val="18"/>
        </w:rPr>
        <w:t>→</w:t>
      </w:r>
      <w:r w:rsidRPr="00CC77B8">
        <w:rPr>
          <w:sz w:val="21"/>
          <w:szCs w:val="18"/>
        </w:rPr>
        <w:t xml:space="preserve"> 1</w:t>
      </w:r>
    </w:p>
    <w:p w:rsidR="008B4BA1" w:rsidRPr="00CC77B8" w:rsidRDefault="00CA3D4B">
      <w:pPr>
        <w:rPr>
          <w:sz w:val="21"/>
          <w:szCs w:val="18"/>
        </w:rPr>
      </w:pPr>
      <w:r w:rsidRPr="00CC77B8">
        <w:rPr>
          <w:sz w:val="21"/>
          <w:szCs w:val="18"/>
        </w:rPr>
        <w:t xml:space="preserve">[1,3,5,6], 7 </w:t>
      </w:r>
      <w:r w:rsidR="0012531F">
        <w:rPr>
          <w:sz w:val="21"/>
          <w:szCs w:val="18"/>
        </w:rPr>
        <w:t>→</w:t>
      </w:r>
      <w:r w:rsidRPr="00CC77B8">
        <w:rPr>
          <w:sz w:val="21"/>
          <w:szCs w:val="18"/>
        </w:rPr>
        <w:t xml:space="preserve"> 4</w:t>
      </w:r>
    </w:p>
    <w:p w:rsidR="008B4BA1" w:rsidRPr="00CC77B8" w:rsidRDefault="00CA3D4B">
      <w:pPr>
        <w:rPr>
          <w:sz w:val="21"/>
          <w:szCs w:val="18"/>
        </w:rPr>
      </w:pPr>
      <w:r w:rsidRPr="00CC77B8">
        <w:rPr>
          <w:sz w:val="21"/>
          <w:szCs w:val="18"/>
        </w:rPr>
        <w:t xml:space="preserve">[1,3,5,6], 0 </w:t>
      </w:r>
      <w:r w:rsidR="0012531F">
        <w:rPr>
          <w:sz w:val="21"/>
          <w:szCs w:val="18"/>
        </w:rPr>
        <w:t>→</w:t>
      </w:r>
      <w:r w:rsidRPr="00CC77B8">
        <w:rPr>
          <w:sz w:val="21"/>
          <w:szCs w:val="18"/>
        </w:rPr>
        <w:t xml:space="preserve"> 0</w:t>
      </w:r>
    </w:p>
    <w:p w:rsidR="008B4BA1" w:rsidRPr="00CC77B8" w:rsidRDefault="00CA3D4B">
      <w:pPr>
        <w:pStyle w:val="1"/>
        <w:rPr>
          <w:sz w:val="21"/>
          <w:szCs w:val="18"/>
        </w:rPr>
      </w:pPr>
      <w:r w:rsidRPr="00CC77B8">
        <w:rPr>
          <w:sz w:val="21"/>
          <w:szCs w:val="18"/>
        </w:rPr>
        <w:t>36,Valid Sudoku:</w:t>
      </w:r>
    </w:p>
    <w:p w:rsidR="008B4BA1" w:rsidRPr="00CC77B8" w:rsidRDefault="008B4BA1">
      <w:pPr>
        <w:rPr>
          <w:sz w:val="21"/>
          <w:szCs w:val="18"/>
        </w:rPr>
      </w:pPr>
    </w:p>
    <w:p w:rsidR="008B4BA1" w:rsidRPr="00CC77B8" w:rsidRDefault="00CA3D4B">
      <w:pPr>
        <w:rPr>
          <w:sz w:val="21"/>
          <w:szCs w:val="18"/>
        </w:rPr>
      </w:pPr>
      <w:r w:rsidRPr="00CC77B8">
        <w:rPr>
          <w:sz w:val="21"/>
          <w:szCs w:val="18"/>
        </w:rPr>
        <w:t>Determine if a Sudoku is valid, according to: Sudoku Puzzles - The Rules.</w:t>
      </w:r>
    </w:p>
    <w:p w:rsidR="008B4BA1" w:rsidRPr="00CC77B8" w:rsidRDefault="00CA3D4B">
      <w:pPr>
        <w:rPr>
          <w:sz w:val="21"/>
          <w:szCs w:val="18"/>
        </w:rPr>
      </w:pPr>
      <w:r w:rsidRPr="00CC77B8">
        <w:rPr>
          <w:sz w:val="21"/>
          <w:szCs w:val="18"/>
        </w:rPr>
        <w:t>The Sudoku board could be partially filled, where empty cells are filled with the character '.'.</w:t>
      </w:r>
    </w:p>
    <w:p w:rsidR="008B4BA1" w:rsidRPr="00CC77B8" w:rsidRDefault="00CA3D4B">
      <w:pPr>
        <w:rPr>
          <w:sz w:val="21"/>
          <w:szCs w:val="18"/>
        </w:rPr>
      </w:pPr>
      <w:r w:rsidRPr="00CC77B8">
        <w:rPr>
          <w:sz w:val="21"/>
          <w:szCs w:val="18"/>
        </w:rPr>
        <w:t>A partially filled sudoku which is valid.</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A valid Sudoku board (partially filled) is not necessarily solvable. Only the filled cells need to be validated.</w:t>
      </w:r>
    </w:p>
    <w:p w:rsidR="008B4BA1" w:rsidRPr="00CC77B8" w:rsidRDefault="00CA3D4B">
      <w:pPr>
        <w:pStyle w:val="1"/>
        <w:rPr>
          <w:sz w:val="21"/>
          <w:szCs w:val="18"/>
        </w:rPr>
      </w:pPr>
      <w:r w:rsidRPr="00CC77B8">
        <w:rPr>
          <w:sz w:val="21"/>
          <w:szCs w:val="18"/>
        </w:rPr>
        <w:t>37,Sudoku Solver:</w:t>
      </w:r>
    </w:p>
    <w:p w:rsidR="008B4BA1" w:rsidRPr="00CC77B8" w:rsidRDefault="008B4BA1">
      <w:pPr>
        <w:rPr>
          <w:sz w:val="21"/>
          <w:szCs w:val="18"/>
        </w:rPr>
      </w:pPr>
    </w:p>
    <w:p w:rsidR="008B4BA1" w:rsidRPr="00CC77B8" w:rsidRDefault="00CA3D4B">
      <w:pPr>
        <w:rPr>
          <w:sz w:val="21"/>
          <w:szCs w:val="18"/>
        </w:rPr>
      </w:pPr>
      <w:r w:rsidRPr="00CC77B8">
        <w:rPr>
          <w:sz w:val="21"/>
          <w:szCs w:val="18"/>
        </w:rPr>
        <w:t>Write a program to solve a Sudoku puzzle by filling the empty cells.</w:t>
      </w:r>
    </w:p>
    <w:p w:rsidR="008B4BA1" w:rsidRPr="00CC77B8" w:rsidRDefault="00CA3D4B">
      <w:pPr>
        <w:rPr>
          <w:sz w:val="21"/>
          <w:szCs w:val="18"/>
        </w:rPr>
      </w:pPr>
      <w:r w:rsidRPr="00CC77B8">
        <w:rPr>
          <w:sz w:val="21"/>
          <w:szCs w:val="18"/>
        </w:rPr>
        <w:t>Empty cells are indicated by the character '.'.</w:t>
      </w:r>
    </w:p>
    <w:p w:rsidR="008B4BA1" w:rsidRPr="00CC77B8" w:rsidRDefault="00CA3D4B">
      <w:pPr>
        <w:rPr>
          <w:sz w:val="21"/>
          <w:szCs w:val="18"/>
        </w:rPr>
      </w:pPr>
      <w:r w:rsidRPr="00CC77B8">
        <w:rPr>
          <w:sz w:val="21"/>
          <w:szCs w:val="18"/>
        </w:rPr>
        <w:t>You may assume that there will be only one unique solution.</w:t>
      </w:r>
    </w:p>
    <w:p w:rsidR="008B4BA1" w:rsidRPr="00CC77B8" w:rsidRDefault="00CA3D4B">
      <w:pPr>
        <w:rPr>
          <w:sz w:val="21"/>
          <w:szCs w:val="18"/>
        </w:rPr>
      </w:pPr>
      <w:r w:rsidRPr="00CC77B8">
        <w:rPr>
          <w:sz w:val="21"/>
          <w:szCs w:val="18"/>
        </w:rPr>
        <w:t>A sudoku puzzle...</w:t>
      </w:r>
    </w:p>
    <w:p w:rsidR="008B4BA1" w:rsidRPr="00CC77B8" w:rsidRDefault="00CA3D4B">
      <w:pPr>
        <w:rPr>
          <w:sz w:val="21"/>
          <w:szCs w:val="18"/>
        </w:rPr>
      </w:pPr>
      <w:r w:rsidRPr="00CC77B8">
        <w:rPr>
          <w:sz w:val="21"/>
          <w:szCs w:val="18"/>
        </w:rPr>
        <w:t>...and its solution numbers marked in red.</w:t>
      </w:r>
    </w:p>
    <w:p w:rsidR="008B4BA1" w:rsidRPr="00CC77B8" w:rsidRDefault="00CA3D4B">
      <w:pPr>
        <w:pStyle w:val="1"/>
        <w:rPr>
          <w:sz w:val="21"/>
          <w:szCs w:val="18"/>
        </w:rPr>
      </w:pPr>
      <w:r w:rsidRPr="00CC77B8">
        <w:rPr>
          <w:sz w:val="21"/>
          <w:szCs w:val="18"/>
        </w:rPr>
        <w:lastRenderedPageBreak/>
        <w:t>38,Count and Say:</w:t>
      </w:r>
    </w:p>
    <w:p w:rsidR="008B4BA1" w:rsidRPr="00CC77B8" w:rsidRDefault="008B4BA1">
      <w:pPr>
        <w:rPr>
          <w:sz w:val="21"/>
          <w:szCs w:val="18"/>
        </w:rPr>
      </w:pPr>
    </w:p>
    <w:p w:rsidR="008B4BA1" w:rsidRPr="00CC77B8" w:rsidRDefault="00CA3D4B">
      <w:pPr>
        <w:rPr>
          <w:sz w:val="21"/>
          <w:szCs w:val="18"/>
        </w:rPr>
      </w:pPr>
      <w:r w:rsidRPr="00CC77B8">
        <w:rPr>
          <w:sz w:val="21"/>
          <w:szCs w:val="18"/>
        </w:rPr>
        <w:t>The count-and-say sequence is the sequence of integers with the first five terms as following:</w:t>
      </w:r>
    </w:p>
    <w:p w:rsidR="008B4BA1" w:rsidRPr="00CC77B8" w:rsidRDefault="00CA3D4B">
      <w:pPr>
        <w:rPr>
          <w:sz w:val="21"/>
          <w:szCs w:val="18"/>
        </w:rPr>
      </w:pPr>
      <w:r w:rsidRPr="00CC77B8">
        <w:rPr>
          <w:sz w:val="21"/>
          <w:szCs w:val="18"/>
        </w:rPr>
        <w:t>1.     1</w:t>
      </w:r>
    </w:p>
    <w:p w:rsidR="008B4BA1" w:rsidRPr="00CC77B8" w:rsidRDefault="00CA3D4B">
      <w:pPr>
        <w:rPr>
          <w:sz w:val="21"/>
          <w:szCs w:val="18"/>
        </w:rPr>
      </w:pPr>
      <w:r w:rsidRPr="00CC77B8">
        <w:rPr>
          <w:sz w:val="21"/>
          <w:szCs w:val="18"/>
        </w:rPr>
        <w:t>2.     11</w:t>
      </w:r>
    </w:p>
    <w:p w:rsidR="008B4BA1" w:rsidRPr="00CC77B8" w:rsidRDefault="00CA3D4B">
      <w:pPr>
        <w:rPr>
          <w:sz w:val="21"/>
          <w:szCs w:val="18"/>
        </w:rPr>
      </w:pPr>
      <w:r w:rsidRPr="00CC77B8">
        <w:rPr>
          <w:sz w:val="21"/>
          <w:szCs w:val="18"/>
        </w:rPr>
        <w:t>3.     21</w:t>
      </w:r>
    </w:p>
    <w:p w:rsidR="008B4BA1" w:rsidRPr="00CC77B8" w:rsidRDefault="00CA3D4B">
      <w:pPr>
        <w:rPr>
          <w:sz w:val="21"/>
          <w:szCs w:val="18"/>
        </w:rPr>
      </w:pPr>
      <w:r w:rsidRPr="00CC77B8">
        <w:rPr>
          <w:sz w:val="21"/>
          <w:szCs w:val="18"/>
        </w:rPr>
        <w:t>4.     1211</w:t>
      </w:r>
    </w:p>
    <w:p w:rsidR="008B4BA1" w:rsidRPr="00CC77B8" w:rsidRDefault="00CA3D4B">
      <w:pPr>
        <w:rPr>
          <w:sz w:val="21"/>
          <w:szCs w:val="18"/>
        </w:rPr>
      </w:pPr>
      <w:r w:rsidRPr="00CC77B8">
        <w:rPr>
          <w:sz w:val="21"/>
          <w:szCs w:val="18"/>
        </w:rPr>
        <w:t>5.     111221</w:t>
      </w:r>
    </w:p>
    <w:p w:rsidR="008B4BA1" w:rsidRPr="00CC77B8" w:rsidRDefault="00CA3D4B">
      <w:pPr>
        <w:rPr>
          <w:sz w:val="21"/>
          <w:szCs w:val="18"/>
        </w:rPr>
      </w:pPr>
      <w:r w:rsidRPr="00CC77B8">
        <w:rPr>
          <w:sz w:val="21"/>
          <w:szCs w:val="18"/>
        </w:rPr>
        <w:t>1 is read off as "one 1" or 11.</w:t>
      </w:r>
    </w:p>
    <w:p w:rsidR="008B4BA1" w:rsidRPr="00CC77B8" w:rsidRDefault="00CA3D4B">
      <w:pPr>
        <w:rPr>
          <w:sz w:val="21"/>
          <w:szCs w:val="18"/>
        </w:rPr>
      </w:pPr>
      <w:r w:rsidRPr="00CC77B8">
        <w:rPr>
          <w:sz w:val="21"/>
          <w:szCs w:val="18"/>
        </w:rPr>
        <w:t>11 is read off as "two 1s" or 21.</w:t>
      </w:r>
    </w:p>
    <w:p w:rsidR="008B4BA1" w:rsidRPr="00CC77B8" w:rsidRDefault="00CA3D4B">
      <w:pPr>
        <w:rPr>
          <w:sz w:val="21"/>
          <w:szCs w:val="18"/>
        </w:rPr>
      </w:pPr>
      <w:r w:rsidRPr="00CC77B8">
        <w:rPr>
          <w:sz w:val="21"/>
          <w:szCs w:val="18"/>
        </w:rPr>
        <w:t>21 is read off as "one 2, then one 1" or 1211.</w:t>
      </w:r>
    </w:p>
    <w:p w:rsidR="008B4BA1" w:rsidRPr="00CC77B8" w:rsidRDefault="00CA3D4B">
      <w:pPr>
        <w:rPr>
          <w:sz w:val="21"/>
          <w:szCs w:val="18"/>
        </w:rPr>
      </w:pPr>
      <w:r w:rsidRPr="00CC77B8">
        <w:rPr>
          <w:sz w:val="21"/>
          <w:szCs w:val="18"/>
        </w:rPr>
        <w:t>Given an integer n, generate the nth term of the count-and-say sequence.</w:t>
      </w:r>
    </w:p>
    <w:p w:rsidR="008B4BA1" w:rsidRPr="00CC77B8" w:rsidRDefault="00CA3D4B">
      <w:pPr>
        <w:rPr>
          <w:sz w:val="21"/>
          <w:szCs w:val="18"/>
        </w:rPr>
      </w:pPr>
      <w:r w:rsidRPr="00CC77B8">
        <w:rPr>
          <w:b/>
          <w:sz w:val="21"/>
          <w:szCs w:val="18"/>
        </w:rPr>
        <w:t>Note: Each term of the sequence of integers will be represented as a string.</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w:t>
      </w:r>
    </w:p>
    <w:p w:rsidR="008B4BA1" w:rsidRPr="00CC77B8" w:rsidRDefault="00CA3D4B">
      <w:pPr>
        <w:rPr>
          <w:sz w:val="21"/>
          <w:szCs w:val="18"/>
        </w:rPr>
      </w:pPr>
      <w:r w:rsidRPr="00CC77B8">
        <w:rPr>
          <w:sz w:val="21"/>
          <w:szCs w:val="18"/>
        </w:rPr>
        <w:t>Output: "1"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4</w:t>
      </w:r>
    </w:p>
    <w:p w:rsidR="008B4BA1" w:rsidRPr="00CC77B8" w:rsidRDefault="00CA3D4B">
      <w:pPr>
        <w:rPr>
          <w:sz w:val="21"/>
          <w:szCs w:val="18"/>
        </w:rPr>
      </w:pPr>
      <w:r w:rsidRPr="00CC77B8">
        <w:rPr>
          <w:sz w:val="21"/>
          <w:szCs w:val="18"/>
        </w:rPr>
        <w:t>Output: "1211"</w:t>
      </w:r>
    </w:p>
    <w:p w:rsidR="008B4BA1" w:rsidRPr="00CC77B8" w:rsidRDefault="00CA3D4B">
      <w:pPr>
        <w:pStyle w:val="1"/>
        <w:rPr>
          <w:sz w:val="21"/>
          <w:szCs w:val="18"/>
        </w:rPr>
      </w:pPr>
      <w:r w:rsidRPr="00CC77B8">
        <w:rPr>
          <w:sz w:val="21"/>
          <w:szCs w:val="18"/>
        </w:rPr>
        <w:t>39,Combination Sum:</w:t>
      </w:r>
    </w:p>
    <w:p w:rsidR="008B4BA1" w:rsidRPr="00CC77B8" w:rsidRDefault="008B4BA1">
      <w:pPr>
        <w:rPr>
          <w:sz w:val="21"/>
          <w:szCs w:val="18"/>
        </w:rPr>
      </w:pPr>
    </w:p>
    <w:p w:rsidR="008B4BA1" w:rsidRPr="00CC77B8" w:rsidRDefault="00CA3D4B">
      <w:pPr>
        <w:rPr>
          <w:sz w:val="21"/>
          <w:szCs w:val="18"/>
        </w:rPr>
      </w:pPr>
      <w:r w:rsidRPr="00CC77B8">
        <w:rPr>
          <w:sz w:val="21"/>
          <w:szCs w:val="18"/>
        </w:rPr>
        <w:t>Given a set of candidate numbers (C) (without duplicates) and a target number (T), find all unique combinations in C where the candidate numbers sums to T.</w:t>
      </w:r>
    </w:p>
    <w:p w:rsidR="008B4BA1" w:rsidRPr="00CC77B8" w:rsidRDefault="00CA3D4B">
      <w:pPr>
        <w:rPr>
          <w:sz w:val="21"/>
          <w:szCs w:val="18"/>
        </w:rPr>
      </w:pPr>
      <w:r w:rsidRPr="00CC77B8">
        <w:rPr>
          <w:sz w:val="21"/>
          <w:szCs w:val="18"/>
        </w:rPr>
        <w:t>The same repeated number may be chosen from C unlimited number of times.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All numbers (including target) will be positive integers.</w:t>
      </w:r>
    </w:p>
    <w:p w:rsidR="008B4BA1" w:rsidRPr="00CC77B8" w:rsidRDefault="00CA3D4B">
      <w:pPr>
        <w:rPr>
          <w:sz w:val="21"/>
          <w:szCs w:val="18"/>
        </w:rPr>
      </w:pPr>
      <w:r w:rsidRPr="00CC77B8">
        <w:rPr>
          <w:sz w:val="21"/>
          <w:szCs w:val="18"/>
        </w:rPr>
        <w:t>The solution set must not contain duplicate combinations.</w:t>
      </w:r>
    </w:p>
    <w:p w:rsidR="008B4BA1" w:rsidRPr="00CC77B8" w:rsidRDefault="00CA3D4B">
      <w:pPr>
        <w:rPr>
          <w:sz w:val="21"/>
          <w:szCs w:val="18"/>
        </w:rPr>
      </w:pPr>
      <w:r w:rsidRPr="00CC77B8">
        <w:rPr>
          <w:sz w:val="21"/>
          <w:szCs w:val="18"/>
        </w:rPr>
        <w:lastRenderedPageBreak/>
        <w:t>For example, given candidate set [2, 3, 6, 7] and target 7,</w:t>
      </w:r>
    </w:p>
    <w:p w:rsidR="008B4BA1" w:rsidRPr="00CC77B8" w:rsidRDefault="00CA3D4B">
      <w:pPr>
        <w:rPr>
          <w:sz w:val="21"/>
          <w:szCs w:val="18"/>
        </w:rPr>
      </w:pPr>
      <w:r w:rsidRPr="00CC77B8">
        <w:rPr>
          <w:sz w:val="21"/>
          <w:szCs w:val="18"/>
        </w:rPr>
        <w:t>A solution set is: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[7],</w:t>
      </w:r>
    </w:p>
    <w:p w:rsidR="008B4BA1" w:rsidRPr="00CC77B8" w:rsidRDefault="00CA3D4B">
      <w:pPr>
        <w:rPr>
          <w:sz w:val="21"/>
          <w:szCs w:val="18"/>
        </w:rPr>
      </w:pPr>
      <w:r w:rsidRPr="00CC77B8">
        <w:rPr>
          <w:sz w:val="21"/>
          <w:szCs w:val="18"/>
        </w:rPr>
        <w:t>[2, 2, 3]</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40,Combination Sum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collection of candidate numbers (C) and a target number (T), find all unique combinations in C where the candidate numbers sums to T.</w:t>
      </w:r>
    </w:p>
    <w:p w:rsidR="008B4BA1" w:rsidRPr="00CC77B8" w:rsidRDefault="00CA3D4B">
      <w:pPr>
        <w:rPr>
          <w:sz w:val="21"/>
          <w:szCs w:val="18"/>
        </w:rPr>
      </w:pPr>
      <w:r w:rsidRPr="00CC77B8">
        <w:rPr>
          <w:sz w:val="21"/>
          <w:szCs w:val="18"/>
        </w:rPr>
        <w:t>Each number in C may only be used once in the combination.</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All numbers (including target) will be positive integers.</w:t>
      </w:r>
    </w:p>
    <w:p w:rsidR="008B4BA1" w:rsidRPr="00CC77B8" w:rsidRDefault="00CA3D4B">
      <w:pPr>
        <w:rPr>
          <w:sz w:val="21"/>
          <w:szCs w:val="18"/>
        </w:rPr>
      </w:pPr>
      <w:r w:rsidRPr="00CC77B8">
        <w:rPr>
          <w:sz w:val="21"/>
          <w:szCs w:val="18"/>
        </w:rPr>
        <w:t>The solution set must not contain duplicate combinations.</w:t>
      </w:r>
    </w:p>
    <w:p w:rsidR="008B4BA1" w:rsidRPr="00CC77B8" w:rsidRDefault="00CA3D4B">
      <w:pPr>
        <w:rPr>
          <w:sz w:val="21"/>
          <w:szCs w:val="18"/>
        </w:rPr>
      </w:pPr>
      <w:r w:rsidRPr="00CC77B8">
        <w:rPr>
          <w:sz w:val="21"/>
          <w:szCs w:val="18"/>
        </w:rPr>
        <w:t>For example, given candidate set [10, 1, 2, 7, 6, 1, 5] and target 8,</w:t>
      </w:r>
    </w:p>
    <w:p w:rsidR="008B4BA1" w:rsidRPr="00CC77B8" w:rsidRDefault="00CA3D4B">
      <w:pPr>
        <w:rPr>
          <w:sz w:val="21"/>
          <w:szCs w:val="18"/>
        </w:rPr>
      </w:pPr>
      <w:r w:rsidRPr="00CC77B8">
        <w:rPr>
          <w:sz w:val="21"/>
          <w:szCs w:val="18"/>
        </w:rPr>
        <w:t>A solution set is: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[1, 7],</w:t>
      </w:r>
    </w:p>
    <w:p w:rsidR="008B4BA1" w:rsidRPr="00CC77B8" w:rsidRDefault="00CA3D4B">
      <w:pPr>
        <w:rPr>
          <w:sz w:val="21"/>
          <w:szCs w:val="18"/>
        </w:rPr>
      </w:pPr>
      <w:r w:rsidRPr="00CC77B8">
        <w:rPr>
          <w:sz w:val="21"/>
          <w:szCs w:val="18"/>
        </w:rPr>
        <w:t>[1, 2, 5],</w:t>
      </w:r>
    </w:p>
    <w:p w:rsidR="008B4BA1" w:rsidRPr="00CC77B8" w:rsidRDefault="00CA3D4B">
      <w:pPr>
        <w:rPr>
          <w:sz w:val="21"/>
          <w:szCs w:val="18"/>
        </w:rPr>
      </w:pPr>
      <w:r w:rsidRPr="00CC77B8">
        <w:rPr>
          <w:sz w:val="21"/>
          <w:szCs w:val="18"/>
        </w:rPr>
        <w:t>[2, 6],</w:t>
      </w:r>
    </w:p>
    <w:p w:rsidR="008B4BA1" w:rsidRPr="00CC77B8" w:rsidRDefault="00CA3D4B">
      <w:pPr>
        <w:rPr>
          <w:sz w:val="21"/>
          <w:szCs w:val="18"/>
        </w:rPr>
      </w:pPr>
      <w:r w:rsidRPr="00CC77B8">
        <w:rPr>
          <w:sz w:val="21"/>
          <w:szCs w:val="18"/>
        </w:rPr>
        <w:t>[1, 1, 6]</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41,First Missing Positive:</w:t>
      </w:r>
    </w:p>
    <w:p w:rsidR="008B4BA1" w:rsidRPr="00CC77B8" w:rsidRDefault="008B4BA1">
      <w:pPr>
        <w:rPr>
          <w:sz w:val="21"/>
          <w:szCs w:val="18"/>
        </w:rPr>
      </w:pPr>
    </w:p>
    <w:p w:rsidR="008B4BA1" w:rsidRPr="00CC77B8" w:rsidRDefault="00CA3D4B">
      <w:pPr>
        <w:rPr>
          <w:sz w:val="21"/>
          <w:szCs w:val="18"/>
        </w:rPr>
      </w:pPr>
      <w:r w:rsidRPr="00CC77B8">
        <w:rPr>
          <w:sz w:val="21"/>
          <w:szCs w:val="18"/>
        </w:rPr>
        <w:t>Given an unsorted integer array, find the first missing positive integer.</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[1,2,0] return 3,</w:t>
      </w:r>
    </w:p>
    <w:p w:rsidR="008B4BA1" w:rsidRPr="00CC77B8" w:rsidRDefault="00CA3D4B">
      <w:pPr>
        <w:rPr>
          <w:sz w:val="21"/>
          <w:szCs w:val="18"/>
        </w:rPr>
      </w:pPr>
      <w:r w:rsidRPr="00CC77B8">
        <w:rPr>
          <w:sz w:val="21"/>
          <w:szCs w:val="18"/>
        </w:rPr>
        <w:lastRenderedPageBreak/>
        <w:t>and [3,4,-1,1] return 2.</w:t>
      </w:r>
    </w:p>
    <w:p w:rsidR="008B4BA1" w:rsidRPr="00CC77B8" w:rsidRDefault="00CA3D4B">
      <w:pPr>
        <w:rPr>
          <w:sz w:val="21"/>
          <w:szCs w:val="18"/>
        </w:rPr>
      </w:pPr>
      <w:r w:rsidRPr="00CC77B8">
        <w:rPr>
          <w:sz w:val="21"/>
          <w:szCs w:val="18"/>
        </w:rPr>
        <w:t>Your algorithm should run in O(n) time and uses constant space.</w:t>
      </w:r>
    </w:p>
    <w:p w:rsidR="008B4BA1" w:rsidRPr="00CC77B8" w:rsidRDefault="00CA3D4B">
      <w:pPr>
        <w:pStyle w:val="1"/>
        <w:rPr>
          <w:sz w:val="21"/>
          <w:szCs w:val="18"/>
        </w:rPr>
      </w:pPr>
      <w:r w:rsidRPr="00CC77B8">
        <w:rPr>
          <w:sz w:val="21"/>
          <w:szCs w:val="18"/>
        </w:rPr>
        <w:t>42,Trapping Rain Water:</w:t>
      </w:r>
    </w:p>
    <w:p w:rsidR="008B4BA1" w:rsidRPr="00CC77B8" w:rsidRDefault="008B4BA1">
      <w:pPr>
        <w:rPr>
          <w:sz w:val="21"/>
          <w:szCs w:val="18"/>
        </w:rPr>
      </w:pPr>
    </w:p>
    <w:p w:rsidR="008B4BA1" w:rsidRPr="00CC77B8" w:rsidRDefault="00CA3D4B">
      <w:pPr>
        <w:rPr>
          <w:sz w:val="21"/>
          <w:szCs w:val="18"/>
        </w:rPr>
      </w:pPr>
      <w:r w:rsidRPr="00CC77B8">
        <w:rPr>
          <w:sz w:val="21"/>
          <w:szCs w:val="18"/>
        </w:rPr>
        <w:t>Given n non-negative integers representing an elevation map where the width of each bar is 1, compute how much water it is able to trap after raining.</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[0,1,0,2,1,0,1,3,2,1,2,1], return 6.</w:t>
      </w:r>
    </w:p>
    <w:p w:rsidR="008B4BA1" w:rsidRPr="00CC77B8" w:rsidRDefault="00CA3D4B">
      <w:pPr>
        <w:rPr>
          <w:sz w:val="21"/>
          <w:szCs w:val="18"/>
        </w:rPr>
      </w:pPr>
      <w:r w:rsidRPr="00CC77B8">
        <w:rPr>
          <w:sz w:val="21"/>
          <w:szCs w:val="18"/>
        </w:rPr>
        <w:t>The above elevation map is represented by array [0,1,0,2,1,0,1,3,2,1,2,1]. In this case, 6 units of rain water (blue section) are being trapped. Thanks Marcos for contributing this image!</w:t>
      </w:r>
    </w:p>
    <w:p w:rsidR="008B4BA1" w:rsidRPr="00CC77B8" w:rsidRDefault="00CA3D4B">
      <w:pPr>
        <w:pStyle w:val="1"/>
        <w:rPr>
          <w:sz w:val="21"/>
          <w:szCs w:val="18"/>
        </w:rPr>
      </w:pPr>
      <w:r w:rsidRPr="00CC77B8">
        <w:rPr>
          <w:sz w:val="21"/>
          <w:szCs w:val="18"/>
        </w:rPr>
        <w:t>43,Multiply Strings:</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non-negative integers num1 and num2 represented as strings, return the product of num1 and num2.</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both num1 and num2 is &lt; 110.</w:t>
      </w:r>
    </w:p>
    <w:p w:rsidR="008B4BA1" w:rsidRPr="00CC77B8" w:rsidRDefault="00CA3D4B">
      <w:pPr>
        <w:rPr>
          <w:sz w:val="21"/>
          <w:szCs w:val="18"/>
        </w:rPr>
      </w:pPr>
      <w:r w:rsidRPr="00CC77B8">
        <w:rPr>
          <w:sz w:val="21"/>
          <w:szCs w:val="18"/>
        </w:rPr>
        <w:t>Both num1 and num2 contains only digits 0-9.</w:t>
      </w:r>
    </w:p>
    <w:p w:rsidR="008B4BA1" w:rsidRPr="00CC77B8" w:rsidRDefault="00CA3D4B">
      <w:pPr>
        <w:rPr>
          <w:sz w:val="21"/>
          <w:szCs w:val="18"/>
        </w:rPr>
      </w:pPr>
      <w:r w:rsidRPr="00CC77B8">
        <w:rPr>
          <w:sz w:val="21"/>
          <w:szCs w:val="18"/>
        </w:rPr>
        <w:t>Both num1 and num2 does not contain any leading zero.</w:t>
      </w:r>
    </w:p>
    <w:p w:rsidR="008B4BA1" w:rsidRPr="00CC77B8" w:rsidRDefault="00CA3D4B">
      <w:pPr>
        <w:rPr>
          <w:sz w:val="21"/>
          <w:szCs w:val="18"/>
        </w:rPr>
      </w:pPr>
      <w:r w:rsidRPr="00CC77B8">
        <w:rPr>
          <w:sz w:val="21"/>
          <w:szCs w:val="18"/>
        </w:rPr>
        <w:t>You must not use any built-in BigInteger library or convert the inputs to integer directly.</w:t>
      </w:r>
    </w:p>
    <w:p w:rsidR="008B4BA1" w:rsidRPr="00CC77B8" w:rsidRDefault="00CA3D4B">
      <w:pPr>
        <w:pStyle w:val="1"/>
        <w:rPr>
          <w:sz w:val="21"/>
          <w:szCs w:val="18"/>
        </w:rPr>
      </w:pPr>
      <w:r w:rsidRPr="00CC77B8">
        <w:rPr>
          <w:sz w:val="21"/>
          <w:szCs w:val="18"/>
        </w:rPr>
        <w:t>44,Wildcard Matching:</w:t>
      </w:r>
    </w:p>
    <w:p w:rsidR="008B4BA1" w:rsidRPr="00CC77B8" w:rsidRDefault="008B4BA1">
      <w:pPr>
        <w:rPr>
          <w:sz w:val="21"/>
          <w:szCs w:val="18"/>
        </w:rPr>
      </w:pPr>
    </w:p>
    <w:p w:rsidR="008B4BA1" w:rsidRPr="00CC77B8" w:rsidRDefault="00CA3D4B">
      <w:pPr>
        <w:rPr>
          <w:sz w:val="21"/>
          <w:szCs w:val="18"/>
        </w:rPr>
      </w:pPr>
      <w:r w:rsidRPr="00CC77B8">
        <w:rPr>
          <w:sz w:val="21"/>
          <w:szCs w:val="18"/>
        </w:rPr>
        <w:t>Implement wildcard pattern matching with support for '?' and '*'.</w:t>
      </w:r>
    </w:p>
    <w:p w:rsidR="008B4BA1" w:rsidRPr="00CC77B8" w:rsidRDefault="00CA3D4B">
      <w:pPr>
        <w:rPr>
          <w:sz w:val="21"/>
          <w:szCs w:val="18"/>
        </w:rPr>
      </w:pPr>
      <w:r w:rsidRPr="00CC77B8">
        <w:rPr>
          <w:sz w:val="21"/>
          <w:szCs w:val="18"/>
        </w:rPr>
        <w:t>'?' Matches any single character.</w:t>
      </w:r>
    </w:p>
    <w:p w:rsidR="008B4BA1" w:rsidRPr="00CC77B8" w:rsidRDefault="00CA3D4B">
      <w:pPr>
        <w:rPr>
          <w:sz w:val="21"/>
          <w:szCs w:val="18"/>
        </w:rPr>
      </w:pPr>
      <w:r w:rsidRPr="00CC77B8">
        <w:rPr>
          <w:sz w:val="21"/>
          <w:szCs w:val="18"/>
        </w:rPr>
        <w:t>'*' Matches any sequence of characters (including the empty sequence).</w:t>
      </w:r>
    </w:p>
    <w:p w:rsidR="008B4BA1" w:rsidRPr="00CC77B8" w:rsidRDefault="00CA3D4B">
      <w:pPr>
        <w:rPr>
          <w:sz w:val="21"/>
          <w:szCs w:val="18"/>
        </w:rPr>
      </w:pPr>
      <w:r w:rsidRPr="00CC77B8">
        <w:rPr>
          <w:sz w:val="21"/>
          <w:szCs w:val="18"/>
        </w:rPr>
        <w:t>The matching should cover the entire input string (not partial).</w:t>
      </w:r>
    </w:p>
    <w:p w:rsidR="008B4BA1" w:rsidRPr="00CC77B8" w:rsidRDefault="00CA3D4B">
      <w:pPr>
        <w:rPr>
          <w:sz w:val="21"/>
          <w:szCs w:val="18"/>
        </w:rPr>
      </w:pPr>
      <w:r w:rsidRPr="00CC77B8">
        <w:rPr>
          <w:sz w:val="21"/>
          <w:szCs w:val="18"/>
        </w:rPr>
        <w:t>The function prototype should be:</w:t>
      </w:r>
    </w:p>
    <w:p w:rsidR="008B4BA1" w:rsidRPr="00CC77B8" w:rsidRDefault="00CA3D4B">
      <w:pPr>
        <w:rPr>
          <w:sz w:val="21"/>
          <w:szCs w:val="18"/>
        </w:rPr>
      </w:pPr>
      <w:r w:rsidRPr="00CC77B8">
        <w:rPr>
          <w:sz w:val="21"/>
          <w:szCs w:val="18"/>
        </w:rPr>
        <w:t>bool isMatch(const char *s, const char *p)</w:t>
      </w:r>
    </w:p>
    <w:p w:rsidR="008B4BA1" w:rsidRPr="00CC77B8" w:rsidRDefault="00CA3D4B">
      <w:pPr>
        <w:rPr>
          <w:sz w:val="21"/>
          <w:szCs w:val="18"/>
        </w:rPr>
      </w:pPr>
      <w:r w:rsidRPr="00CC77B8">
        <w:rPr>
          <w:sz w:val="21"/>
          <w:szCs w:val="18"/>
        </w:rPr>
        <w:lastRenderedPageBreak/>
        <w:t>Some examples:</w:t>
      </w:r>
    </w:p>
    <w:p w:rsidR="008B4BA1" w:rsidRPr="00CC77B8" w:rsidRDefault="00CA3D4B">
      <w:pPr>
        <w:rPr>
          <w:sz w:val="21"/>
          <w:szCs w:val="18"/>
        </w:rPr>
      </w:pPr>
      <w:r w:rsidRPr="00CC77B8">
        <w:rPr>
          <w:sz w:val="21"/>
          <w:szCs w:val="18"/>
        </w:rPr>
        <w:t>isMatch("aa","a") → false</w:t>
      </w:r>
    </w:p>
    <w:p w:rsidR="008B4BA1" w:rsidRPr="00CC77B8" w:rsidRDefault="00CA3D4B">
      <w:pPr>
        <w:rPr>
          <w:sz w:val="21"/>
          <w:szCs w:val="18"/>
        </w:rPr>
      </w:pPr>
      <w:r w:rsidRPr="00CC77B8">
        <w:rPr>
          <w:sz w:val="21"/>
          <w:szCs w:val="18"/>
        </w:rPr>
        <w:t>isMatch("aa","aa") → true</w:t>
      </w:r>
    </w:p>
    <w:p w:rsidR="008B4BA1" w:rsidRPr="00CC77B8" w:rsidRDefault="00CA3D4B">
      <w:pPr>
        <w:rPr>
          <w:sz w:val="21"/>
          <w:szCs w:val="18"/>
        </w:rPr>
      </w:pPr>
      <w:r w:rsidRPr="00CC77B8">
        <w:rPr>
          <w:sz w:val="21"/>
          <w:szCs w:val="18"/>
        </w:rPr>
        <w:t>isMatch("aaa","aa") → false</w:t>
      </w:r>
    </w:p>
    <w:p w:rsidR="008B4BA1" w:rsidRPr="00CC77B8" w:rsidRDefault="00CA3D4B">
      <w:pPr>
        <w:rPr>
          <w:sz w:val="21"/>
          <w:szCs w:val="18"/>
        </w:rPr>
      </w:pPr>
      <w:r w:rsidRPr="00CC77B8">
        <w:rPr>
          <w:sz w:val="21"/>
          <w:szCs w:val="18"/>
        </w:rPr>
        <w:t>isMatch("aa", "*") → true</w:t>
      </w:r>
    </w:p>
    <w:p w:rsidR="008B4BA1" w:rsidRPr="00CC77B8" w:rsidRDefault="00CA3D4B">
      <w:pPr>
        <w:rPr>
          <w:sz w:val="21"/>
          <w:szCs w:val="18"/>
        </w:rPr>
      </w:pPr>
      <w:r w:rsidRPr="00CC77B8">
        <w:rPr>
          <w:sz w:val="21"/>
          <w:szCs w:val="18"/>
        </w:rPr>
        <w:t>isMatch("aa", "a*") → true</w:t>
      </w:r>
    </w:p>
    <w:p w:rsidR="008B4BA1" w:rsidRPr="00CC77B8" w:rsidRDefault="00CA3D4B">
      <w:pPr>
        <w:rPr>
          <w:sz w:val="21"/>
          <w:szCs w:val="18"/>
        </w:rPr>
      </w:pPr>
      <w:r w:rsidRPr="00CC77B8">
        <w:rPr>
          <w:sz w:val="21"/>
          <w:szCs w:val="18"/>
        </w:rPr>
        <w:t>isMatch("ab", "?*") → true</w:t>
      </w:r>
    </w:p>
    <w:p w:rsidR="008B4BA1" w:rsidRPr="00CC77B8" w:rsidRDefault="00CA3D4B">
      <w:pPr>
        <w:rPr>
          <w:sz w:val="21"/>
          <w:szCs w:val="18"/>
        </w:rPr>
      </w:pPr>
      <w:r w:rsidRPr="00CC77B8">
        <w:rPr>
          <w:sz w:val="21"/>
          <w:szCs w:val="18"/>
        </w:rPr>
        <w:t>isMatch("aab", "c*a*b") → false</w:t>
      </w:r>
    </w:p>
    <w:p w:rsidR="008B4BA1" w:rsidRPr="00CC77B8" w:rsidRDefault="00CA3D4B">
      <w:pPr>
        <w:pStyle w:val="1"/>
        <w:rPr>
          <w:sz w:val="21"/>
          <w:szCs w:val="18"/>
        </w:rPr>
      </w:pPr>
      <w:r w:rsidRPr="00CC77B8">
        <w:rPr>
          <w:sz w:val="21"/>
          <w:szCs w:val="18"/>
        </w:rPr>
        <w:t>45,Jump Game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non-negative integers, you are initially positioned at the first index of the array.</w:t>
      </w:r>
    </w:p>
    <w:p w:rsidR="008B4BA1" w:rsidRPr="00CC77B8" w:rsidRDefault="00CA3D4B">
      <w:pPr>
        <w:rPr>
          <w:sz w:val="21"/>
          <w:szCs w:val="18"/>
        </w:rPr>
      </w:pPr>
      <w:r w:rsidRPr="00CC77B8">
        <w:rPr>
          <w:sz w:val="21"/>
          <w:szCs w:val="18"/>
        </w:rPr>
        <w:t>Each element in the array represents your maximum jump length at that position.</w:t>
      </w:r>
    </w:p>
    <w:p w:rsidR="008B4BA1" w:rsidRPr="00CC77B8" w:rsidRDefault="00CA3D4B">
      <w:pPr>
        <w:rPr>
          <w:sz w:val="21"/>
          <w:szCs w:val="18"/>
        </w:rPr>
      </w:pPr>
      <w:r w:rsidRPr="00CC77B8">
        <w:rPr>
          <w:sz w:val="21"/>
          <w:szCs w:val="18"/>
        </w:rPr>
        <w:t>Your goal is to reach the last index in the minimum number of jumps.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array A = [2,3,1,1,4]</w:t>
      </w:r>
    </w:p>
    <w:p w:rsidR="008B4BA1" w:rsidRPr="00CC77B8" w:rsidRDefault="00CA3D4B">
      <w:pPr>
        <w:rPr>
          <w:sz w:val="21"/>
          <w:szCs w:val="18"/>
        </w:rPr>
      </w:pPr>
      <w:r w:rsidRPr="00CC77B8">
        <w:rPr>
          <w:sz w:val="21"/>
          <w:szCs w:val="18"/>
        </w:rPr>
        <w:t>The minimum number of jumps to reach the last index is 2. (Jump 1 step from index 0 to 1, then 3 steps to the last index.)</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can assume that you can always reach the last index.</w:t>
      </w:r>
    </w:p>
    <w:p w:rsidR="008B4BA1" w:rsidRPr="00CC77B8" w:rsidRDefault="00CA3D4B">
      <w:pPr>
        <w:pStyle w:val="1"/>
        <w:rPr>
          <w:sz w:val="21"/>
          <w:szCs w:val="18"/>
        </w:rPr>
      </w:pPr>
      <w:r w:rsidRPr="00CC77B8">
        <w:rPr>
          <w:sz w:val="21"/>
          <w:szCs w:val="18"/>
        </w:rPr>
        <w:t>46,Permutations:</w:t>
      </w:r>
    </w:p>
    <w:p w:rsidR="008B4BA1" w:rsidRPr="00CC77B8" w:rsidRDefault="008B4BA1">
      <w:pPr>
        <w:rPr>
          <w:sz w:val="21"/>
          <w:szCs w:val="18"/>
        </w:rPr>
      </w:pPr>
    </w:p>
    <w:p w:rsidR="008B4BA1" w:rsidRPr="00CC77B8" w:rsidRDefault="00CA3D4B">
      <w:pPr>
        <w:rPr>
          <w:sz w:val="21"/>
          <w:szCs w:val="18"/>
        </w:rPr>
      </w:pPr>
      <w:r w:rsidRPr="00CC77B8">
        <w:rPr>
          <w:sz w:val="21"/>
          <w:szCs w:val="18"/>
        </w:rPr>
        <w:t>Given a collection of distinct numbers, return all possible permutations.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[1,2,3] have the following permutations: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[1,2,3],</w:t>
      </w:r>
    </w:p>
    <w:p w:rsidR="008B4BA1" w:rsidRPr="00CC77B8" w:rsidRDefault="00CA3D4B">
      <w:pPr>
        <w:rPr>
          <w:sz w:val="21"/>
          <w:szCs w:val="18"/>
        </w:rPr>
      </w:pPr>
      <w:r w:rsidRPr="00CC77B8">
        <w:rPr>
          <w:sz w:val="21"/>
          <w:szCs w:val="18"/>
        </w:rPr>
        <w:t>[1,3,2],</w:t>
      </w:r>
    </w:p>
    <w:p w:rsidR="008B4BA1" w:rsidRPr="00CC77B8" w:rsidRDefault="00CA3D4B">
      <w:pPr>
        <w:rPr>
          <w:sz w:val="21"/>
          <w:szCs w:val="18"/>
        </w:rPr>
      </w:pPr>
      <w:r w:rsidRPr="00CC77B8">
        <w:rPr>
          <w:sz w:val="21"/>
          <w:szCs w:val="18"/>
        </w:rPr>
        <w:lastRenderedPageBreak/>
        <w:t>[2,1,3],</w:t>
      </w:r>
    </w:p>
    <w:p w:rsidR="008B4BA1" w:rsidRPr="00CC77B8" w:rsidRDefault="00CA3D4B">
      <w:pPr>
        <w:rPr>
          <w:sz w:val="21"/>
          <w:szCs w:val="18"/>
        </w:rPr>
      </w:pPr>
      <w:r w:rsidRPr="00CC77B8">
        <w:rPr>
          <w:sz w:val="21"/>
          <w:szCs w:val="18"/>
        </w:rPr>
        <w:t>[2,3,1],</w:t>
      </w:r>
    </w:p>
    <w:p w:rsidR="008B4BA1" w:rsidRPr="00CC77B8" w:rsidRDefault="00CA3D4B">
      <w:pPr>
        <w:rPr>
          <w:sz w:val="21"/>
          <w:szCs w:val="18"/>
        </w:rPr>
      </w:pPr>
      <w:r w:rsidRPr="00CC77B8">
        <w:rPr>
          <w:sz w:val="21"/>
          <w:szCs w:val="18"/>
        </w:rPr>
        <w:t>[3,1,2],</w:t>
      </w:r>
    </w:p>
    <w:p w:rsidR="008B4BA1" w:rsidRPr="00CC77B8" w:rsidRDefault="00CA3D4B">
      <w:pPr>
        <w:rPr>
          <w:sz w:val="21"/>
          <w:szCs w:val="18"/>
        </w:rPr>
      </w:pPr>
      <w:r w:rsidRPr="00CC77B8">
        <w:rPr>
          <w:sz w:val="21"/>
          <w:szCs w:val="18"/>
        </w:rPr>
        <w:t>[3,2,1]</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47,Permutations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collection of numbers that might contain duplicates, return all possible unique permutations.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[1,1,2] have the following unique permutations: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[1,1,2],</w:t>
      </w:r>
    </w:p>
    <w:p w:rsidR="008B4BA1" w:rsidRPr="00CC77B8" w:rsidRDefault="00CA3D4B">
      <w:pPr>
        <w:rPr>
          <w:sz w:val="21"/>
          <w:szCs w:val="18"/>
        </w:rPr>
      </w:pPr>
      <w:r w:rsidRPr="00CC77B8">
        <w:rPr>
          <w:sz w:val="21"/>
          <w:szCs w:val="18"/>
        </w:rPr>
        <w:t>[1,2,1],</w:t>
      </w:r>
    </w:p>
    <w:p w:rsidR="008B4BA1" w:rsidRPr="00CC77B8" w:rsidRDefault="00CA3D4B">
      <w:pPr>
        <w:rPr>
          <w:sz w:val="21"/>
          <w:szCs w:val="18"/>
        </w:rPr>
      </w:pPr>
      <w:r w:rsidRPr="00CC77B8">
        <w:rPr>
          <w:sz w:val="21"/>
          <w:szCs w:val="18"/>
        </w:rPr>
        <w:t>[2,1,1]</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48,Rotate Image:</w:t>
      </w:r>
    </w:p>
    <w:p w:rsidR="008B4BA1" w:rsidRPr="00CC77B8" w:rsidRDefault="008B4BA1">
      <w:pPr>
        <w:rPr>
          <w:sz w:val="21"/>
          <w:szCs w:val="18"/>
        </w:rPr>
      </w:pPr>
    </w:p>
    <w:p w:rsidR="008B4BA1" w:rsidRPr="00CC77B8" w:rsidRDefault="00CA3D4B">
      <w:pPr>
        <w:rPr>
          <w:sz w:val="21"/>
          <w:szCs w:val="18"/>
        </w:rPr>
      </w:pPr>
      <w:r w:rsidRPr="00CC77B8">
        <w:rPr>
          <w:sz w:val="21"/>
          <w:szCs w:val="18"/>
        </w:rPr>
        <w:t>You are given an n x n 2D matrix representing an image.</w:t>
      </w:r>
    </w:p>
    <w:p w:rsidR="008B4BA1" w:rsidRPr="00CC77B8" w:rsidRDefault="00CA3D4B">
      <w:pPr>
        <w:rPr>
          <w:sz w:val="21"/>
          <w:szCs w:val="18"/>
        </w:rPr>
      </w:pPr>
      <w:r w:rsidRPr="00CC77B8">
        <w:rPr>
          <w:sz w:val="21"/>
          <w:szCs w:val="18"/>
        </w:rPr>
        <w:t>Rotate the image by 90 degrees (clockwise).</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Could you do this in-place?</w:t>
      </w:r>
    </w:p>
    <w:p w:rsidR="008B4BA1" w:rsidRPr="00CC77B8" w:rsidRDefault="00CA3D4B">
      <w:pPr>
        <w:pStyle w:val="1"/>
        <w:rPr>
          <w:sz w:val="21"/>
          <w:szCs w:val="18"/>
        </w:rPr>
      </w:pPr>
      <w:r w:rsidRPr="00CC77B8">
        <w:rPr>
          <w:sz w:val="21"/>
          <w:szCs w:val="18"/>
        </w:rPr>
        <w:t>49,Group Anagrams:</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strings, group anagrams together.</w:t>
      </w:r>
    </w:p>
    <w:p w:rsidR="008B4BA1" w:rsidRPr="00CC77B8" w:rsidRDefault="00CA3D4B">
      <w:pPr>
        <w:rPr>
          <w:sz w:val="21"/>
          <w:szCs w:val="18"/>
        </w:rPr>
      </w:pPr>
      <w:r w:rsidRPr="00CC77B8">
        <w:rPr>
          <w:sz w:val="21"/>
          <w:szCs w:val="18"/>
        </w:rPr>
        <w:t>For example, given: ["eat", "tea", "tan", "ate", "nat", "bat"],</w:t>
      </w:r>
    </w:p>
    <w:p w:rsidR="008B4BA1" w:rsidRPr="00CC77B8" w:rsidRDefault="00CA3D4B">
      <w:pPr>
        <w:rPr>
          <w:sz w:val="21"/>
          <w:szCs w:val="18"/>
        </w:rPr>
      </w:pPr>
      <w:r w:rsidRPr="00CC77B8">
        <w:rPr>
          <w:sz w:val="21"/>
          <w:szCs w:val="18"/>
        </w:rPr>
        <w:t>Return:</w:t>
      </w:r>
    </w:p>
    <w:p w:rsidR="008B4BA1" w:rsidRPr="00CC77B8" w:rsidRDefault="00CA3D4B">
      <w:pPr>
        <w:rPr>
          <w:sz w:val="21"/>
          <w:szCs w:val="18"/>
        </w:rPr>
      </w:pPr>
      <w:r w:rsidRPr="00CC77B8">
        <w:rPr>
          <w:sz w:val="21"/>
          <w:szCs w:val="18"/>
        </w:rPr>
        <w:lastRenderedPageBreak/>
        <w:t>[</w:t>
      </w:r>
    </w:p>
    <w:p w:rsidR="008B4BA1" w:rsidRPr="00CC77B8" w:rsidRDefault="00CA3D4B">
      <w:pPr>
        <w:rPr>
          <w:sz w:val="21"/>
          <w:szCs w:val="18"/>
        </w:rPr>
      </w:pPr>
      <w:r w:rsidRPr="00CC77B8">
        <w:rPr>
          <w:sz w:val="21"/>
          <w:szCs w:val="18"/>
        </w:rPr>
        <w:t>["ate", "eat","tea"],</w:t>
      </w:r>
    </w:p>
    <w:p w:rsidR="008B4BA1" w:rsidRPr="00CC77B8" w:rsidRDefault="00CA3D4B">
      <w:pPr>
        <w:rPr>
          <w:sz w:val="21"/>
          <w:szCs w:val="18"/>
        </w:rPr>
      </w:pPr>
      <w:r w:rsidRPr="00CC77B8">
        <w:rPr>
          <w:sz w:val="21"/>
          <w:szCs w:val="18"/>
        </w:rPr>
        <w:t>["nat","tan"],</w:t>
      </w:r>
    </w:p>
    <w:p w:rsidR="008B4BA1" w:rsidRPr="00CC77B8" w:rsidRDefault="00CA3D4B">
      <w:pPr>
        <w:rPr>
          <w:sz w:val="21"/>
          <w:szCs w:val="18"/>
        </w:rPr>
      </w:pPr>
      <w:r w:rsidRPr="00CC77B8">
        <w:rPr>
          <w:sz w:val="21"/>
          <w:szCs w:val="18"/>
        </w:rPr>
        <w:t>["bat"]</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b/>
          <w:sz w:val="21"/>
          <w:szCs w:val="18"/>
        </w:rPr>
        <w:t>Note: All inputs will be in lower-case.'</w:t>
      </w:r>
    </w:p>
    <w:p w:rsidR="008B4BA1" w:rsidRPr="00CC77B8" w:rsidRDefault="00CA3D4B">
      <w:pPr>
        <w:pStyle w:val="1"/>
        <w:rPr>
          <w:sz w:val="21"/>
          <w:szCs w:val="18"/>
        </w:rPr>
      </w:pPr>
      <w:r w:rsidRPr="00CC77B8">
        <w:rPr>
          <w:sz w:val="21"/>
          <w:szCs w:val="18"/>
        </w:rPr>
        <w:t>50,Pow(x, n):</w:t>
      </w:r>
    </w:p>
    <w:p w:rsidR="008B4BA1" w:rsidRPr="00CC77B8" w:rsidRDefault="008B4BA1">
      <w:pPr>
        <w:rPr>
          <w:sz w:val="21"/>
          <w:szCs w:val="18"/>
        </w:rPr>
      </w:pPr>
    </w:p>
    <w:p w:rsidR="008B4BA1" w:rsidRPr="00CC77B8" w:rsidRDefault="00CA3D4B">
      <w:pPr>
        <w:rPr>
          <w:sz w:val="21"/>
          <w:szCs w:val="18"/>
        </w:rPr>
      </w:pPr>
      <w:r w:rsidRPr="00CC77B8">
        <w:rPr>
          <w:sz w:val="21"/>
          <w:szCs w:val="18"/>
        </w:rPr>
        <w:t>Implement pow(x, n).</w:t>
      </w:r>
    </w:p>
    <w:p w:rsidR="008B4BA1" w:rsidRPr="00CC77B8" w:rsidRDefault="00CA3D4B">
      <w:pPr>
        <w:pStyle w:val="1"/>
        <w:rPr>
          <w:sz w:val="21"/>
          <w:szCs w:val="18"/>
        </w:rPr>
      </w:pPr>
      <w:r w:rsidRPr="00CC77B8">
        <w:rPr>
          <w:sz w:val="21"/>
          <w:szCs w:val="18"/>
        </w:rPr>
        <w:t>51,N-Queens:</w:t>
      </w:r>
    </w:p>
    <w:p w:rsidR="008B4BA1" w:rsidRPr="00CC77B8" w:rsidRDefault="008B4BA1">
      <w:pPr>
        <w:rPr>
          <w:sz w:val="21"/>
          <w:szCs w:val="18"/>
        </w:rPr>
      </w:pPr>
    </w:p>
    <w:p w:rsidR="008B4BA1" w:rsidRPr="00CC77B8" w:rsidRDefault="00CA3D4B">
      <w:pPr>
        <w:rPr>
          <w:sz w:val="21"/>
          <w:szCs w:val="18"/>
        </w:rPr>
      </w:pPr>
      <w:r w:rsidRPr="00CC77B8">
        <w:rPr>
          <w:sz w:val="21"/>
          <w:szCs w:val="18"/>
        </w:rPr>
        <w:t>The n-queens puzzle is the problem of placing n queens on an n×n chessboard such that no two queens attack each other.</w:t>
      </w:r>
    </w:p>
    <w:p w:rsidR="008B4BA1" w:rsidRPr="00CC77B8" w:rsidRDefault="00CA3D4B">
      <w:pPr>
        <w:rPr>
          <w:sz w:val="21"/>
          <w:szCs w:val="18"/>
        </w:rPr>
      </w:pPr>
      <w:r w:rsidRPr="00CC77B8">
        <w:rPr>
          <w:sz w:val="21"/>
          <w:szCs w:val="18"/>
        </w:rPr>
        <w:t>Given an integer n, return all distinct solutions to the n-queens puzzle.</w:t>
      </w:r>
    </w:p>
    <w:p w:rsidR="008B4BA1" w:rsidRPr="00CC77B8" w:rsidRDefault="00CA3D4B">
      <w:pPr>
        <w:rPr>
          <w:sz w:val="21"/>
          <w:szCs w:val="18"/>
        </w:rPr>
      </w:pPr>
      <w:r w:rsidRPr="00CC77B8">
        <w:rPr>
          <w:sz w:val="21"/>
          <w:szCs w:val="18"/>
        </w:rPr>
        <w:t>Each solution contains a distinct board configuration of the n-queens' placement, where 'Q' and '.' both indicate a queen and an empty space respectively.</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There exist two distinct solutions to the 4-queens puzzle:</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[".Q..",  // Solution 1</w:t>
      </w:r>
    </w:p>
    <w:p w:rsidR="008B4BA1" w:rsidRPr="00CC77B8" w:rsidRDefault="00CA3D4B">
      <w:pPr>
        <w:rPr>
          <w:sz w:val="21"/>
          <w:szCs w:val="18"/>
        </w:rPr>
      </w:pPr>
      <w:r w:rsidRPr="00CC77B8">
        <w:rPr>
          <w:sz w:val="21"/>
          <w:szCs w:val="18"/>
        </w:rPr>
        <w:t>"...Q",</w:t>
      </w:r>
    </w:p>
    <w:p w:rsidR="008B4BA1" w:rsidRPr="00CC77B8" w:rsidRDefault="00CA3D4B">
      <w:pPr>
        <w:rPr>
          <w:sz w:val="21"/>
          <w:szCs w:val="18"/>
        </w:rPr>
      </w:pPr>
      <w:r w:rsidRPr="00CC77B8">
        <w:rPr>
          <w:sz w:val="21"/>
          <w:szCs w:val="18"/>
        </w:rPr>
        <w:t>"Q...",</w:t>
      </w:r>
    </w:p>
    <w:p w:rsidR="008B4BA1" w:rsidRPr="00CC77B8" w:rsidRDefault="00CA3D4B">
      <w:pPr>
        <w:rPr>
          <w:sz w:val="21"/>
          <w:szCs w:val="18"/>
        </w:rPr>
      </w:pPr>
      <w:r w:rsidRPr="00CC77B8">
        <w:rPr>
          <w:sz w:val="21"/>
          <w:szCs w:val="18"/>
        </w:rPr>
        <w:t>"..Q."],</w:t>
      </w:r>
    </w:p>
    <w:p w:rsidR="008B4BA1" w:rsidRPr="00CC77B8" w:rsidRDefault="00CA3D4B">
      <w:pPr>
        <w:rPr>
          <w:sz w:val="21"/>
          <w:szCs w:val="18"/>
        </w:rPr>
      </w:pPr>
      <w:r w:rsidRPr="00CC77B8">
        <w:rPr>
          <w:sz w:val="21"/>
          <w:szCs w:val="18"/>
        </w:rPr>
        <w:t>["..Q.",  // Solution 2</w:t>
      </w:r>
    </w:p>
    <w:p w:rsidR="008B4BA1" w:rsidRPr="00CC77B8" w:rsidRDefault="00CA3D4B">
      <w:pPr>
        <w:rPr>
          <w:sz w:val="21"/>
          <w:szCs w:val="18"/>
        </w:rPr>
      </w:pPr>
      <w:r w:rsidRPr="00CC77B8">
        <w:rPr>
          <w:sz w:val="21"/>
          <w:szCs w:val="18"/>
        </w:rPr>
        <w:t>"Q...",</w:t>
      </w:r>
    </w:p>
    <w:p w:rsidR="008B4BA1" w:rsidRPr="00CC77B8" w:rsidRDefault="00CA3D4B">
      <w:pPr>
        <w:rPr>
          <w:sz w:val="21"/>
          <w:szCs w:val="18"/>
        </w:rPr>
      </w:pPr>
      <w:r w:rsidRPr="00CC77B8">
        <w:rPr>
          <w:sz w:val="21"/>
          <w:szCs w:val="18"/>
        </w:rPr>
        <w:t>"...Q",</w:t>
      </w:r>
    </w:p>
    <w:p w:rsidR="008B4BA1" w:rsidRPr="00CC77B8" w:rsidRDefault="00CA3D4B">
      <w:pPr>
        <w:rPr>
          <w:sz w:val="21"/>
          <w:szCs w:val="18"/>
        </w:rPr>
      </w:pPr>
      <w:r w:rsidRPr="00CC77B8">
        <w:rPr>
          <w:sz w:val="21"/>
          <w:szCs w:val="18"/>
        </w:rPr>
        <w:t>".Q.."]</w:t>
      </w:r>
    </w:p>
    <w:p w:rsidR="008B4BA1" w:rsidRPr="00CC77B8" w:rsidRDefault="00CA3D4B">
      <w:pPr>
        <w:rPr>
          <w:sz w:val="21"/>
          <w:szCs w:val="18"/>
        </w:rPr>
      </w:pPr>
      <w:r w:rsidRPr="00CC77B8">
        <w:rPr>
          <w:sz w:val="21"/>
          <w:szCs w:val="18"/>
        </w:rPr>
        <w:lastRenderedPageBreak/>
        <w:t>]</w:t>
      </w:r>
    </w:p>
    <w:p w:rsidR="008B4BA1" w:rsidRPr="00CC77B8" w:rsidRDefault="00CA3D4B">
      <w:pPr>
        <w:pStyle w:val="1"/>
        <w:rPr>
          <w:sz w:val="21"/>
          <w:szCs w:val="18"/>
        </w:rPr>
      </w:pPr>
      <w:r w:rsidRPr="00CC77B8">
        <w:rPr>
          <w:sz w:val="21"/>
          <w:szCs w:val="18"/>
        </w:rPr>
        <w:t>52,N-Queens II:</w:t>
      </w:r>
    </w:p>
    <w:p w:rsidR="008B4BA1" w:rsidRPr="00CC77B8" w:rsidRDefault="008B4BA1">
      <w:pPr>
        <w:rPr>
          <w:sz w:val="21"/>
          <w:szCs w:val="18"/>
        </w:rPr>
      </w:pPr>
    </w:p>
    <w:p w:rsidR="008B4BA1" w:rsidRPr="00CC77B8" w:rsidRDefault="00CA3D4B">
      <w:pPr>
        <w:rPr>
          <w:sz w:val="21"/>
          <w:szCs w:val="18"/>
        </w:rPr>
      </w:pPr>
      <w:r w:rsidRPr="00CC77B8">
        <w:rPr>
          <w:sz w:val="21"/>
          <w:szCs w:val="18"/>
        </w:rPr>
        <w:t>Follow up for N-Queens problem.</w:t>
      </w:r>
    </w:p>
    <w:p w:rsidR="008B4BA1" w:rsidRPr="00CC77B8" w:rsidRDefault="00CA3D4B">
      <w:pPr>
        <w:rPr>
          <w:sz w:val="21"/>
          <w:szCs w:val="18"/>
        </w:rPr>
      </w:pPr>
      <w:r w:rsidRPr="00CC77B8">
        <w:rPr>
          <w:sz w:val="21"/>
          <w:szCs w:val="18"/>
        </w:rPr>
        <w:t>Now, instead outputting board configurations, return the total number of distinct solutions.</w:t>
      </w:r>
    </w:p>
    <w:p w:rsidR="008B4BA1" w:rsidRPr="00CC77B8" w:rsidRDefault="00CA3D4B">
      <w:pPr>
        <w:pStyle w:val="1"/>
        <w:rPr>
          <w:sz w:val="21"/>
          <w:szCs w:val="18"/>
        </w:rPr>
      </w:pPr>
      <w:r w:rsidRPr="00CC77B8">
        <w:rPr>
          <w:sz w:val="21"/>
          <w:szCs w:val="18"/>
        </w:rPr>
        <w:t>53,Maximum Subarray:</w:t>
      </w:r>
    </w:p>
    <w:p w:rsidR="008B4BA1" w:rsidRPr="00CC77B8" w:rsidRDefault="008B4BA1">
      <w:pPr>
        <w:rPr>
          <w:sz w:val="21"/>
          <w:szCs w:val="18"/>
        </w:rPr>
      </w:pPr>
    </w:p>
    <w:p w:rsidR="008B4BA1" w:rsidRPr="00CC77B8" w:rsidRDefault="00CA3D4B">
      <w:pPr>
        <w:rPr>
          <w:sz w:val="21"/>
          <w:szCs w:val="18"/>
        </w:rPr>
      </w:pPr>
      <w:r w:rsidRPr="00CC77B8">
        <w:rPr>
          <w:sz w:val="21"/>
          <w:szCs w:val="18"/>
        </w:rPr>
        <w:t>Find the contiguous subarray within an array (containing at least one number) which has the largest sum.</w:t>
      </w:r>
    </w:p>
    <w:p w:rsidR="008B4BA1" w:rsidRPr="00CC77B8" w:rsidRDefault="00CA3D4B">
      <w:pPr>
        <w:rPr>
          <w:sz w:val="21"/>
          <w:szCs w:val="18"/>
        </w:rPr>
      </w:pPr>
      <w:r w:rsidRPr="00CC77B8">
        <w:rPr>
          <w:sz w:val="21"/>
          <w:szCs w:val="18"/>
        </w:rPr>
        <w:t>For example, given the array [-2,1,-3,4,-1,2,1,-5,4],</w:t>
      </w:r>
    </w:p>
    <w:p w:rsidR="008B4BA1" w:rsidRPr="00CC77B8" w:rsidRDefault="00CA3D4B">
      <w:pPr>
        <w:rPr>
          <w:sz w:val="21"/>
          <w:szCs w:val="18"/>
        </w:rPr>
      </w:pPr>
      <w:r w:rsidRPr="00CC77B8">
        <w:rPr>
          <w:sz w:val="21"/>
          <w:szCs w:val="18"/>
        </w:rPr>
        <w:t>the contiguous subarray [4,-1,2,1] has the largest sum = 6.</w:t>
      </w:r>
    </w:p>
    <w:p w:rsidR="008B4BA1" w:rsidRPr="00CC77B8" w:rsidRDefault="00CA3D4B">
      <w:pPr>
        <w:rPr>
          <w:sz w:val="21"/>
          <w:szCs w:val="18"/>
        </w:rPr>
      </w:pPr>
      <w:r w:rsidRPr="00CC77B8">
        <w:rPr>
          <w:sz w:val="21"/>
          <w:szCs w:val="18"/>
        </w:rPr>
        <w:t>click to show more practice.</w:t>
      </w:r>
    </w:p>
    <w:p w:rsidR="008B4BA1" w:rsidRPr="00CC77B8" w:rsidRDefault="00CA3D4B">
      <w:pPr>
        <w:rPr>
          <w:sz w:val="21"/>
          <w:szCs w:val="18"/>
        </w:rPr>
      </w:pPr>
      <w:r w:rsidRPr="00CC77B8">
        <w:rPr>
          <w:sz w:val="21"/>
          <w:szCs w:val="18"/>
        </w:rPr>
        <w:t>More practice:</w:t>
      </w:r>
    </w:p>
    <w:p w:rsidR="008B4BA1" w:rsidRPr="00CC77B8" w:rsidRDefault="00CA3D4B">
      <w:pPr>
        <w:rPr>
          <w:sz w:val="21"/>
          <w:szCs w:val="18"/>
        </w:rPr>
      </w:pPr>
      <w:r w:rsidRPr="00CC77B8">
        <w:rPr>
          <w:sz w:val="21"/>
          <w:szCs w:val="18"/>
        </w:rPr>
        <w:t>If you have figured out the O(n) solution, try coding another solution using the divide and conquer approach, which is more subtle.</w:t>
      </w:r>
    </w:p>
    <w:p w:rsidR="008B4BA1" w:rsidRPr="00CC77B8" w:rsidRDefault="00CA3D4B">
      <w:pPr>
        <w:pStyle w:val="1"/>
        <w:rPr>
          <w:sz w:val="21"/>
          <w:szCs w:val="18"/>
        </w:rPr>
      </w:pPr>
      <w:r w:rsidRPr="00CC77B8">
        <w:rPr>
          <w:sz w:val="21"/>
          <w:szCs w:val="18"/>
        </w:rPr>
        <w:t>54,Spiral Matrix:</w:t>
      </w:r>
    </w:p>
    <w:p w:rsidR="008B4BA1" w:rsidRPr="00CC77B8" w:rsidRDefault="008B4BA1">
      <w:pPr>
        <w:rPr>
          <w:sz w:val="21"/>
          <w:szCs w:val="18"/>
        </w:rPr>
      </w:pPr>
    </w:p>
    <w:p w:rsidR="008B4BA1" w:rsidRPr="00CC77B8" w:rsidRDefault="00CA3D4B">
      <w:pPr>
        <w:rPr>
          <w:sz w:val="21"/>
          <w:szCs w:val="18"/>
        </w:rPr>
      </w:pPr>
      <w:r w:rsidRPr="00CC77B8">
        <w:rPr>
          <w:sz w:val="21"/>
          <w:szCs w:val="18"/>
        </w:rPr>
        <w:t>Given a matrix of m x n elements (m rows, n columns), return all elements of the matrix in spiral order.</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the following matrix:</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2, 3 ],</w:t>
      </w:r>
    </w:p>
    <w:p w:rsidR="008B4BA1" w:rsidRPr="00CC77B8" w:rsidRDefault="00CA3D4B">
      <w:pPr>
        <w:rPr>
          <w:sz w:val="21"/>
          <w:szCs w:val="18"/>
        </w:rPr>
      </w:pPr>
      <w:r w:rsidRPr="00CC77B8">
        <w:rPr>
          <w:sz w:val="21"/>
          <w:szCs w:val="18"/>
        </w:rPr>
        <w:t>[ 4, 5, 6 ],</w:t>
      </w:r>
    </w:p>
    <w:p w:rsidR="008B4BA1" w:rsidRPr="00CC77B8" w:rsidRDefault="00CA3D4B">
      <w:pPr>
        <w:rPr>
          <w:sz w:val="21"/>
          <w:szCs w:val="18"/>
        </w:rPr>
      </w:pPr>
      <w:r w:rsidRPr="00CC77B8">
        <w:rPr>
          <w:sz w:val="21"/>
          <w:szCs w:val="18"/>
        </w:rPr>
        <w:t>[ 7, 8, 9 ]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You should return [1,2,3,6,9,8,7,4,5].</w:t>
      </w:r>
    </w:p>
    <w:p w:rsidR="008B4BA1" w:rsidRPr="00CC77B8" w:rsidRDefault="00CA3D4B">
      <w:pPr>
        <w:pStyle w:val="1"/>
        <w:rPr>
          <w:sz w:val="21"/>
          <w:szCs w:val="18"/>
        </w:rPr>
      </w:pPr>
      <w:r w:rsidRPr="00CC77B8">
        <w:rPr>
          <w:sz w:val="21"/>
          <w:szCs w:val="18"/>
        </w:rPr>
        <w:lastRenderedPageBreak/>
        <w:t>55,Jump Game:</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non-negative integers, you are initially positioned at the first index of the array.</w:t>
      </w:r>
    </w:p>
    <w:p w:rsidR="008B4BA1" w:rsidRPr="00CC77B8" w:rsidRDefault="00CA3D4B">
      <w:pPr>
        <w:rPr>
          <w:sz w:val="21"/>
          <w:szCs w:val="18"/>
        </w:rPr>
      </w:pPr>
      <w:r w:rsidRPr="00CC77B8">
        <w:rPr>
          <w:sz w:val="21"/>
          <w:szCs w:val="18"/>
        </w:rPr>
        <w:t>Each element in the array represents your maximum jump length at that position.</w:t>
      </w:r>
    </w:p>
    <w:p w:rsidR="008B4BA1" w:rsidRPr="00CC77B8" w:rsidRDefault="00CA3D4B">
      <w:pPr>
        <w:rPr>
          <w:sz w:val="21"/>
          <w:szCs w:val="18"/>
        </w:rPr>
      </w:pPr>
      <w:r w:rsidRPr="00CC77B8">
        <w:rPr>
          <w:sz w:val="21"/>
          <w:szCs w:val="18"/>
        </w:rPr>
        <w:t>Determine if you are able to reach the last index.</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A = [2,3,1,1,4], return true.</w:t>
      </w:r>
    </w:p>
    <w:p w:rsidR="008B4BA1" w:rsidRPr="00CC77B8" w:rsidRDefault="00CA3D4B">
      <w:pPr>
        <w:rPr>
          <w:sz w:val="21"/>
          <w:szCs w:val="18"/>
        </w:rPr>
      </w:pPr>
      <w:r w:rsidRPr="00CC77B8">
        <w:rPr>
          <w:sz w:val="21"/>
          <w:szCs w:val="18"/>
        </w:rPr>
        <w:t>A = [3,2,1,0,4], return false.</w:t>
      </w:r>
    </w:p>
    <w:p w:rsidR="008B4BA1" w:rsidRPr="00CC77B8" w:rsidRDefault="00CA3D4B">
      <w:pPr>
        <w:pStyle w:val="1"/>
        <w:rPr>
          <w:sz w:val="21"/>
          <w:szCs w:val="18"/>
        </w:rPr>
      </w:pPr>
      <w:r w:rsidRPr="00CC77B8">
        <w:rPr>
          <w:sz w:val="21"/>
          <w:szCs w:val="18"/>
        </w:rPr>
        <w:t>56,Merge Intervals:</w:t>
      </w:r>
    </w:p>
    <w:p w:rsidR="008B4BA1" w:rsidRPr="00CC77B8" w:rsidRDefault="008B4BA1">
      <w:pPr>
        <w:rPr>
          <w:sz w:val="21"/>
          <w:szCs w:val="18"/>
        </w:rPr>
      </w:pPr>
    </w:p>
    <w:p w:rsidR="008B4BA1" w:rsidRPr="00CC77B8" w:rsidRDefault="00CA3D4B">
      <w:pPr>
        <w:rPr>
          <w:sz w:val="21"/>
          <w:szCs w:val="18"/>
        </w:rPr>
      </w:pPr>
      <w:r w:rsidRPr="00CC77B8">
        <w:rPr>
          <w:sz w:val="21"/>
          <w:szCs w:val="18"/>
        </w:rPr>
        <w:t>Given a collection of intervals, merge all overlapping intervals.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[1,3],[2,6],[8,10],[15,18],</w:t>
      </w:r>
    </w:p>
    <w:p w:rsidR="008B4BA1" w:rsidRPr="00CC77B8" w:rsidRDefault="00CA3D4B">
      <w:pPr>
        <w:rPr>
          <w:sz w:val="21"/>
          <w:szCs w:val="18"/>
        </w:rPr>
      </w:pPr>
      <w:r w:rsidRPr="00CC77B8">
        <w:rPr>
          <w:sz w:val="21"/>
          <w:szCs w:val="18"/>
        </w:rPr>
        <w:t>return [1,6],[8,10],[15,18].</w:t>
      </w:r>
    </w:p>
    <w:p w:rsidR="008B4BA1" w:rsidRPr="00CC77B8" w:rsidRDefault="00CA3D4B">
      <w:pPr>
        <w:pStyle w:val="1"/>
        <w:rPr>
          <w:sz w:val="21"/>
          <w:szCs w:val="18"/>
        </w:rPr>
      </w:pPr>
      <w:r w:rsidRPr="00CC77B8">
        <w:rPr>
          <w:sz w:val="21"/>
          <w:szCs w:val="18"/>
        </w:rPr>
        <w:t>57,Insert Interval:</w:t>
      </w:r>
    </w:p>
    <w:p w:rsidR="008B4BA1" w:rsidRPr="00CC77B8" w:rsidRDefault="008B4BA1">
      <w:pPr>
        <w:rPr>
          <w:sz w:val="21"/>
          <w:szCs w:val="18"/>
        </w:rPr>
      </w:pPr>
    </w:p>
    <w:p w:rsidR="008B4BA1" w:rsidRPr="00CC77B8" w:rsidRDefault="00CA3D4B">
      <w:pPr>
        <w:rPr>
          <w:sz w:val="21"/>
          <w:szCs w:val="18"/>
        </w:rPr>
      </w:pPr>
      <w:r w:rsidRPr="00CC77B8">
        <w:rPr>
          <w:sz w:val="21"/>
          <w:szCs w:val="18"/>
        </w:rPr>
        <w:t>Given a set of non-overlapping intervals, insert a new interval into the intervals (merge if necessary).</w:t>
      </w:r>
    </w:p>
    <w:p w:rsidR="008B4BA1" w:rsidRPr="00CC77B8" w:rsidRDefault="00CA3D4B">
      <w:pPr>
        <w:rPr>
          <w:sz w:val="21"/>
          <w:szCs w:val="18"/>
        </w:rPr>
      </w:pPr>
      <w:r w:rsidRPr="00CC77B8">
        <w:rPr>
          <w:sz w:val="21"/>
          <w:szCs w:val="18"/>
        </w:rPr>
        <w:t>You may assume that the intervals were initially sorted according to their start times.</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Given intervals [1,3],[6,9], insert and merge [2,5] in as [1,5],[6,9].</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Given [1,2],[3,5],[6,7],[8,10],[12,16], insert and merge [4,9] in as [1,2],[3,10],[12,16].</w:t>
      </w:r>
    </w:p>
    <w:p w:rsidR="008B4BA1" w:rsidRPr="00CC77B8" w:rsidRDefault="00CA3D4B">
      <w:pPr>
        <w:rPr>
          <w:sz w:val="21"/>
          <w:szCs w:val="18"/>
        </w:rPr>
      </w:pPr>
      <w:r w:rsidRPr="00CC77B8">
        <w:rPr>
          <w:sz w:val="21"/>
          <w:szCs w:val="18"/>
        </w:rPr>
        <w:t>This is because the new interval [4,9] overlaps with [3,5],[6,7],[8,10].</w:t>
      </w:r>
    </w:p>
    <w:p w:rsidR="008B4BA1" w:rsidRPr="00CC77B8" w:rsidRDefault="00CA3D4B">
      <w:pPr>
        <w:pStyle w:val="1"/>
        <w:rPr>
          <w:sz w:val="21"/>
          <w:szCs w:val="18"/>
        </w:rPr>
      </w:pPr>
      <w:r w:rsidRPr="00CC77B8">
        <w:rPr>
          <w:sz w:val="21"/>
          <w:szCs w:val="18"/>
        </w:rPr>
        <w:t>58,Length of Last Word:</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Given a string s consists of upper/lower-case alphabets and empty space characters ' ', return the length of last word in the string.</w:t>
      </w:r>
    </w:p>
    <w:p w:rsidR="008B4BA1" w:rsidRPr="00CC77B8" w:rsidRDefault="00CA3D4B">
      <w:pPr>
        <w:rPr>
          <w:sz w:val="21"/>
          <w:szCs w:val="18"/>
        </w:rPr>
      </w:pPr>
      <w:r w:rsidRPr="00CC77B8">
        <w:rPr>
          <w:sz w:val="21"/>
          <w:szCs w:val="18"/>
        </w:rPr>
        <w:t>If the last word does not exist, return 0.</w:t>
      </w:r>
    </w:p>
    <w:p w:rsidR="008B4BA1" w:rsidRPr="00CC77B8" w:rsidRDefault="00CA3D4B">
      <w:pPr>
        <w:rPr>
          <w:sz w:val="21"/>
          <w:szCs w:val="18"/>
        </w:rPr>
      </w:pPr>
      <w:r w:rsidRPr="00CC77B8">
        <w:rPr>
          <w:b/>
          <w:sz w:val="21"/>
          <w:szCs w:val="18"/>
        </w:rPr>
        <w:t>Note: A word is defined as a character sequence consists of non-space characters only.</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s = "Hello World",</w:t>
      </w:r>
    </w:p>
    <w:p w:rsidR="008B4BA1" w:rsidRPr="00CC77B8" w:rsidRDefault="00CA3D4B">
      <w:pPr>
        <w:rPr>
          <w:sz w:val="21"/>
          <w:szCs w:val="18"/>
        </w:rPr>
      </w:pPr>
      <w:r w:rsidRPr="00CC77B8">
        <w:rPr>
          <w:sz w:val="21"/>
          <w:szCs w:val="18"/>
        </w:rPr>
        <w:t>return 5.</w:t>
      </w:r>
    </w:p>
    <w:p w:rsidR="008B4BA1" w:rsidRPr="00CC77B8" w:rsidRDefault="00CA3D4B">
      <w:pPr>
        <w:pStyle w:val="1"/>
        <w:rPr>
          <w:sz w:val="21"/>
          <w:szCs w:val="18"/>
        </w:rPr>
      </w:pPr>
      <w:r w:rsidRPr="00CC77B8">
        <w:rPr>
          <w:sz w:val="21"/>
          <w:szCs w:val="18"/>
        </w:rPr>
        <w:t>59,Spiral Matrix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integer n, generate a square matrix filled with elements from 1 to n2 in spiral order.</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n = 3,</w:t>
      </w:r>
    </w:p>
    <w:p w:rsidR="008B4BA1" w:rsidRPr="00CC77B8" w:rsidRDefault="00CA3D4B">
      <w:pPr>
        <w:rPr>
          <w:sz w:val="21"/>
          <w:szCs w:val="18"/>
        </w:rPr>
      </w:pPr>
      <w:r w:rsidRPr="00CC77B8">
        <w:rPr>
          <w:sz w:val="21"/>
          <w:szCs w:val="18"/>
        </w:rPr>
        <w:t>You should return the following matrix:</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2, 3 ],</w:t>
      </w:r>
    </w:p>
    <w:p w:rsidR="008B4BA1" w:rsidRPr="00CC77B8" w:rsidRDefault="00CA3D4B">
      <w:pPr>
        <w:rPr>
          <w:sz w:val="21"/>
          <w:szCs w:val="18"/>
        </w:rPr>
      </w:pPr>
      <w:r w:rsidRPr="00CC77B8">
        <w:rPr>
          <w:sz w:val="21"/>
          <w:szCs w:val="18"/>
        </w:rPr>
        <w:t>[ 8, 9, 4 ],</w:t>
      </w:r>
    </w:p>
    <w:p w:rsidR="008B4BA1" w:rsidRPr="00CC77B8" w:rsidRDefault="00CA3D4B">
      <w:pPr>
        <w:rPr>
          <w:sz w:val="21"/>
          <w:szCs w:val="18"/>
        </w:rPr>
      </w:pPr>
      <w:r w:rsidRPr="00CC77B8">
        <w:rPr>
          <w:sz w:val="21"/>
          <w:szCs w:val="18"/>
        </w:rPr>
        <w:t>[ 7, 6, 5 ]</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60,Permutation Sequence:</w:t>
      </w:r>
    </w:p>
    <w:p w:rsidR="008B4BA1" w:rsidRPr="00CC77B8" w:rsidRDefault="008B4BA1">
      <w:pPr>
        <w:rPr>
          <w:sz w:val="21"/>
          <w:szCs w:val="18"/>
        </w:rPr>
      </w:pPr>
    </w:p>
    <w:p w:rsidR="008B4BA1" w:rsidRPr="00CC77B8" w:rsidRDefault="00CA3D4B">
      <w:pPr>
        <w:rPr>
          <w:sz w:val="21"/>
          <w:szCs w:val="18"/>
        </w:rPr>
      </w:pPr>
      <w:r w:rsidRPr="00CC77B8">
        <w:rPr>
          <w:sz w:val="21"/>
          <w:szCs w:val="18"/>
        </w:rPr>
        <w:t>The set [1,2,3,&amp;#8230;,n] contains a total of n! unique permutations.</w:t>
      </w:r>
    </w:p>
    <w:p w:rsidR="008B4BA1" w:rsidRPr="00CC77B8" w:rsidRDefault="00CA3D4B">
      <w:pPr>
        <w:rPr>
          <w:sz w:val="21"/>
          <w:szCs w:val="18"/>
        </w:rPr>
      </w:pPr>
      <w:r w:rsidRPr="00CC77B8">
        <w:rPr>
          <w:sz w:val="21"/>
          <w:szCs w:val="18"/>
        </w:rPr>
        <w:t>By listing and labeling all of the permutations in order,</w:t>
      </w:r>
    </w:p>
    <w:p w:rsidR="008B4BA1" w:rsidRPr="00CC77B8" w:rsidRDefault="00CA3D4B">
      <w:pPr>
        <w:rPr>
          <w:sz w:val="21"/>
          <w:szCs w:val="18"/>
        </w:rPr>
      </w:pPr>
      <w:r w:rsidRPr="00CC77B8">
        <w:rPr>
          <w:sz w:val="21"/>
          <w:szCs w:val="18"/>
        </w:rPr>
        <w:t>We get the following sequence (ie, for n = 3):</w:t>
      </w:r>
    </w:p>
    <w:p w:rsidR="008B4BA1" w:rsidRPr="00CC77B8" w:rsidRDefault="00CA3D4B">
      <w:pPr>
        <w:rPr>
          <w:sz w:val="21"/>
          <w:szCs w:val="18"/>
        </w:rPr>
      </w:pPr>
      <w:r w:rsidRPr="00CC77B8">
        <w:rPr>
          <w:sz w:val="21"/>
          <w:szCs w:val="18"/>
        </w:rPr>
        <w:t>"123"</w:t>
      </w:r>
    </w:p>
    <w:p w:rsidR="008B4BA1" w:rsidRPr="00CC77B8" w:rsidRDefault="00CA3D4B">
      <w:pPr>
        <w:rPr>
          <w:sz w:val="21"/>
          <w:szCs w:val="18"/>
        </w:rPr>
      </w:pPr>
      <w:r w:rsidRPr="00CC77B8">
        <w:rPr>
          <w:sz w:val="21"/>
          <w:szCs w:val="18"/>
        </w:rPr>
        <w:t>"132"</w:t>
      </w:r>
    </w:p>
    <w:p w:rsidR="008B4BA1" w:rsidRPr="00CC77B8" w:rsidRDefault="00CA3D4B">
      <w:pPr>
        <w:rPr>
          <w:sz w:val="21"/>
          <w:szCs w:val="18"/>
        </w:rPr>
      </w:pPr>
      <w:r w:rsidRPr="00CC77B8">
        <w:rPr>
          <w:sz w:val="21"/>
          <w:szCs w:val="18"/>
        </w:rPr>
        <w:t>"213"</w:t>
      </w:r>
    </w:p>
    <w:p w:rsidR="008B4BA1" w:rsidRPr="00CC77B8" w:rsidRDefault="00CA3D4B">
      <w:pPr>
        <w:rPr>
          <w:sz w:val="21"/>
          <w:szCs w:val="18"/>
        </w:rPr>
      </w:pPr>
      <w:r w:rsidRPr="00CC77B8">
        <w:rPr>
          <w:sz w:val="21"/>
          <w:szCs w:val="18"/>
        </w:rPr>
        <w:t>"231"</w:t>
      </w:r>
    </w:p>
    <w:p w:rsidR="008B4BA1" w:rsidRPr="00CC77B8" w:rsidRDefault="00CA3D4B">
      <w:pPr>
        <w:rPr>
          <w:sz w:val="21"/>
          <w:szCs w:val="18"/>
        </w:rPr>
      </w:pPr>
      <w:r w:rsidRPr="00CC77B8">
        <w:rPr>
          <w:sz w:val="21"/>
          <w:szCs w:val="18"/>
        </w:rPr>
        <w:lastRenderedPageBreak/>
        <w:t>"312"</w:t>
      </w:r>
    </w:p>
    <w:p w:rsidR="008B4BA1" w:rsidRPr="00CC77B8" w:rsidRDefault="00CA3D4B">
      <w:pPr>
        <w:rPr>
          <w:sz w:val="21"/>
          <w:szCs w:val="18"/>
        </w:rPr>
      </w:pPr>
      <w:r w:rsidRPr="00CC77B8">
        <w:rPr>
          <w:sz w:val="21"/>
          <w:szCs w:val="18"/>
        </w:rPr>
        <w:t>"321"</w:t>
      </w:r>
    </w:p>
    <w:p w:rsidR="008B4BA1" w:rsidRPr="00CC77B8" w:rsidRDefault="00CA3D4B">
      <w:pPr>
        <w:rPr>
          <w:sz w:val="21"/>
          <w:szCs w:val="18"/>
        </w:rPr>
      </w:pPr>
      <w:r w:rsidRPr="00CC77B8">
        <w:rPr>
          <w:sz w:val="21"/>
          <w:szCs w:val="18"/>
        </w:rPr>
        <w:t>Given n and k, return the kth permutation sequence.</w:t>
      </w:r>
    </w:p>
    <w:p w:rsidR="008B4BA1" w:rsidRPr="00CC77B8" w:rsidRDefault="00CA3D4B">
      <w:pPr>
        <w:rPr>
          <w:sz w:val="21"/>
          <w:szCs w:val="18"/>
        </w:rPr>
      </w:pPr>
      <w:r w:rsidRPr="00CC77B8">
        <w:rPr>
          <w:b/>
          <w:sz w:val="21"/>
          <w:szCs w:val="18"/>
        </w:rPr>
        <w:t>Note: Given n will be between 1 and 9 inclusive.'</w:t>
      </w:r>
    </w:p>
    <w:p w:rsidR="008B4BA1" w:rsidRPr="00CC77B8" w:rsidRDefault="00CA3D4B">
      <w:pPr>
        <w:pStyle w:val="1"/>
        <w:rPr>
          <w:sz w:val="21"/>
          <w:szCs w:val="18"/>
        </w:rPr>
      </w:pPr>
      <w:r w:rsidRPr="00CC77B8">
        <w:rPr>
          <w:sz w:val="21"/>
          <w:szCs w:val="18"/>
        </w:rPr>
        <w:t>61,Rotate List:</w:t>
      </w:r>
    </w:p>
    <w:p w:rsidR="008B4BA1" w:rsidRPr="00CC77B8" w:rsidRDefault="008B4BA1">
      <w:pPr>
        <w:rPr>
          <w:sz w:val="21"/>
          <w:szCs w:val="18"/>
        </w:rPr>
      </w:pPr>
    </w:p>
    <w:p w:rsidR="008B4BA1" w:rsidRPr="00CC77B8" w:rsidRDefault="00CA3D4B">
      <w:pPr>
        <w:rPr>
          <w:sz w:val="21"/>
          <w:szCs w:val="18"/>
        </w:rPr>
      </w:pPr>
      <w:r w:rsidRPr="00CC77B8">
        <w:rPr>
          <w:sz w:val="21"/>
          <w:szCs w:val="18"/>
        </w:rPr>
        <w:t>Given a list, rotate the list to the right by k places, where k is non-negative.</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1-&gt;2-&gt;3-&gt;4-&gt;5-&gt;NULL and k = 2,</w:t>
      </w:r>
    </w:p>
    <w:p w:rsidR="008B4BA1" w:rsidRPr="00CC77B8" w:rsidRDefault="00CA3D4B">
      <w:pPr>
        <w:rPr>
          <w:sz w:val="21"/>
          <w:szCs w:val="18"/>
        </w:rPr>
      </w:pPr>
      <w:r w:rsidRPr="00CC77B8">
        <w:rPr>
          <w:sz w:val="21"/>
          <w:szCs w:val="18"/>
        </w:rPr>
        <w:t>return 4-&gt;5-&gt;1-&gt;2-&gt;3-&gt;NULL.</w:t>
      </w:r>
    </w:p>
    <w:p w:rsidR="008B4BA1" w:rsidRPr="00CC77B8" w:rsidRDefault="00CA3D4B">
      <w:pPr>
        <w:pStyle w:val="1"/>
        <w:rPr>
          <w:sz w:val="21"/>
          <w:szCs w:val="18"/>
        </w:rPr>
      </w:pPr>
      <w:r w:rsidRPr="00CC77B8">
        <w:rPr>
          <w:sz w:val="21"/>
          <w:szCs w:val="18"/>
        </w:rPr>
        <w:t>62,Unique Paths:</w:t>
      </w:r>
    </w:p>
    <w:p w:rsidR="008B4BA1" w:rsidRPr="00CC77B8" w:rsidRDefault="008B4BA1">
      <w:pPr>
        <w:rPr>
          <w:sz w:val="21"/>
          <w:szCs w:val="18"/>
        </w:rPr>
      </w:pPr>
    </w:p>
    <w:p w:rsidR="008B4BA1" w:rsidRPr="00CC77B8" w:rsidRDefault="00CA3D4B">
      <w:pPr>
        <w:rPr>
          <w:sz w:val="21"/>
          <w:szCs w:val="18"/>
        </w:rPr>
      </w:pPr>
      <w:r w:rsidRPr="00CC77B8">
        <w:rPr>
          <w:sz w:val="21"/>
          <w:szCs w:val="18"/>
        </w:rPr>
        <w:t>A robot is located at the top-left corner of a m x n grid (marked 'Start' in the diagram below).</w:t>
      </w:r>
    </w:p>
    <w:p w:rsidR="008B4BA1" w:rsidRPr="00CC77B8" w:rsidRDefault="00CA3D4B">
      <w:pPr>
        <w:rPr>
          <w:sz w:val="21"/>
          <w:szCs w:val="18"/>
        </w:rPr>
      </w:pPr>
      <w:r w:rsidRPr="00CC77B8">
        <w:rPr>
          <w:sz w:val="21"/>
          <w:szCs w:val="18"/>
        </w:rPr>
        <w:t>The robot can only move either down or right at any point in time. The robot is trying to reach the bottom-right corner of the grid (marked 'Finish' in the diagram below).</w:t>
      </w:r>
    </w:p>
    <w:p w:rsidR="008B4BA1" w:rsidRPr="00CC77B8" w:rsidRDefault="00CA3D4B">
      <w:pPr>
        <w:rPr>
          <w:sz w:val="21"/>
          <w:szCs w:val="18"/>
        </w:rPr>
      </w:pPr>
      <w:r w:rsidRPr="00CC77B8">
        <w:rPr>
          <w:sz w:val="21"/>
          <w:szCs w:val="18"/>
        </w:rPr>
        <w:t>How many possible unique paths are there?</w:t>
      </w:r>
    </w:p>
    <w:p w:rsidR="008B4BA1" w:rsidRPr="00CC77B8" w:rsidRDefault="00CA3D4B">
      <w:pPr>
        <w:rPr>
          <w:sz w:val="21"/>
          <w:szCs w:val="18"/>
        </w:rPr>
      </w:pPr>
      <w:r w:rsidRPr="00CC77B8">
        <w:rPr>
          <w:sz w:val="21"/>
          <w:szCs w:val="18"/>
        </w:rPr>
        <w:t>Above is a 3 x 7 grid. How many possible unique paths are there?</w:t>
      </w:r>
    </w:p>
    <w:p w:rsidR="008B4BA1" w:rsidRPr="00CC77B8" w:rsidRDefault="00CA3D4B">
      <w:pPr>
        <w:rPr>
          <w:sz w:val="21"/>
          <w:szCs w:val="18"/>
        </w:rPr>
      </w:pPr>
      <w:r w:rsidRPr="00CC77B8">
        <w:rPr>
          <w:b/>
          <w:sz w:val="21"/>
          <w:szCs w:val="18"/>
        </w:rPr>
        <w:t>Note: m and n will be at most 100.</w:t>
      </w:r>
    </w:p>
    <w:p w:rsidR="008B4BA1" w:rsidRPr="00CC77B8" w:rsidRDefault="00CA3D4B">
      <w:pPr>
        <w:pStyle w:val="1"/>
        <w:rPr>
          <w:sz w:val="21"/>
          <w:szCs w:val="18"/>
        </w:rPr>
      </w:pPr>
      <w:r w:rsidRPr="00CC77B8">
        <w:rPr>
          <w:sz w:val="21"/>
          <w:szCs w:val="18"/>
        </w:rPr>
        <w:t>63,Unique Paths II:</w:t>
      </w:r>
    </w:p>
    <w:p w:rsidR="008B4BA1" w:rsidRPr="00CC77B8" w:rsidRDefault="008B4BA1">
      <w:pPr>
        <w:rPr>
          <w:sz w:val="21"/>
          <w:szCs w:val="18"/>
        </w:rPr>
      </w:pPr>
    </w:p>
    <w:p w:rsidR="008B4BA1" w:rsidRPr="00CC77B8" w:rsidRDefault="00CA3D4B">
      <w:pPr>
        <w:rPr>
          <w:sz w:val="21"/>
          <w:szCs w:val="18"/>
        </w:rPr>
      </w:pPr>
      <w:r w:rsidRPr="00CC77B8">
        <w:rPr>
          <w:sz w:val="21"/>
          <w:szCs w:val="18"/>
        </w:rPr>
        <w:t>Follow up for "Unique Paths":</w:t>
      </w:r>
    </w:p>
    <w:p w:rsidR="008B4BA1" w:rsidRPr="00CC77B8" w:rsidRDefault="00CA3D4B">
      <w:pPr>
        <w:rPr>
          <w:sz w:val="21"/>
          <w:szCs w:val="18"/>
        </w:rPr>
      </w:pPr>
      <w:r w:rsidRPr="00CC77B8">
        <w:rPr>
          <w:sz w:val="21"/>
          <w:szCs w:val="18"/>
        </w:rPr>
        <w:t>Now consider if some obstacles are added to the grids. How many unique paths would there be?</w:t>
      </w:r>
    </w:p>
    <w:p w:rsidR="008B4BA1" w:rsidRPr="00CC77B8" w:rsidRDefault="00CA3D4B">
      <w:pPr>
        <w:rPr>
          <w:sz w:val="21"/>
          <w:szCs w:val="18"/>
        </w:rPr>
      </w:pPr>
      <w:r w:rsidRPr="00CC77B8">
        <w:rPr>
          <w:sz w:val="21"/>
          <w:szCs w:val="18"/>
        </w:rPr>
        <w:t>An obstacle and empty space is marked as 1 and 0 respectively in the grid.</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There is one obstacle in the middle of a 3x3 grid as illustrated below.</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[0,0,0],</w:t>
      </w:r>
    </w:p>
    <w:p w:rsidR="008B4BA1" w:rsidRPr="00CC77B8" w:rsidRDefault="00CA3D4B">
      <w:pPr>
        <w:rPr>
          <w:sz w:val="21"/>
          <w:szCs w:val="18"/>
        </w:rPr>
      </w:pPr>
      <w:r w:rsidRPr="00CC77B8">
        <w:rPr>
          <w:sz w:val="21"/>
          <w:szCs w:val="18"/>
        </w:rPr>
        <w:lastRenderedPageBreak/>
        <w:t>[0,1,0],</w:t>
      </w:r>
    </w:p>
    <w:p w:rsidR="008B4BA1" w:rsidRPr="00CC77B8" w:rsidRDefault="00CA3D4B">
      <w:pPr>
        <w:rPr>
          <w:sz w:val="21"/>
          <w:szCs w:val="18"/>
        </w:rPr>
      </w:pPr>
      <w:r w:rsidRPr="00CC77B8">
        <w:rPr>
          <w:sz w:val="21"/>
          <w:szCs w:val="18"/>
        </w:rPr>
        <w:t>[0,0,0]</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The total number of unique paths is 2.</w:t>
      </w:r>
    </w:p>
    <w:p w:rsidR="008B4BA1" w:rsidRPr="00CC77B8" w:rsidRDefault="00CA3D4B">
      <w:pPr>
        <w:rPr>
          <w:sz w:val="21"/>
          <w:szCs w:val="18"/>
        </w:rPr>
      </w:pPr>
      <w:r w:rsidRPr="00CC77B8">
        <w:rPr>
          <w:b/>
          <w:sz w:val="21"/>
          <w:szCs w:val="18"/>
        </w:rPr>
        <w:t>Note: m and n will be at most 100.'</w:t>
      </w:r>
    </w:p>
    <w:p w:rsidR="008B4BA1" w:rsidRPr="00CC77B8" w:rsidRDefault="00CA3D4B">
      <w:pPr>
        <w:pStyle w:val="1"/>
        <w:rPr>
          <w:sz w:val="21"/>
          <w:szCs w:val="18"/>
        </w:rPr>
      </w:pPr>
      <w:r w:rsidRPr="00CC77B8">
        <w:rPr>
          <w:sz w:val="21"/>
          <w:szCs w:val="18"/>
        </w:rPr>
        <w:t>64,Minimum Path Sum:</w:t>
      </w:r>
    </w:p>
    <w:p w:rsidR="008B4BA1" w:rsidRPr="00CC77B8" w:rsidRDefault="008B4BA1">
      <w:pPr>
        <w:rPr>
          <w:sz w:val="21"/>
          <w:szCs w:val="18"/>
        </w:rPr>
      </w:pPr>
    </w:p>
    <w:p w:rsidR="008B4BA1" w:rsidRPr="00CC77B8" w:rsidRDefault="00CA3D4B">
      <w:pPr>
        <w:rPr>
          <w:sz w:val="21"/>
          <w:szCs w:val="18"/>
        </w:rPr>
      </w:pPr>
      <w:r w:rsidRPr="00CC77B8">
        <w:rPr>
          <w:sz w:val="21"/>
          <w:szCs w:val="18"/>
        </w:rPr>
        <w:t>Given a m x n grid filled with non-negative numbers, find a path from top left to bottom right which minimizes the sum of all numbers along its path.</w:t>
      </w:r>
    </w:p>
    <w:p w:rsidR="008B4BA1" w:rsidRPr="00CC77B8" w:rsidRDefault="00CA3D4B">
      <w:pPr>
        <w:rPr>
          <w:sz w:val="21"/>
          <w:szCs w:val="18"/>
        </w:rPr>
      </w:pPr>
      <w:r w:rsidRPr="00CC77B8">
        <w:rPr>
          <w:b/>
          <w:sz w:val="21"/>
          <w:szCs w:val="18"/>
        </w:rPr>
        <w:t>Note: You can only move either down or right at any point in time.</w:t>
      </w:r>
    </w:p>
    <w:p w:rsidR="008B4BA1" w:rsidRPr="00CC77B8" w:rsidRDefault="00CA3D4B">
      <w:pPr>
        <w:pStyle w:val="1"/>
        <w:rPr>
          <w:sz w:val="21"/>
          <w:szCs w:val="18"/>
        </w:rPr>
      </w:pPr>
      <w:r w:rsidRPr="00CC77B8">
        <w:rPr>
          <w:sz w:val="21"/>
          <w:szCs w:val="18"/>
        </w:rPr>
        <w:t>65,Valid Number:</w:t>
      </w:r>
    </w:p>
    <w:p w:rsidR="008B4BA1" w:rsidRPr="00CC77B8" w:rsidRDefault="008B4BA1">
      <w:pPr>
        <w:rPr>
          <w:sz w:val="21"/>
          <w:szCs w:val="18"/>
        </w:rPr>
      </w:pPr>
    </w:p>
    <w:p w:rsidR="008B4BA1" w:rsidRPr="00CC77B8" w:rsidRDefault="00CA3D4B">
      <w:pPr>
        <w:rPr>
          <w:sz w:val="21"/>
          <w:szCs w:val="18"/>
        </w:rPr>
      </w:pPr>
      <w:r w:rsidRPr="00CC77B8">
        <w:rPr>
          <w:sz w:val="21"/>
          <w:szCs w:val="18"/>
        </w:rPr>
        <w:t>Validate if a given string is numeric.</w:t>
      </w:r>
    </w:p>
    <w:p w:rsidR="008B4BA1" w:rsidRPr="00CC77B8" w:rsidRDefault="00CA3D4B">
      <w:pPr>
        <w:rPr>
          <w:sz w:val="21"/>
          <w:szCs w:val="18"/>
        </w:rPr>
      </w:pPr>
      <w:r w:rsidRPr="00CC77B8">
        <w:rPr>
          <w:sz w:val="21"/>
          <w:szCs w:val="18"/>
        </w:rPr>
        <w:t>Some examples:</w:t>
      </w:r>
    </w:p>
    <w:p w:rsidR="008B4BA1" w:rsidRPr="00CC77B8" w:rsidRDefault="00CA3D4B">
      <w:pPr>
        <w:rPr>
          <w:sz w:val="21"/>
          <w:szCs w:val="18"/>
        </w:rPr>
      </w:pPr>
      <w:r w:rsidRPr="00CC77B8">
        <w:rPr>
          <w:sz w:val="21"/>
          <w:szCs w:val="18"/>
        </w:rPr>
        <w:t>"0" =&gt; true</w:t>
      </w:r>
    </w:p>
    <w:p w:rsidR="008B4BA1" w:rsidRPr="00CC77B8" w:rsidRDefault="00CA3D4B">
      <w:pPr>
        <w:rPr>
          <w:sz w:val="21"/>
          <w:szCs w:val="18"/>
        </w:rPr>
      </w:pPr>
      <w:r w:rsidRPr="00CC77B8">
        <w:rPr>
          <w:sz w:val="21"/>
          <w:szCs w:val="18"/>
        </w:rPr>
        <w:t>"   0.1  " =&gt; true</w:t>
      </w:r>
    </w:p>
    <w:p w:rsidR="008B4BA1" w:rsidRPr="00CC77B8" w:rsidRDefault="00CA3D4B">
      <w:pPr>
        <w:rPr>
          <w:sz w:val="21"/>
          <w:szCs w:val="18"/>
        </w:rPr>
      </w:pPr>
      <w:r w:rsidRPr="00CC77B8">
        <w:rPr>
          <w:sz w:val="21"/>
          <w:szCs w:val="18"/>
        </w:rPr>
        <w:t>"abc" =&gt; false</w:t>
      </w:r>
    </w:p>
    <w:p w:rsidR="008B4BA1" w:rsidRPr="00CC77B8" w:rsidRDefault="00CA3D4B">
      <w:pPr>
        <w:rPr>
          <w:sz w:val="21"/>
          <w:szCs w:val="18"/>
        </w:rPr>
      </w:pPr>
      <w:r w:rsidRPr="00CC77B8">
        <w:rPr>
          <w:sz w:val="21"/>
          <w:szCs w:val="18"/>
        </w:rPr>
        <w:t>"1 a" =&gt; false</w:t>
      </w:r>
    </w:p>
    <w:p w:rsidR="008B4BA1" w:rsidRPr="00CC77B8" w:rsidRDefault="00CA3D4B">
      <w:pPr>
        <w:rPr>
          <w:sz w:val="21"/>
          <w:szCs w:val="18"/>
        </w:rPr>
      </w:pPr>
      <w:r w:rsidRPr="00CC77B8">
        <w:rPr>
          <w:sz w:val="21"/>
          <w:szCs w:val="18"/>
        </w:rPr>
        <w:t>"2e10" =&gt; true</w:t>
      </w:r>
    </w:p>
    <w:p w:rsidR="008B4BA1" w:rsidRPr="00CC77B8" w:rsidRDefault="00CA3D4B">
      <w:pPr>
        <w:rPr>
          <w:sz w:val="21"/>
          <w:szCs w:val="18"/>
        </w:rPr>
      </w:pPr>
      <w:r w:rsidRPr="00CC77B8">
        <w:rPr>
          <w:b/>
          <w:sz w:val="21"/>
          <w:szCs w:val="18"/>
        </w:rPr>
        <w:t>Note: It is intended for the problem statement to be ambiguous. You should gather all requirements up front before implementing one.</w:t>
      </w:r>
    </w:p>
    <w:p w:rsidR="008B4BA1" w:rsidRPr="00CC77B8" w:rsidRDefault="00CA3D4B">
      <w:pPr>
        <w:rPr>
          <w:sz w:val="21"/>
          <w:szCs w:val="18"/>
        </w:rPr>
      </w:pPr>
      <w:r w:rsidRPr="00CC77B8">
        <w:rPr>
          <w:sz w:val="21"/>
          <w:szCs w:val="18"/>
        </w:rPr>
        <w:t>Update (2015-02-10):</w:t>
      </w:r>
    </w:p>
    <w:p w:rsidR="008B4BA1" w:rsidRPr="00CC77B8" w:rsidRDefault="00CA3D4B">
      <w:pPr>
        <w:rPr>
          <w:sz w:val="21"/>
          <w:szCs w:val="18"/>
        </w:rPr>
      </w:pPr>
      <w:r w:rsidRPr="00CC77B8">
        <w:rPr>
          <w:sz w:val="21"/>
          <w:szCs w:val="18"/>
        </w:rPr>
        <w:t>The signature of the C++ function had been updated. If you still see your function signature accepts a const char * argument, please click the reload button  to reset your code definition.</w:t>
      </w:r>
    </w:p>
    <w:p w:rsidR="008B4BA1" w:rsidRPr="00CC77B8" w:rsidRDefault="00CA3D4B">
      <w:pPr>
        <w:pStyle w:val="1"/>
        <w:rPr>
          <w:sz w:val="21"/>
          <w:szCs w:val="18"/>
        </w:rPr>
      </w:pPr>
      <w:r w:rsidRPr="00CC77B8">
        <w:rPr>
          <w:sz w:val="21"/>
          <w:szCs w:val="18"/>
        </w:rPr>
        <w:t>66,Plus One:</w:t>
      </w:r>
    </w:p>
    <w:p w:rsidR="008B4BA1" w:rsidRPr="00CC77B8" w:rsidRDefault="008B4BA1">
      <w:pPr>
        <w:rPr>
          <w:sz w:val="21"/>
          <w:szCs w:val="18"/>
        </w:rPr>
      </w:pPr>
    </w:p>
    <w:p w:rsidR="008B4BA1" w:rsidRPr="00CC77B8" w:rsidRDefault="00CA3D4B">
      <w:pPr>
        <w:rPr>
          <w:sz w:val="21"/>
          <w:szCs w:val="18"/>
        </w:rPr>
      </w:pPr>
      <w:r w:rsidRPr="00CC77B8">
        <w:rPr>
          <w:sz w:val="21"/>
          <w:szCs w:val="18"/>
        </w:rPr>
        <w:t>Given a non-negative integer represented as a non-empty array of digits, plus one to the integer.</w:t>
      </w:r>
    </w:p>
    <w:p w:rsidR="008B4BA1" w:rsidRPr="00CC77B8" w:rsidRDefault="00CA3D4B">
      <w:pPr>
        <w:rPr>
          <w:sz w:val="21"/>
          <w:szCs w:val="18"/>
        </w:rPr>
      </w:pPr>
      <w:r w:rsidRPr="00CC77B8">
        <w:rPr>
          <w:sz w:val="21"/>
          <w:szCs w:val="18"/>
        </w:rPr>
        <w:lastRenderedPageBreak/>
        <w:t>You may assume the integer do not contain any leading zero, except the number 0 itself.</w:t>
      </w:r>
    </w:p>
    <w:p w:rsidR="008B4BA1" w:rsidRPr="00CC77B8" w:rsidRDefault="00CA3D4B">
      <w:pPr>
        <w:rPr>
          <w:sz w:val="21"/>
          <w:szCs w:val="18"/>
        </w:rPr>
      </w:pPr>
      <w:r w:rsidRPr="00CC77B8">
        <w:rPr>
          <w:sz w:val="21"/>
          <w:szCs w:val="18"/>
        </w:rPr>
        <w:t>The digits are stored such that the most significant digit is at the head of the list.</w:t>
      </w:r>
    </w:p>
    <w:p w:rsidR="008B4BA1" w:rsidRPr="00CC77B8" w:rsidRDefault="00CA3D4B">
      <w:pPr>
        <w:pStyle w:val="1"/>
        <w:rPr>
          <w:sz w:val="21"/>
          <w:szCs w:val="18"/>
        </w:rPr>
      </w:pPr>
      <w:r w:rsidRPr="00CC77B8">
        <w:rPr>
          <w:sz w:val="21"/>
          <w:szCs w:val="18"/>
        </w:rPr>
        <w:t>67,Add Binary:</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binary strings, return their sum (also a binary string).</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a = "11"</w:t>
      </w:r>
    </w:p>
    <w:p w:rsidR="008B4BA1" w:rsidRPr="00CC77B8" w:rsidRDefault="00CA3D4B">
      <w:pPr>
        <w:rPr>
          <w:sz w:val="21"/>
          <w:szCs w:val="18"/>
        </w:rPr>
      </w:pPr>
      <w:r w:rsidRPr="00CC77B8">
        <w:rPr>
          <w:sz w:val="21"/>
          <w:szCs w:val="18"/>
        </w:rPr>
        <w:t>b = "1"</w:t>
      </w:r>
    </w:p>
    <w:p w:rsidR="008B4BA1" w:rsidRPr="00CC77B8" w:rsidRDefault="00CA3D4B">
      <w:pPr>
        <w:rPr>
          <w:sz w:val="21"/>
          <w:szCs w:val="18"/>
        </w:rPr>
      </w:pPr>
      <w:r w:rsidRPr="00CC77B8">
        <w:rPr>
          <w:sz w:val="21"/>
          <w:szCs w:val="18"/>
        </w:rPr>
        <w:t>Return "100".</w:t>
      </w:r>
    </w:p>
    <w:p w:rsidR="008B4BA1" w:rsidRPr="00CC77B8" w:rsidRDefault="00CA3D4B">
      <w:pPr>
        <w:pStyle w:val="1"/>
        <w:rPr>
          <w:sz w:val="21"/>
          <w:szCs w:val="18"/>
        </w:rPr>
      </w:pPr>
      <w:r w:rsidRPr="00CC77B8">
        <w:rPr>
          <w:sz w:val="21"/>
          <w:szCs w:val="18"/>
        </w:rPr>
        <w:t>68,Text Justification:</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words and a length L, format the text such that each line has exactly L characters and is fully (left and right) justified.</w:t>
      </w:r>
    </w:p>
    <w:p w:rsidR="008B4BA1" w:rsidRPr="00CC77B8" w:rsidRDefault="00CA3D4B">
      <w:pPr>
        <w:rPr>
          <w:sz w:val="21"/>
          <w:szCs w:val="18"/>
        </w:rPr>
      </w:pPr>
      <w:r w:rsidRPr="00CC77B8">
        <w:rPr>
          <w:sz w:val="21"/>
          <w:szCs w:val="18"/>
        </w:rPr>
        <w:t>You should pack your words in a greedy approach; that is, pack as many words as you can in each line. Pad extra spaces ' ' when necessary so that each line has exactly L characters.</w:t>
      </w:r>
    </w:p>
    <w:p w:rsidR="008B4BA1" w:rsidRPr="00CC77B8" w:rsidRDefault="00CA3D4B">
      <w:pPr>
        <w:rPr>
          <w:sz w:val="21"/>
          <w:szCs w:val="18"/>
        </w:rPr>
      </w:pPr>
      <w:r w:rsidRPr="00CC77B8">
        <w:rPr>
          <w:sz w:val="21"/>
          <w:szCs w:val="18"/>
        </w:rPr>
        <w:t>Extra spaces between words should be distributed as evenly as possible. If the number of spaces on a line do not divide evenly between words, the empty slots on the left will be assigned more spaces than the slots on the right.</w:t>
      </w:r>
    </w:p>
    <w:p w:rsidR="008B4BA1" w:rsidRPr="00CC77B8" w:rsidRDefault="00CA3D4B">
      <w:pPr>
        <w:rPr>
          <w:sz w:val="21"/>
          <w:szCs w:val="18"/>
        </w:rPr>
      </w:pPr>
      <w:r w:rsidRPr="00CC77B8">
        <w:rPr>
          <w:sz w:val="21"/>
          <w:szCs w:val="18"/>
        </w:rPr>
        <w:t>For the last line of text, it should be left justified and no extra space is inserted between words.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words: ["This", "is", "an", "example", "of", "text", "justification."]</w:t>
      </w:r>
    </w:p>
    <w:p w:rsidR="008B4BA1" w:rsidRPr="00CC77B8" w:rsidRDefault="00CA3D4B">
      <w:pPr>
        <w:rPr>
          <w:sz w:val="21"/>
          <w:szCs w:val="18"/>
        </w:rPr>
      </w:pPr>
      <w:r w:rsidRPr="00CC77B8">
        <w:rPr>
          <w:sz w:val="21"/>
          <w:szCs w:val="18"/>
        </w:rPr>
        <w:t>L: 16.</w:t>
      </w:r>
    </w:p>
    <w:p w:rsidR="008B4BA1" w:rsidRPr="00CC77B8" w:rsidRDefault="00CA3D4B">
      <w:pPr>
        <w:rPr>
          <w:sz w:val="21"/>
          <w:szCs w:val="18"/>
        </w:rPr>
      </w:pPr>
      <w:r w:rsidRPr="00CC77B8">
        <w:rPr>
          <w:sz w:val="21"/>
          <w:szCs w:val="18"/>
        </w:rPr>
        <w:t>Return the formatted lines as: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"This    is    an",</w:t>
      </w:r>
    </w:p>
    <w:p w:rsidR="008B4BA1" w:rsidRPr="00CC77B8" w:rsidRDefault="00CA3D4B">
      <w:pPr>
        <w:rPr>
          <w:sz w:val="21"/>
          <w:szCs w:val="18"/>
        </w:rPr>
      </w:pPr>
      <w:r w:rsidRPr="00CC77B8">
        <w:rPr>
          <w:sz w:val="21"/>
          <w:szCs w:val="18"/>
        </w:rPr>
        <w:t>"example  of text",</w:t>
      </w:r>
    </w:p>
    <w:p w:rsidR="008B4BA1" w:rsidRPr="00CC77B8" w:rsidRDefault="00CA3D4B">
      <w:pPr>
        <w:rPr>
          <w:sz w:val="21"/>
          <w:szCs w:val="18"/>
        </w:rPr>
      </w:pPr>
      <w:r w:rsidRPr="00CC77B8">
        <w:rPr>
          <w:sz w:val="21"/>
          <w:szCs w:val="18"/>
        </w:rPr>
        <w:t>"justification.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b/>
          <w:sz w:val="21"/>
          <w:szCs w:val="18"/>
        </w:rPr>
        <w:lastRenderedPageBreak/>
        <w:t>Note: Each word is guaranteed not to exceed L in length.</w:t>
      </w:r>
    </w:p>
    <w:p w:rsidR="008B4BA1" w:rsidRPr="00CC77B8" w:rsidRDefault="00CA3D4B">
      <w:pPr>
        <w:rPr>
          <w:sz w:val="21"/>
          <w:szCs w:val="18"/>
        </w:rPr>
      </w:pPr>
      <w:r w:rsidRPr="00CC77B8">
        <w:rPr>
          <w:sz w:val="21"/>
          <w:szCs w:val="18"/>
        </w:rPr>
        <w:t>click to show corner cases.</w:t>
      </w:r>
    </w:p>
    <w:p w:rsidR="008B4BA1" w:rsidRPr="00CC77B8" w:rsidRDefault="00CA3D4B">
      <w:pPr>
        <w:rPr>
          <w:sz w:val="21"/>
          <w:szCs w:val="18"/>
        </w:rPr>
      </w:pPr>
      <w:r w:rsidRPr="00CC77B8">
        <w:rPr>
          <w:sz w:val="21"/>
          <w:szCs w:val="18"/>
        </w:rPr>
        <w:t>Corner Cases:</w:t>
      </w:r>
    </w:p>
    <w:p w:rsidR="008B4BA1" w:rsidRPr="00CC77B8" w:rsidRDefault="00CA3D4B">
      <w:pPr>
        <w:rPr>
          <w:sz w:val="21"/>
          <w:szCs w:val="18"/>
        </w:rPr>
      </w:pPr>
      <w:r w:rsidRPr="00CC77B8">
        <w:rPr>
          <w:sz w:val="21"/>
          <w:szCs w:val="18"/>
        </w:rPr>
        <w:t>A line other than the last line might contain only one word. What should you do in this case?</w:t>
      </w:r>
    </w:p>
    <w:p w:rsidR="008B4BA1" w:rsidRPr="00CC77B8" w:rsidRDefault="00CA3D4B">
      <w:pPr>
        <w:rPr>
          <w:sz w:val="21"/>
          <w:szCs w:val="18"/>
        </w:rPr>
      </w:pPr>
      <w:r w:rsidRPr="00CC77B8">
        <w:rPr>
          <w:sz w:val="21"/>
          <w:szCs w:val="18"/>
        </w:rPr>
        <w:t>In this case, that line should be left-justified.</w:t>
      </w:r>
    </w:p>
    <w:p w:rsidR="008B4BA1" w:rsidRPr="00CC77B8" w:rsidRDefault="00CA3D4B">
      <w:pPr>
        <w:pStyle w:val="1"/>
        <w:rPr>
          <w:sz w:val="21"/>
          <w:szCs w:val="18"/>
        </w:rPr>
      </w:pPr>
      <w:r w:rsidRPr="00CC77B8">
        <w:rPr>
          <w:sz w:val="21"/>
          <w:szCs w:val="18"/>
        </w:rPr>
        <w:t>69,Sqrt(x):</w:t>
      </w:r>
    </w:p>
    <w:p w:rsidR="008B4BA1" w:rsidRPr="00CC77B8" w:rsidRDefault="008B4BA1">
      <w:pPr>
        <w:rPr>
          <w:sz w:val="21"/>
          <w:szCs w:val="18"/>
        </w:rPr>
      </w:pPr>
    </w:p>
    <w:p w:rsidR="008B4BA1" w:rsidRPr="00CC77B8" w:rsidRDefault="00CA3D4B">
      <w:pPr>
        <w:rPr>
          <w:sz w:val="21"/>
          <w:szCs w:val="18"/>
        </w:rPr>
      </w:pPr>
      <w:r w:rsidRPr="00CC77B8">
        <w:rPr>
          <w:sz w:val="21"/>
          <w:szCs w:val="18"/>
        </w:rPr>
        <w:t>Implement int sqrt(int x).</w:t>
      </w:r>
    </w:p>
    <w:p w:rsidR="008B4BA1" w:rsidRPr="00CC77B8" w:rsidRDefault="00CA3D4B">
      <w:pPr>
        <w:rPr>
          <w:sz w:val="21"/>
          <w:szCs w:val="18"/>
        </w:rPr>
      </w:pPr>
      <w:r w:rsidRPr="00CC77B8">
        <w:rPr>
          <w:sz w:val="21"/>
          <w:szCs w:val="18"/>
        </w:rPr>
        <w:t>Compute and return the square root of x.</w:t>
      </w:r>
    </w:p>
    <w:p w:rsidR="008B4BA1" w:rsidRPr="00CC77B8" w:rsidRDefault="00CA3D4B">
      <w:pPr>
        <w:pStyle w:val="1"/>
        <w:rPr>
          <w:sz w:val="21"/>
          <w:szCs w:val="18"/>
        </w:rPr>
      </w:pPr>
      <w:r w:rsidRPr="00CC77B8">
        <w:rPr>
          <w:sz w:val="21"/>
          <w:szCs w:val="18"/>
        </w:rPr>
        <w:t>70,Climbing Stairs:</w:t>
      </w:r>
    </w:p>
    <w:p w:rsidR="008B4BA1" w:rsidRPr="00CC77B8" w:rsidRDefault="008B4BA1">
      <w:pPr>
        <w:rPr>
          <w:sz w:val="21"/>
          <w:szCs w:val="18"/>
        </w:rPr>
      </w:pPr>
    </w:p>
    <w:p w:rsidR="008B4BA1" w:rsidRPr="00CC77B8" w:rsidRDefault="00CA3D4B">
      <w:pPr>
        <w:rPr>
          <w:sz w:val="21"/>
          <w:szCs w:val="18"/>
        </w:rPr>
      </w:pPr>
      <w:r w:rsidRPr="00CC77B8">
        <w:rPr>
          <w:sz w:val="21"/>
          <w:szCs w:val="18"/>
        </w:rPr>
        <w:t>You are climbing a stair case. It takes n steps to reach to the top.</w:t>
      </w:r>
    </w:p>
    <w:p w:rsidR="008B4BA1" w:rsidRPr="00CC77B8" w:rsidRDefault="00CA3D4B">
      <w:pPr>
        <w:rPr>
          <w:sz w:val="21"/>
          <w:szCs w:val="18"/>
        </w:rPr>
      </w:pPr>
      <w:r w:rsidRPr="00CC77B8">
        <w:rPr>
          <w:sz w:val="21"/>
          <w:szCs w:val="18"/>
        </w:rPr>
        <w:t>Each time you can either climb 1 or 2 steps. In how many distinct ways can you climb to the top?</w:t>
      </w:r>
    </w:p>
    <w:p w:rsidR="008B4BA1" w:rsidRPr="00CC77B8" w:rsidRDefault="00CA3D4B">
      <w:pPr>
        <w:rPr>
          <w:sz w:val="21"/>
          <w:szCs w:val="18"/>
        </w:rPr>
      </w:pPr>
      <w:r w:rsidRPr="00CC77B8">
        <w:rPr>
          <w:b/>
          <w:sz w:val="21"/>
          <w:szCs w:val="18"/>
        </w:rPr>
        <w:t>Note: Given n will be a positive integer.</w:t>
      </w:r>
    </w:p>
    <w:p w:rsidR="008B4BA1" w:rsidRPr="00CC77B8" w:rsidRDefault="00CA3D4B">
      <w:pPr>
        <w:pStyle w:val="1"/>
        <w:rPr>
          <w:sz w:val="21"/>
          <w:szCs w:val="18"/>
        </w:rPr>
      </w:pPr>
      <w:r w:rsidRPr="00CC77B8">
        <w:rPr>
          <w:sz w:val="21"/>
          <w:szCs w:val="18"/>
        </w:rPr>
        <w:t>71,Simplify Path:</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absolute path for a file (Unix-style), simplify it.</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path = "/home/", =&gt; "/home"</w:t>
      </w:r>
    </w:p>
    <w:p w:rsidR="008B4BA1" w:rsidRPr="00CC77B8" w:rsidRDefault="00CA3D4B">
      <w:pPr>
        <w:rPr>
          <w:sz w:val="21"/>
          <w:szCs w:val="18"/>
        </w:rPr>
      </w:pPr>
      <w:r w:rsidRPr="00CC77B8">
        <w:rPr>
          <w:sz w:val="21"/>
          <w:szCs w:val="18"/>
        </w:rPr>
        <w:t>path = "/a/./b/../../c/", =&gt; "/c"</w:t>
      </w:r>
    </w:p>
    <w:p w:rsidR="008B4BA1" w:rsidRPr="00CC77B8" w:rsidRDefault="00CA3D4B">
      <w:pPr>
        <w:rPr>
          <w:sz w:val="21"/>
          <w:szCs w:val="18"/>
        </w:rPr>
      </w:pPr>
      <w:r w:rsidRPr="00CC77B8">
        <w:rPr>
          <w:sz w:val="21"/>
          <w:szCs w:val="18"/>
        </w:rPr>
        <w:t>click to show corner cases.</w:t>
      </w:r>
    </w:p>
    <w:p w:rsidR="008B4BA1" w:rsidRPr="00CC77B8" w:rsidRDefault="00CA3D4B">
      <w:pPr>
        <w:rPr>
          <w:sz w:val="21"/>
          <w:szCs w:val="18"/>
        </w:rPr>
      </w:pPr>
      <w:r w:rsidRPr="00CC77B8">
        <w:rPr>
          <w:sz w:val="21"/>
          <w:szCs w:val="18"/>
        </w:rPr>
        <w:t>Corner Cases:</w:t>
      </w:r>
    </w:p>
    <w:p w:rsidR="008B4BA1" w:rsidRPr="00CC77B8" w:rsidRDefault="00CA3D4B">
      <w:pPr>
        <w:rPr>
          <w:sz w:val="21"/>
          <w:szCs w:val="18"/>
        </w:rPr>
      </w:pPr>
      <w:r w:rsidRPr="00CC77B8">
        <w:rPr>
          <w:sz w:val="21"/>
          <w:szCs w:val="18"/>
        </w:rPr>
        <w:t>Did you consider the case where path = "/../"?</w:t>
      </w:r>
    </w:p>
    <w:p w:rsidR="008B4BA1" w:rsidRPr="00CC77B8" w:rsidRDefault="00CA3D4B">
      <w:pPr>
        <w:rPr>
          <w:sz w:val="21"/>
          <w:szCs w:val="18"/>
        </w:rPr>
      </w:pPr>
      <w:r w:rsidRPr="00CC77B8">
        <w:rPr>
          <w:sz w:val="21"/>
          <w:szCs w:val="18"/>
        </w:rPr>
        <w:t>In this case, you should return "/".</w:t>
      </w:r>
    </w:p>
    <w:p w:rsidR="008B4BA1" w:rsidRPr="00CC77B8" w:rsidRDefault="00CA3D4B">
      <w:pPr>
        <w:rPr>
          <w:sz w:val="21"/>
          <w:szCs w:val="18"/>
        </w:rPr>
      </w:pPr>
      <w:r w:rsidRPr="00CC77B8">
        <w:rPr>
          <w:sz w:val="21"/>
          <w:szCs w:val="18"/>
        </w:rPr>
        <w:t>Another corner case is the path might contain multiple slashes '/' together, such as "/home//foo/".</w:t>
      </w:r>
    </w:p>
    <w:p w:rsidR="008B4BA1" w:rsidRPr="00CC77B8" w:rsidRDefault="00CA3D4B">
      <w:pPr>
        <w:rPr>
          <w:sz w:val="21"/>
          <w:szCs w:val="18"/>
        </w:rPr>
      </w:pPr>
      <w:r w:rsidRPr="00CC77B8">
        <w:rPr>
          <w:sz w:val="21"/>
          <w:szCs w:val="18"/>
        </w:rPr>
        <w:t>In this case, you should ignore redundant slashes and return "/home/foo".</w:t>
      </w:r>
    </w:p>
    <w:p w:rsidR="008B4BA1" w:rsidRPr="00CC77B8" w:rsidRDefault="00CA3D4B">
      <w:pPr>
        <w:pStyle w:val="1"/>
        <w:rPr>
          <w:sz w:val="21"/>
          <w:szCs w:val="18"/>
        </w:rPr>
      </w:pPr>
      <w:r w:rsidRPr="00CC77B8">
        <w:rPr>
          <w:sz w:val="21"/>
          <w:szCs w:val="18"/>
        </w:rPr>
        <w:lastRenderedPageBreak/>
        <w:t>72,Edit Distance:</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words word1 and word2, find the minimum number of steps required to convert word1 to word2. (each operation is counted as 1 step.)</w:t>
      </w:r>
    </w:p>
    <w:p w:rsidR="008B4BA1" w:rsidRPr="00CC77B8" w:rsidRDefault="00CA3D4B">
      <w:pPr>
        <w:rPr>
          <w:sz w:val="21"/>
          <w:szCs w:val="18"/>
        </w:rPr>
      </w:pPr>
      <w:r w:rsidRPr="00CC77B8">
        <w:rPr>
          <w:sz w:val="21"/>
          <w:szCs w:val="18"/>
        </w:rPr>
        <w:t>You have the following 3 operations permitted on a word:</w:t>
      </w:r>
    </w:p>
    <w:p w:rsidR="008B4BA1" w:rsidRPr="00CC77B8" w:rsidRDefault="00CA3D4B">
      <w:pPr>
        <w:rPr>
          <w:sz w:val="21"/>
          <w:szCs w:val="18"/>
        </w:rPr>
      </w:pPr>
      <w:r w:rsidRPr="00CC77B8">
        <w:rPr>
          <w:sz w:val="21"/>
          <w:szCs w:val="18"/>
        </w:rPr>
        <w:t>a) Insert a character</w:t>
      </w:r>
    </w:p>
    <w:p w:rsidR="008B4BA1" w:rsidRPr="00CC77B8" w:rsidRDefault="00CA3D4B">
      <w:pPr>
        <w:rPr>
          <w:sz w:val="21"/>
          <w:szCs w:val="18"/>
        </w:rPr>
      </w:pPr>
      <w:r w:rsidRPr="00CC77B8">
        <w:rPr>
          <w:sz w:val="21"/>
          <w:szCs w:val="18"/>
        </w:rPr>
        <w:t>b) Delete a character</w:t>
      </w:r>
    </w:p>
    <w:p w:rsidR="008B4BA1" w:rsidRPr="00CC77B8" w:rsidRDefault="00CA3D4B">
      <w:pPr>
        <w:rPr>
          <w:sz w:val="21"/>
          <w:szCs w:val="18"/>
        </w:rPr>
      </w:pPr>
      <w:r w:rsidRPr="00CC77B8">
        <w:rPr>
          <w:sz w:val="21"/>
          <w:szCs w:val="18"/>
        </w:rPr>
        <w:t>c) Replace a character</w:t>
      </w:r>
    </w:p>
    <w:p w:rsidR="008B4BA1" w:rsidRPr="00CC77B8" w:rsidRDefault="00CA3D4B">
      <w:pPr>
        <w:pStyle w:val="1"/>
        <w:rPr>
          <w:sz w:val="21"/>
          <w:szCs w:val="18"/>
        </w:rPr>
      </w:pPr>
      <w:r w:rsidRPr="00CC77B8">
        <w:rPr>
          <w:sz w:val="21"/>
          <w:szCs w:val="18"/>
        </w:rPr>
        <w:t>73,Set Matrix Zeroes:</w:t>
      </w:r>
    </w:p>
    <w:p w:rsidR="008B4BA1" w:rsidRPr="00CC77B8" w:rsidRDefault="008B4BA1">
      <w:pPr>
        <w:rPr>
          <w:sz w:val="21"/>
          <w:szCs w:val="18"/>
        </w:rPr>
      </w:pPr>
    </w:p>
    <w:p w:rsidR="008B4BA1" w:rsidRPr="00CC77B8" w:rsidRDefault="00CA3D4B">
      <w:pPr>
        <w:rPr>
          <w:sz w:val="21"/>
          <w:szCs w:val="18"/>
        </w:rPr>
      </w:pPr>
      <w:r w:rsidRPr="00CC77B8">
        <w:rPr>
          <w:sz w:val="21"/>
          <w:szCs w:val="18"/>
        </w:rPr>
        <w:t>Given a m x n matrix, if an element is 0, set its entire row and column to 0. Do it in place.</w:t>
      </w:r>
    </w:p>
    <w:p w:rsidR="008B4BA1" w:rsidRPr="00CC77B8" w:rsidRDefault="00CA3D4B">
      <w:pPr>
        <w:rPr>
          <w:sz w:val="21"/>
          <w:szCs w:val="18"/>
        </w:rPr>
      </w:pPr>
      <w:r w:rsidRPr="00CC77B8">
        <w:rPr>
          <w:sz w:val="21"/>
          <w:szCs w:val="18"/>
        </w:rPr>
        <w:t>click to show follow up.</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Did you use extra space?</w:t>
      </w:r>
    </w:p>
    <w:p w:rsidR="008B4BA1" w:rsidRPr="00CC77B8" w:rsidRDefault="00CA3D4B">
      <w:pPr>
        <w:rPr>
          <w:sz w:val="21"/>
          <w:szCs w:val="18"/>
        </w:rPr>
      </w:pPr>
      <w:r w:rsidRPr="00CC77B8">
        <w:rPr>
          <w:sz w:val="21"/>
          <w:szCs w:val="18"/>
        </w:rPr>
        <w:t>A straight forward solution using O(mn) space is probably a bad idea.</w:t>
      </w:r>
    </w:p>
    <w:p w:rsidR="008B4BA1" w:rsidRPr="00CC77B8" w:rsidRDefault="00CA3D4B">
      <w:pPr>
        <w:rPr>
          <w:sz w:val="21"/>
          <w:szCs w:val="18"/>
        </w:rPr>
      </w:pPr>
      <w:r w:rsidRPr="00CC77B8">
        <w:rPr>
          <w:sz w:val="21"/>
          <w:szCs w:val="18"/>
        </w:rPr>
        <w:t>A simple improvement uses O(m + n) space, but still not the best solution.</w:t>
      </w:r>
    </w:p>
    <w:p w:rsidR="008B4BA1" w:rsidRPr="00CC77B8" w:rsidRDefault="00CA3D4B">
      <w:pPr>
        <w:rPr>
          <w:sz w:val="21"/>
          <w:szCs w:val="18"/>
        </w:rPr>
      </w:pPr>
      <w:r w:rsidRPr="00CC77B8">
        <w:rPr>
          <w:sz w:val="21"/>
          <w:szCs w:val="18"/>
        </w:rPr>
        <w:t>Could you devise a constant space solution?</w:t>
      </w:r>
    </w:p>
    <w:p w:rsidR="008B4BA1" w:rsidRPr="00CC77B8" w:rsidRDefault="00CA3D4B">
      <w:pPr>
        <w:pStyle w:val="1"/>
        <w:rPr>
          <w:sz w:val="21"/>
          <w:szCs w:val="18"/>
        </w:rPr>
      </w:pPr>
      <w:r w:rsidRPr="00CC77B8">
        <w:rPr>
          <w:sz w:val="21"/>
          <w:szCs w:val="18"/>
        </w:rPr>
        <w:t>74,Search a 2D Matrix:</w:t>
      </w:r>
    </w:p>
    <w:p w:rsidR="008B4BA1" w:rsidRPr="00CC77B8" w:rsidRDefault="008B4BA1">
      <w:pPr>
        <w:rPr>
          <w:sz w:val="21"/>
          <w:szCs w:val="18"/>
        </w:rPr>
      </w:pPr>
    </w:p>
    <w:p w:rsidR="008B4BA1" w:rsidRPr="00CC77B8" w:rsidRDefault="00CA3D4B">
      <w:pPr>
        <w:rPr>
          <w:sz w:val="21"/>
          <w:szCs w:val="18"/>
        </w:rPr>
      </w:pPr>
      <w:r w:rsidRPr="00CC77B8">
        <w:rPr>
          <w:sz w:val="21"/>
          <w:szCs w:val="18"/>
        </w:rPr>
        <w:t>Write an efficient algorithm that searches for a value in an m x n matrix. This matrix has the following properties:</w:t>
      </w:r>
    </w:p>
    <w:p w:rsidR="008B4BA1" w:rsidRPr="00CC77B8" w:rsidRDefault="00CA3D4B">
      <w:pPr>
        <w:rPr>
          <w:sz w:val="21"/>
          <w:szCs w:val="18"/>
        </w:rPr>
      </w:pPr>
      <w:r w:rsidRPr="00CC77B8">
        <w:rPr>
          <w:sz w:val="21"/>
          <w:szCs w:val="18"/>
        </w:rPr>
        <w:t>Integers in each row are sorted from left to right.</w:t>
      </w:r>
    </w:p>
    <w:p w:rsidR="008B4BA1" w:rsidRPr="00CC77B8" w:rsidRDefault="00CA3D4B">
      <w:pPr>
        <w:rPr>
          <w:sz w:val="21"/>
          <w:szCs w:val="18"/>
        </w:rPr>
      </w:pPr>
      <w:r w:rsidRPr="00CC77B8">
        <w:rPr>
          <w:sz w:val="21"/>
          <w:szCs w:val="18"/>
        </w:rPr>
        <w:t>The first integer of each row is greater than the last integer of the previous row.</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Consider the following matrix:</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[1,   3,  5,  7],</w:t>
      </w:r>
    </w:p>
    <w:p w:rsidR="008B4BA1" w:rsidRPr="00CC77B8" w:rsidRDefault="00CA3D4B">
      <w:pPr>
        <w:rPr>
          <w:sz w:val="21"/>
          <w:szCs w:val="18"/>
        </w:rPr>
      </w:pPr>
      <w:r w:rsidRPr="00CC77B8">
        <w:rPr>
          <w:sz w:val="21"/>
          <w:szCs w:val="18"/>
        </w:rPr>
        <w:t>[10, 11, 16, 20],</w:t>
      </w:r>
    </w:p>
    <w:p w:rsidR="008B4BA1" w:rsidRPr="00CC77B8" w:rsidRDefault="00CA3D4B">
      <w:pPr>
        <w:rPr>
          <w:sz w:val="21"/>
          <w:szCs w:val="18"/>
        </w:rPr>
      </w:pPr>
      <w:r w:rsidRPr="00CC77B8">
        <w:rPr>
          <w:sz w:val="21"/>
          <w:szCs w:val="18"/>
        </w:rPr>
        <w:lastRenderedPageBreak/>
        <w:t>[23, 30, 34, 50]</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Given target = 3, return true.</w:t>
      </w:r>
    </w:p>
    <w:p w:rsidR="008B4BA1" w:rsidRPr="00CC77B8" w:rsidRDefault="00CA3D4B">
      <w:pPr>
        <w:pStyle w:val="1"/>
        <w:rPr>
          <w:sz w:val="21"/>
          <w:szCs w:val="18"/>
        </w:rPr>
      </w:pPr>
      <w:r w:rsidRPr="00CC77B8">
        <w:rPr>
          <w:sz w:val="21"/>
          <w:szCs w:val="18"/>
        </w:rPr>
        <w:t>75,Sort Colors:</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with n objects colored red, white or blue, sort them so that objects of the same color are adjacent, with the colors in the order red, white and blue.</w:t>
      </w:r>
    </w:p>
    <w:p w:rsidR="008B4BA1" w:rsidRPr="00CC77B8" w:rsidRDefault="00CA3D4B">
      <w:pPr>
        <w:rPr>
          <w:sz w:val="21"/>
          <w:szCs w:val="18"/>
        </w:rPr>
      </w:pPr>
      <w:r w:rsidRPr="00CC77B8">
        <w:rPr>
          <w:sz w:val="21"/>
          <w:szCs w:val="18"/>
        </w:rPr>
        <w:t>Here, we will use the integers 0, 1, and 2 to represent the color red, white, and blue respectively.</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are not suppose to use the library's sort function for this problem.</w:t>
      </w:r>
    </w:p>
    <w:p w:rsidR="008B4BA1" w:rsidRPr="00CC77B8" w:rsidRDefault="00CA3D4B">
      <w:pPr>
        <w:rPr>
          <w:sz w:val="21"/>
          <w:szCs w:val="18"/>
        </w:rPr>
      </w:pPr>
      <w:r w:rsidRPr="00CC77B8">
        <w:rPr>
          <w:sz w:val="21"/>
          <w:szCs w:val="18"/>
        </w:rPr>
        <w:t>click to show follow up.</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A rather straight forward solution is a two-pass algorithm using counting sort.</w:t>
      </w:r>
    </w:p>
    <w:p w:rsidR="008B4BA1" w:rsidRPr="00CC77B8" w:rsidRDefault="00CA3D4B">
      <w:pPr>
        <w:rPr>
          <w:sz w:val="21"/>
          <w:szCs w:val="18"/>
        </w:rPr>
      </w:pPr>
      <w:r w:rsidRPr="00CC77B8">
        <w:rPr>
          <w:sz w:val="21"/>
          <w:szCs w:val="18"/>
        </w:rPr>
        <w:t>First, iterate the array counting number of 0's, 1's, and 2's, then overwrite array with total number of 0's, then 1's and followed by 2's.</w:t>
      </w:r>
    </w:p>
    <w:p w:rsidR="008B4BA1" w:rsidRPr="00CC77B8" w:rsidRDefault="00CA3D4B">
      <w:pPr>
        <w:rPr>
          <w:sz w:val="21"/>
          <w:szCs w:val="18"/>
        </w:rPr>
      </w:pPr>
      <w:r w:rsidRPr="00CC77B8">
        <w:rPr>
          <w:sz w:val="21"/>
          <w:szCs w:val="18"/>
        </w:rPr>
        <w:t>Could you come up with an one-pass algorithm using only constant space?</w:t>
      </w:r>
    </w:p>
    <w:p w:rsidR="008B4BA1" w:rsidRPr="00CC77B8" w:rsidRDefault="00CA3D4B">
      <w:pPr>
        <w:pStyle w:val="1"/>
        <w:rPr>
          <w:sz w:val="21"/>
          <w:szCs w:val="18"/>
        </w:rPr>
      </w:pPr>
      <w:r w:rsidRPr="00CC77B8">
        <w:rPr>
          <w:sz w:val="21"/>
          <w:szCs w:val="18"/>
        </w:rPr>
        <w:t>76,Minimum Window Substring:</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S and a string T, find the minimum window in S which will contain all the characters in T in complexity O(n).</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S = "ADOBECODEBANC"</w:t>
      </w:r>
    </w:p>
    <w:p w:rsidR="008B4BA1" w:rsidRPr="00CC77B8" w:rsidRDefault="00CA3D4B">
      <w:pPr>
        <w:rPr>
          <w:sz w:val="21"/>
          <w:szCs w:val="18"/>
        </w:rPr>
      </w:pPr>
      <w:r w:rsidRPr="00CC77B8">
        <w:rPr>
          <w:sz w:val="21"/>
          <w:szCs w:val="18"/>
        </w:rPr>
        <w:t>T = "ABC"</w:t>
      </w:r>
    </w:p>
    <w:p w:rsidR="008B4BA1" w:rsidRPr="00CC77B8" w:rsidRDefault="00CA3D4B">
      <w:pPr>
        <w:rPr>
          <w:sz w:val="21"/>
          <w:szCs w:val="18"/>
        </w:rPr>
      </w:pPr>
      <w:r w:rsidRPr="00CC77B8">
        <w:rPr>
          <w:sz w:val="21"/>
          <w:szCs w:val="18"/>
        </w:rPr>
        <w:t>Minimum window is "BANC".</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If there is no such window in S that covers all characters in T, return the empty string "".</w:t>
      </w:r>
    </w:p>
    <w:p w:rsidR="008B4BA1" w:rsidRPr="00CC77B8" w:rsidRDefault="00CA3D4B">
      <w:pPr>
        <w:rPr>
          <w:sz w:val="21"/>
          <w:szCs w:val="18"/>
        </w:rPr>
      </w:pPr>
      <w:r w:rsidRPr="00CC77B8">
        <w:rPr>
          <w:sz w:val="21"/>
          <w:szCs w:val="18"/>
        </w:rPr>
        <w:t>If there are multiple such windows, you are guaranteed that there will always be only one unique minimum window in S.</w:t>
      </w:r>
    </w:p>
    <w:p w:rsidR="008B4BA1" w:rsidRPr="00CC77B8" w:rsidRDefault="00CA3D4B">
      <w:pPr>
        <w:pStyle w:val="1"/>
        <w:rPr>
          <w:sz w:val="21"/>
          <w:szCs w:val="18"/>
        </w:rPr>
      </w:pPr>
      <w:r w:rsidRPr="00CC77B8">
        <w:rPr>
          <w:sz w:val="21"/>
          <w:szCs w:val="18"/>
        </w:rPr>
        <w:lastRenderedPageBreak/>
        <w:t>77,Combinations:</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integers n and k, return all possible combinations of k numbers out of 1 ... n.</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If n = 4 and k = 2, a solution is: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[2,4],</w:t>
      </w:r>
    </w:p>
    <w:p w:rsidR="008B4BA1" w:rsidRPr="00CC77B8" w:rsidRDefault="00CA3D4B">
      <w:pPr>
        <w:rPr>
          <w:sz w:val="21"/>
          <w:szCs w:val="18"/>
        </w:rPr>
      </w:pPr>
      <w:r w:rsidRPr="00CC77B8">
        <w:rPr>
          <w:sz w:val="21"/>
          <w:szCs w:val="18"/>
        </w:rPr>
        <w:t>[3,4],</w:t>
      </w:r>
    </w:p>
    <w:p w:rsidR="008B4BA1" w:rsidRPr="00CC77B8" w:rsidRDefault="00CA3D4B">
      <w:pPr>
        <w:rPr>
          <w:sz w:val="21"/>
          <w:szCs w:val="18"/>
        </w:rPr>
      </w:pPr>
      <w:r w:rsidRPr="00CC77B8">
        <w:rPr>
          <w:sz w:val="21"/>
          <w:szCs w:val="18"/>
        </w:rPr>
        <w:t>[2,3],</w:t>
      </w:r>
    </w:p>
    <w:p w:rsidR="008B4BA1" w:rsidRPr="00CC77B8" w:rsidRDefault="00CA3D4B">
      <w:pPr>
        <w:rPr>
          <w:sz w:val="21"/>
          <w:szCs w:val="18"/>
        </w:rPr>
      </w:pPr>
      <w:r w:rsidRPr="00CC77B8">
        <w:rPr>
          <w:sz w:val="21"/>
          <w:szCs w:val="18"/>
        </w:rPr>
        <w:t>[1,2],</w:t>
      </w:r>
    </w:p>
    <w:p w:rsidR="008B4BA1" w:rsidRPr="00CC77B8" w:rsidRDefault="00CA3D4B">
      <w:pPr>
        <w:rPr>
          <w:sz w:val="21"/>
          <w:szCs w:val="18"/>
        </w:rPr>
      </w:pPr>
      <w:r w:rsidRPr="00CC77B8">
        <w:rPr>
          <w:sz w:val="21"/>
          <w:szCs w:val="18"/>
        </w:rPr>
        <w:t>[1,3],</w:t>
      </w:r>
    </w:p>
    <w:p w:rsidR="008B4BA1" w:rsidRPr="00CC77B8" w:rsidRDefault="00CA3D4B">
      <w:pPr>
        <w:rPr>
          <w:sz w:val="21"/>
          <w:szCs w:val="18"/>
        </w:rPr>
      </w:pPr>
      <w:r w:rsidRPr="00CC77B8">
        <w:rPr>
          <w:sz w:val="21"/>
          <w:szCs w:val="18"/>
        </w:rPr>
        <w:t>[1,4],</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78,Subsets:</w:t>
      </w:r>
    </w:p>
    <w:p w:rsidR="008B4BA1" w:rsidRPr="00CC77B8" w:rsidRDefault="008B4BA1">
      <w:pPr>
        <w:rPr>
          <w:sz w:val="21"/>
          <w:szCs w:val="18"/>
        </w:rPr>
      </w:pPr>
    </w:p>
    <w:p w:rsidR="008B4BA1" w:rsidRPr="00CC77B8" w:rsidRDefault="00CA3D4B">
      <w:pPr>
        <w:rPr>
          <w:sz w:val="21"/>
          <w:szCs w:val="18"/>
        </w:rPr>
      </w:pPr>
      <w:r w:rsidRPr="00CC77B8">
        <w:rPr>
          <w:sz w:val="21"/>
          <w:szCs w:val="18"/>
        </w:rPr>
        <w:t>Given a set of distinct integers, nums, return all possible subsets.</w:t>
      </w:r>
    </w:p>
    <w:p w:rsidR="008B4BA1" w:rsidRPr="00CC77B8" w:rsidRDefault="00CA3D4B">
      <w:pPr>
        <w:rPr>
          <w:sz w:val="21"/>
          <w:szCs w:val="18"/>
        </w:rPr>
      </w:pPr>
      <w:r w:rsidRPr="00CC77B8">
        <w:rPr>
          <w:b/>
          <w:sz w:val="21"/>
          <w:szCs w:val="18"/>
        </w:rPr>
        <w:t>Note: The solution set must not contain duplicate subsets.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If nums = [1,2,3], a solution is: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[1,2,3],</w:t>
      </w:r>
    </w:p>
    <w:p w:rsidR="008B4BA1" w:rsidRPr="00CC77B8" w:rsidRDefault="00CA3D4B">
      <w:pPr>
        <w:rPr>
          <w:sz w:val="21"/>
          <w:szCs w:val="18"/>
        </w:rPr>
      </w:pPr>
      <w:r w:rsidRPr="00CC77B8">
        <w:rPr>
          <w:sz w:val="21"/>
          <w:szCs w:val="18"/>
        </w:rPr>
        <w:t>[1,3],</w:t>
      </w:r>
    </w:p>
    <w:p w:rsidR="008B4BA1" w:rsidRPr="00CC77B8" w:rsidRDefault="00CA3D4B">
      <w:pPr>
        <w:rPr>
          <w:sz w:val="21"/>
          <w:szCs w:val="18"/>
        </w:rPr>
      </w:pPr>
      <w:r w:rsidRPr="00CC77B8">
        <w:rPr>
          <w:sz w:val="21"/>
          <w:szCs w:val="18"/>
        </w:rPr>
        <w:t>[2,3],</w:t>
      </w:r>
    </w:p>
    <w:p w:rsidR="008B4BA1" w:rsidRPr="00CC77B8" w:rsidRDefault="00CA3D4B">
      <w:pPr>
        <w:rPr>
          <w:sz w:val="21"/>
          <w:szCs w:val="18"/>
        </w:rPr>
      </w:pPr>
      <w:r w:rsidRPr="00CC77B8">
        <w:rPr>
          <w:sz w:val="21"/>
          <w:szCs w:val="18"/>
        </w:rPr>
        <w:t>[1,2],</w:t>
      </w:r>
    </w:p>
    <w:p w:rsidR="008B4BA1" w:rsidRPr="00CC77B8" w:rsidRDefault="00CA3D4B">
      <w:pPr>
        <w:rPr>
          <w:sz w:val="21"/>
          <w:szCs w:val="18"/>
        </w:rPr>
      </w:pPr>
      <w:r w:rsidRPr="00CC77B8">
        <w:rPr>
          <w:sz w:val="21"/>
          <w:szCs w:val="18"/>
        </w:rPr>
        <w:lastRenderedPageBreak/>
        <w:t>[]</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79,Word Search:</w:t>
      </w:r>
    </w:p>
    <w:p w:rsidR="008B4BA1" w:rsidRPr="00CC77B8" w:rsidRDefault="008B4BA1">
      <w:pPr>
        <w:rPr>
          <w:sz w:val="21"/>
          <w:szCs w:val="18"/>
        </w:rPr>
      </w:pPr>
    </w:p>
    <w:p w:rsidR="008B4BA1" w:rsidRPr="00CC77B8" w:rsidRDefault="00CA3D4B">
      <w:pPr>
        <w:rPr>
          <w:sz w:val="21"/>
          <w:szCs w:val="18"/>
        </w:rPr>
      </w:pPr>
      <w:r w:rsidRPr="00CC77B8">
        <w:rPr>
          <w:sz w:val="21"/>
          <w:szCs w:val="18"/>
        </w:rPr>
        <w:t>Given a 2D board and a word, find if the word exists in the grid.</w:t>
      </w:r>
    </w:p>
    <w:p w:rsidR="008B4BA1" w:rsidRPr="00CC77B8" w:rsidRDefault="00CA3D4B">
      <w:pPr>
        <w:rPr>
          <w:sz w:val="21"/>
          <w:szCs w:val="18"/>
        </w:rPr>
      </w:pPr>
      <w:r w:rsidRPr="00CC77B8">
        <w:rPr>
          <w:sz w:val="21"/>
          <w:szCs w:val="18"/>
        </w:rPr>
        <w:t>The word can be constructed from letters of sequentially adjacent cell, where "adjacent" cells are those horizontally or vertically neighboring. The same letter cell may not be used more than once.</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board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['A','B','C','E'],</w:t>
      </w:r>
    </w:p>
    <w:p w:rsidR="008B4BA1" w:rsidRPr="00CC77B8" w:rsidRDefault="00CA3D4B">
      <w:pPr>
        <w:rPr>
          <w:sz w:val="21"/>
          <w:szCs w:val="18"/>
        </w:rPr>
      </w:pPr>
      <w:r w:rsidRPr="00CC77B8">
        <w:rPr>
          <w:sz w:val="21"/>
          <w:szCs w:val="18"/>
        </w:rPr>
        <w:t>['S','F','C','S'],</w:t>
      </w:r>
    </w:p>
    <w:p w:rsidR="008B4BA1" w:rsidRPr="00CC77B8" w:rsidRDefault="00CA3D4B">
      <w:pPr>
        <w:rPr>
          <w:sz w:val="21"/>
          <w:szCs w:val="18"/>
        </w:rPr>
      </w:pPr>
      <w:r w:rsidRPr="00CC77B8">
        <w:rPr>
          <w:sz w:val="21"/>
          <w:szCs w:val="18"/>
        </w:rPr>
        <w:t>['A','D','E','E']</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word = "ABCCED", -&gt; returns true,</w:t>
      </w:r>
    </w:p>
    <w:p w:rsidR="008B4BA1" w:rsidRPr="00CC77B8" w:rsidRDefault="00CA3D4B">
      <w:pPr>
        <w:rPr>
          <w:sz w:val="21"/>
          <w:szCs w:val="18"/>
        </w:rPr>
      </w:pPr>
      <w:r w:rsidRPr="00CC77B8">
        <w:rPr>
          <w:sz w:val="21"/>
          <w:szCs w:val="18"/>
        </w:rPr>
        <w:t>word = "SEE", -&gt; returns true,</w:t>
      </w:r>
    </w:p>
    <w:p w:rsidR="008B4BA1" w:rsidRPr="00CC77B8" w:rsidRDefault="00CA3D4B">
      <w:pPr>
        <w:rPr>
          <w:sz w:val="21"/>
          <w:szCs w:val="18"/>
        </w:rPr>
      </w:pPr>
      <w:r w:rsidRPr="00CC77B8">
        <w:rPr>
          <w:sz w:val="21"/>
          <w:szCs w:val="18"/>
        </w:rPr>
        <w:t>word = "ABCB", -&gt; returns false.</w:t>
      </w:r>
    </w:p>
    <w:p w:rsidR="008B4BA1" w:rsidRPr="00CC77B8" w:rsidRDefault="00CA3D4B">
      <w:pPr>
        <w:pStyle w:val="1"/>
        <w:rPr>
          <w:sz w:val="21"/>
          <w:szCs w:val="18"/>
        </w:rPr>
      </w:pPr>
      <w:r w:rsidRPr="00CC77B8">
        <w:rPr>
          <w:sz w:val="21"/>
          <w:szCs w:val="18"/>
        </w:rPr>
        <w:t>80,Remove Duplicates from Sorted Array II:</w:t>
      </w:r>
    </w:p>
    <w:p w:rsidR="008B4BA1" w:rsidRPr="00CC77B8" w:rsidRDefault="008B4BA1">
      <w:pPr>
        <w:rPr>
          <w:sz w:val="21"/>
          <w:szCs w:val="18"/>
        </w:rPr>
      </w:pPr>
    </w:p>
    <w:p w:rsidR="008B4BA1" w:rsidRPr="00CC77B8" w:rsidRDefault="00CA3D4B">
      <w:pPr>
        <w:rPr>
          <w:sz w:val="21"/>
          <w:szCs w:val="18"/>
        </w:rPr>
      </w:pPr>
      <w:r w:rsidRPr="00CC77B8">
        <w:rPr>
          <w:sz w:val="21"/>
          <w:szCs w:val="18"/>
        </w:rPr>
        <w:t>Follow up for "Remove Duplicates":</w:t>
      </w:r>
    </w:p>
    <w:p w:rsidR="008B4BA1" w:rsidRPr="00CC77B8" w:rsidRDefault="00CA3D4B">
      <w:pPr>
        <w:rPr>
          <w:sz w:val="21"/>
          <w:szCs w:val="18"/>
        </w:rPr>
      </w:pPr>
      <w:r w:rsidRPr="00CC77B8">
        <w:rPr>
          <w:sz w:val="21"/>
          <w:szCs w:val="18"/>
        </w:rPr>
        <w:t>What if duplicates are allowed at most twice?</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sorted array nums = [1,1,1,2,2,3],</w:t>
      </w:r>
    </w:p>
    <w:p w:rsidR="008B4BA1" w:rsidRPr="00CC77B8" w:rsidRDefault="00CA3D4B">
      <w:pPr>
        <w:rPr>
          <w:sz w:val="21"/>
          <w:szCs w:val="18"/>
        </w:rPr>
      </w:pPr>
      <w:r w:rsidRPr="00CC77B8">
        <w:rPr>
          <w:sz w:val="21"/>
          <w:szCs w:val="18"/>
        </w:rPr>
        <w:t>Your function should return length = 5, with the first five elements of nums being 1, 1, 2, 2 and 3. It doesn't matter what you leave beyond the new length.</w:t>
      </w:r>
    </w:p>
    <w:p w:rsidR="008B4BA1" w:rsidRPr="00CC77B8" w:rsidRDefault="00CA3D4B">
      <w:pPr>
        <w:pStyle w:val="1"/>
        <w:rPr>
          <w:sz w:val="21"/>
          <w:szCs w:val="18"/>
        </w:rPr>
      </w:pPr>
      <w:r w:rsidRPr="00CC77B8">
        <w:rPr>
          <w:sz w:val="21"/>
          <w:szCs w:val="18"/>
        </w:rPr>
        <w:lastRenderedPageBreak/>
        <w:t>81,Search in Rotated Sorted Array II:</w:t>
      </w:r>
    </w:p>
    <w:p w:rsidR="008B4BA1" w:rsidRPr="00CC77B8" w:rsidRDefault="008B4BA1">
      <w:pPr>
        <w:rPr>
          <w:sz w:val="21"/>
          <w:szCs w:val="18"/>
        </w:rPr>
      </w:pPr>
    </w:p>
    <w:p w:rsidR="008B4BA1" w:rsidRPr="00CC77B8" w:rsidRDefault="00CA3D4B">
      <w:pPr>
        <w:rPr>
          <w:sz w:val="21"/>
          <w:szCs w:val="18"/>
        </w:rPr>
      </w:pPr>
      <w:r w:rsidRPr="00CC77B8">
        <w:rPr>
          <w:sz w:val="21"/>
          <w:szCs w:val="18"/>
        </w:rPr>
        <w:t>Follow up for "Search in Rotated Sorted Array":</w:t>
      </w:r>
    </w:p>
    <w:p w:rsidR="008B4BA1" w:rsidRPr="00CC77B8" w:rsidRDefault="00CA3D4B">
      <w:pPr>
        <w:rPr>
          <w:sz w:val="21"/>
          <w:szCs w:val="18"/>
        </w:rPr>
      </w:pPr>
      <w:r w:rsidRPr="00CC77B8">
        <w:rPr>
          <w:sz w:val="21"/>
          <w:szCs w:val="18"/>
        </w:rPr>
        <w:t>What if duplicates are allowed?</w:t>
      </w:r>
    </w:p>
    <w:p w:rsidR="008B4BA1" w:rsidRPr="00CC77B8" w:rsidRDefault="00CA3D4B">
      <w:pPr>
        <w:rPr>
          <w:sz w:val="21"/>
          <w:szCs w:val="18"/>
        </w:rPr>
      </w:pPr>
      <w:r w:rsidRPr="00CC77B8">
        <w:rPr>
          <w:sz w:val="21"/>
          <w:szCs w:val="18"/>
        </w:rPr>
        <w:t>Would this affect the run-time complexity? How and why?</w:t>
      </w:r>
    </w:p>
    <w:p w:rsidR="008B4BA1" w:rsidRPr="00CC77B8" w:rsidRDefault="00CA3D4B">
      <w:pPr>
        <w:rPr>
          <w:sz w:val="21"/>
          <w:szCs w:val="18"/>
        </w:rPr>
      </w:pPr>
      <w:r w:rsidRPr="00CC77B8">
        <w:rPr>
          <w:sz w:val="21"/>
          <w:szCs w:val="18"/>
        </w:rPr>
        <w:t>Suppose an array sorted in ascending order is rotated at some pivot unknown to you beforehand.</w:t>
      </w:r>
    </w:p>
    <w:p w:rsidR="008B4BA1" w:rsidRPr="00CC77B8" w:rsidRDefault="00CA3D4B">
      <w:pPr>
        <w:rPr>
          <w:sz w:val="21"/>
          <w:szCs w:val="18"/>
        </w:rPr>
      </w:pPr>
      <w:r w:rsidRPr="00CC77B8">
        <w:rPr>
          <w:sz w:val="21"/>
          <w:szCs w:val="18"/>
        </w:rPr>
        <w:t>(i.e., 0 1 2 4 5 6 7 might become 4 5 6 7 0 1 2).</w:t>
      </w:r>
    </w:p>
    <w:p w:rsidR="008B4BA1" w:rsidRPr="00CC77B8" w:rsidRDefault="00CA3D4B">
      <w:pPr>
        <w:rPr>
          <w:sz w:val="21"/>
          <w:szCs w:val="18"/>
        </w:rPr>
      </w:pPr>
      <w:r w:rsidRPr="00CC77B8">
        <w:rPr>
          <w:sz w:val="21"/>
          <w:szCs w:val="18"/>
        </w:rPr>
        <w:t>Write a function to determine if a given target is in the array.</w:t>
      </w:r>
    </w:p>
    <w:p w:rsidR="008B4BA1" w:rsidRPr="00CC77B8" w:rsidRDefault="00CA3D4B">
      <w:pPr>
        <w:rPr>
          <w:sz w:val="21"/>
          <w:szCs w:val="18"/>
        </w:rPr>
      </w:pPr>
      <w:r w:rsidRPr="00CC77B8">
        <w:rPr>
          <w:sz w:val="21"/>
          <w:szCs w:val="18"/>
        </w:rPr>
        <w:t>The array may contain duplicates.'</w:t>
      </w:r>
    </w:p>
    <w:p w:rsidR="008B4BA1" w:rsidRPr="00CC77B8" w:rsidRDefault="00CA3D4B">
      <w:pPr>
        <w:pStyle w:val="1"/>
        <w:rPr>
          <w:sz w:val="21"/>
          <w:szCs w:val="18"/>
        </w:rPr>
      </w:pPr>
      <w:r w:rsidRPr="00CC77B8">
        <w:rPr>
          <w:sz w:val="21"/>
          <w:szCs w:val="18"/>
        </w:rPr>
        <w:t>82,Remove Duplicates from Sorted List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sorted linked list, delete all nodes that have duplicate numbers, leaving only distinct numbers from the original list.</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1-&gt;2-&gt;3-&gt;3-&gt;4-&gt;4-&gt;5, return 1-&gt;2-&gt;5.</w:t>
      </w:r>
    </w:p>
    <w:p w:rsidR="008B4BA1" w:rsidRPr="00CC77B8" w:rsidRDefault="00CA3D4B">
      <w:pPr>
        <w:rPr>
          <w:sz w:val="21"/>
          <w:szCs w:val="18"/>
        </w:rPr>
      </w:pPr>
      <w:r w:rsidRPr="00CC77B8">
        <w:rPr>
          <w:sz w:val="21"/>
          <w:szCs w:val="18"/>
        </w:rPr>
        <w:t>Given 1-&gt;1-&gt;1-&gt;2-&gt;3, return 2-&gt;3.</w:t>
      </w:r>
    </w:p>
    <w:p w:rsidR="008B4BA1" w:rsidRPr="00CC77B8" w:rsidRDefault="00CA3D4B">
      <w:pPr>
        <w:pStyle w:val="1"/>
        <w:rPr>
          <w:sz w:val="21"/>
          <w:szCs w:val="18"/>
        </w:rPr>
      </w:pPr>
      <w:r w:rsidRPr="00CC77B8">
        <w:rPr>
          <w:sz w:val="21"/>
          <w:szCs w:val="18"/>
        </w:rPr>
        <w:t>83,Remove Duplicates from Sorted List:</w:t>
      </w:r>
    </w:p>
    <w:p w:rsidR="008B4BA1" w:rsidRPr="00CC77B8" w:rsidRDefault="008B4BA1">
      <w:pPr>
        <w:rPr>
          <w:sz w:val="21"/>
          <w:szCs w:val="18"/>
        </w:rPr>
      </w:pPr>
    </w:p>
    <w:p w:rsidR="008B4BA1" w:rsidRPr="00CC77B8" w:rsidRDefault="00CA3D4B">
      <w:pPr>
        <w:rPr>
          <w:sz w:val="21"/>
          <w:szCs w:val="18"/>
        </w:rPr>
      </w:pPr>
      <w:r w:rsidRPr="00CC77B8">
        <w:rPr>
          <w:sz w:val="21"/>
          <w:szCs w:val="18"/>
        </w:rPr>
        <w:t>Given a sorted linked list, delete all duplicates such that each element appear only once.</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1-&gt;1-&gt;2, return 1-&gt;2.</w:t>
      </w:r>
    </w:p>
    <w:p w:rsidR="008B4BA1" w:rsidRPr="00CC77B8" w:rsidRDefault="00CA3D4B">
      <w:pPr>
        <w:rPr>
          <w:sz w:val="21"/>
          <w:szCs w:val="18"/>
        </w:rPr>
      </w:pPr>
      <w:r w:rsidRPr="00CC77B8">
        <w:rPr>
          <w:sz w:val="21"/>
          <w:szCs w:val="18"/>
        </w:rPr>
        <w:t>Given 1-&gt;1-&gt;2-&gt;3-&gt;3, return 1-&gt;2-&gt;3.</w:t>
      </w:r>
    </w:p>
    <w:p w:rsidR="008B4BA1" w:rsidRPr="00CC77B8" w:rsidRDefault="00CA3D4B">
      <w:pPr>
        <w:pStyle w:val="1"/>
        <w:rPr>
          <w:sz w:val="21"/>
          <w:szCs w:val="18"/>
        </w:rPr>
      </w:pPr>
      <w:r w:rsidRPr="00CC77B8">
        <w:rPr>
          <w:sz w:val="21"/>
          <w:szCs w:val="18"/>
        </w:rPr>
        <w:t>84,Largest Rectangle in Histogram:</w:t>
      </w:r>
    </w:p>
    <w:p w:rsidR="008B4BA1" w:rsidRPr="00CC77B8" w:rsidRDefault="008B4BA1">
      <w:pPr>
        <w:rPr>
          <w:sz w:val="21"/>
          <w:szCs w:val="18"/>
        </w:rPr>
      </w:pPr>
    </w:p>
    <w:p w:rsidR="008B4BA1" w:rsidRPr="00CC77B8" w:rsidRDefault="00CA3D4B">
      <w:pPr>
        <w:rPr>
          <w:sz w:val="21"/>
          <w:szCs w:val="18"/>
        </w:rPr>
      </w:pPr>
      <w:r w:rsidRPr="00CC77B8">
        <w:rPr>
          <w:sz w:val="21"/>
          <w:szCs w:val="18"/>
        </w:rPr>
        <w:t>Given n non-negative integers representing the histogram's bar height where the width of each bar is 1, find the area of largest rectangle in the histogram.</w:t>
      </w:r>
    </w:p>
    <w:p w:rsidR="008B4BA1" w:rsidRPr="00CC77B8" w:rsidRDefault="00CA3D4B">
      <w:pPr>
        <w:rPr>
          <w:sz w:val="21"/>
          <w:szCs w:val="18"/>
        </w:rPr>
      </w:pPr>
      <w:r w:rsidRPr="00CC77B8">
        <w:rPr>
          <w:sz w:val="21"/>
          <w:szCs w:val="18"/>
        </w:rPr>
        <w:t>Above is a histogram where width of each bar is 1, given height = [2,1,5,6,2,3].</w:t>
      </w:r>
    </w:p>
    <w:p w:rsidR="008B4BA1" w:rsidRPr="00CC77B8" w:rsidRDefault="00CA3D4B">
      <w:pPr>
        <w:rPr>
          <w:sz w:val="21"/>
          <w:szCs w:val="18"/>
        </w:rPr>
      </w:pPr>
      <w:r w:rsidRPr="00CC77B8">
        <w:rPr>
          <w:sz w:val="21"/>
          <w:szCs w:val="18"/>
        </w:rPr>
        <w:lastRenderedPageBreak/>
        <w:t>The largest rectangle is shown in the shaded area, which has area = 10 unit.</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heights = [2,1,5,6,2,3],</w:t>
      </w:r>
    </w:p>
    <w:p w:rsidR="008B4BA1" w:rsidRPr="00CC77B8" w:rsidRDefault="00CA3D4B">
      <w:pPr>
        <w:rPr>
          <w:sz w:val="21"/>
          <w:szCs w:val="18"/>
        </w:rPr>
      </w:pPr>
      <w:r w:rsidRPr="00CC77B8">
        <w:rPr>
          <w:sz w:val="21"/>
          <w:szCs w:val="18"/>
        </w:rPr>
        <w:t>return 10.</w:t>
      </w:r>
    </w:p>
    <w:p w:rsidR="008B4BA1" w:rsidRPr="00CC77B8" w:rsidRDefault="00CA3D4B">
      <w:pPr>
        <w:pStyle w:val="1"/>
        <w:rPr>
          <w:sz w:val="21"/>
          <w:szCs w:val="18"/>
        </w:rPr>
      </w:pPr>
      <w:r w:rsidRPr="00CC77B8">
        <w:rPr>
          <w:sz w:val="21"/>
          <w:szCs w:val="18"/>
        </w:rPr>
        <w:t>85,Maximal Rectangle:</w:t>
      </w:r>
    </w:p>
    <w:p w:rsidR="008B4BA1" w:rsidRPr="00CC77B8" w:rsidRDefault="008B4BA1">
      <w:pPr>
        <w:rPr>
          <w:sz w:val="21"/>
          <w:szCs w:val="18"/>
        </w:rPr>
      </w:pPr>
    </w:p>
    <w:p w:rsidR="008B4BA1" w:rsidRPr="00CC77B8" w:rsidRDefault="00CA3D4B">
      <w:pPr>
        <w:rPr>
          <w:sz w:val="21"/>
          <w:szCs w:val="18"/>
        </w:rPr>
      </w:pPr>
      <w:r w:rsidRPr="00CC77B8">
        <w:rPr>
          <w:sz w:val="21"/>
          <w:szCs w:val="18"/>
        </w:rPr>
        <w:t>Given a 2D binary matrix filled with 0's and 1's, find the largest rectangle containing only 1's and return its area.</w:t>
      </w:r>
    </w:p>
    <w:p w:rsidR="008B4BA1" w:rsidRPr="00CC77B8" w:rsidRDefault="00CA3D4B">
      <w:pPr>
        <w:rPr>
          <w:sz w:val="21"/>
          <w:szCs w:val="18"/>
        </w:rPr>
      </w:pPr>
      <w:r w:rsidRPr="00CC77B8">
        <w:rPr>
          <w:sz w:val="21"/>
          <w:szCs w:val="18"/>
        </w:rPr>
        <w:t>For example, given the following matrix:</w:t>
      </w:r>
    </w:p>
    <w:p w:rsidR="008B4BA1" w:rsidRPr="00CC77B8" w:rsidRDefault="00CA3D4B">
      <w:pPr>
        <w:rPr>
          <w:sz w:val="21"/>
          <w:szCs w:val="18"/>
        </w:rPr>
      </w:pPr>
      <w:r w:rsidRPr="00CC77B8">
        <w:rPr>
          <w:sz w:val="21"/>
          <w:szCs w:val="18"/>
        </w:rPr>
        <w:t>1 0 1 0 0</w:t>
      </w:r>
    </w:p>
    <w:p w:rsidR="008B4BA1" w:rsidRPr="00CC77B8" w:rsidRDefault="00CA3D4B">
      <w:pPr>
        <w:rPr>
          <w:sz w:val="21"/>
          <w:szCs w:val="18"/>
        </w:rPr>
      </w:pPr>
      <w:r w:rsidRPr="00CC77B8">
        <w:rPr>
          <w:sz w:val="21"/>
          <w:szCs w:val="18"/>
        </w:rPr>
        <w:t>1 0 1 1 1</w:t>
      </w:r>
    </w:p>
    <w:p w:rsidR="008B4BA1" w:rsidRPr="00CC77B8" w:rsidRDefault="00CA3D4B">
      <w:pPr>
        <w:rPr>
          <w:sz w:val="21"/>
          <w:szCs w:val="18"/>
        </w:rPr>
      </w:pPr>
      <w:r w:rsidRPr="00CC77B8">
        <w:rPr>
          <w:sz w:val="21"/>
          <w:szCs w:val="18"/>
        </w:rPr>
        <w:t>1 1 1 1 1</w:t>
      </w:r>
    </w:p>
    <w:p w:rsidR="008B4BA1" w:rsidRPr="00CC77B8" w:rsidRDefault="00CA3D4B">
      <w:pPr>
        <w:rPr>
          <w:sz w:val="21"/>
          <w:szCs w:val="18"/>
        </w:rPr>
      </w:pPr>
      <w:r w:rsidRPr="00CC77B8">
        <w:rPr>
          <w:sz w:val="21"/>
          <w:szCs w:val="18"/>
        </w:rPr>
        <w:t>1 0 0 1 0</w:t>
      </w:r>
    </w:p>
    <w:p w:rsidR="008B4BA1" w:rsidRPr="00CC77B8" w:rsidRDefault="00CA3D4B">
      <w:pPr>
        <w:rPr>
          <w:sz w:val="21"/>
          <w:szCs w:val="18"/>
        </w:rPr>
      </w:pPr>
      <w:r w:rsidRPr="00CC77B8">
        <w:rPr>
          <w:sz w:val="21"/>
          <w:szCs w:val="18"/>
        </w:rPr>
        <w:t>Return 6.</w:t>
      </w:r>
    </w:p>
    <w:p w:rsidR="008B4BA1" w:rsidRPr="00CC77B8" w:rsidRDefault="00CA3D4B">
      <w:pPr>
        <w:pStyle w:val="1"/>
        <w:rPr>
          <w:sz w:val="21"/>
          <w:szCs w:val="18"/>
        </w:rPr>
      </w:pPr>
      <w:r w:rsidRPr="00CC77B8">
        <w:rPr>
          <w:sz w:val="21"/>
          <w:szCs w:val="18"/>
        </w:rPr>
        <w:t>86,Partition List:</w:t>
      </w:r>
    </w:p>
    <w:p w:rsidR="008B4BA1" w:rsidRPr="00CC77B8" w:rsidRDefault="008B4BA1">
      <w:pPr>
        <w:rPr>
          <w:sz w:val="21"/>
          <w:szCs w:val="18"/>
        </w:rPr>
      </w:pPr>
    </w:p>
    <w:p w:rsidR="008B4BA1" w:rsidRPr="00CC77B8" w:rsidRDefault="00CA3D4B">
      <w:pPr>
        <w:rPr>
          <w:sz w:val="21"/>
          <w:szCs w:val="18"/>
        </w:rPr>
      </w:pPr>
      <w:r w:rsidRPr="00CC77B8">
        <w:rPr>
          <w:sz w:val="21"/>
          <w:szCs w:val="18"/>
        </w:rPr>
        <w:t>Given a linked list and a value x, partition it such that all nodes less than x come before nodes greater than or equal to x.</w:t>
      </w:r>
    </w:p>
    <w:p w:rsidR="008B4BA1" w:rsidRPr="00CC77B8" w:rsidRDefault="00CA3D4B">
      <w:pPr>
        <w:rPr>
          <w:sz w:val="21"/>
          <w:szCs w:val="18"/>
        </w:rPr>
      </w:pPr>
      <w:r w:rsidRPr="00CC77B8">
        <w:rPr>
          <w:sz w:val="21"/>
          <w:szCs w:val="18"/>
        </w:rPr>
        <w:t>You should preserve the original relative order of the nodes in each of the two partitions.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1-&gt;4-&gt;3-&gt;2-&gt;5-&gt;2 and x = 3,</w:t>
      </w:r>
    </w:p>
    <w:p w:rsidR="008B4BA1" w:rsidRPr="00CC77B8" w:rsidRDefault="00CA3D4B">
      <w:pPr>
        <w:rPr>
          <w:sz w:val="21"/>
          <w:szCs w:val="18"/>
        </w:rPr>
      </w:pPr>
      <w:r w:rsidRPr="00CC77B8">
        <w:rPr>
          <w:sz w:val="21"/>
          <w:szCs w:val="18"/>
        </w:rPr>
        <w:t>return 1-&gt;2-&gt;2-&gt;4-&gt;3-&gt;5.</w:t>
      </w:r>
    </w:p>
    <w:p w:rsidR="008B4BA1" w:rsidRPr="00CC77B8" w:rsidRDefault="00CA3D4B">
      <w:pPr>
        <w:pStyle w:val="1"/>
        <w:rPr>
          <w:sz w:val="21"/>
          <w:szCs w:val="18"/>
        </w:rPr>
      </w:pPr>
      <w:r w:rsidRPr="00CC77B8">
        <w:rPr>
          <w:sz w:val="21"/>
          <w:szCs w:val="18"/>
        </w:rPr>
        <w:t>87,Scramble String:</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s1, we may represent it as a binary tree by partitioning it to two non-empty substrings recursively.</w:t>
      </w:r>
    </w:p>
    <w:p w:rsidR="008B4BA1" w:rsidRPr="00CC77B8" w:rsidRDefault="00CA3D4B">
      <w:pPr>
        <w:rPr>
          <w:sz w:val="21"/>
          <w:szCs w:val="18"/>
        </w:rPr>
      </w:pPr>
      <w:r w:rsidRPr="00CC77B8">
        <w:rPr>
          <w:sz w:val="21"/>
          <w:szCs w:val="18"/>
        </w:rPr>
        <w:t>Below is one possible representation of s1 = "great":</w:t>
      </w:r>
    </w:p>
    <w:p w:rsidR="008B4BA1" w:rsidRPr="00CC77B8" w:rsidRDefault="00CA3D4B">
      <w:pPr>
        <w:rPr>
          <w:sz w:val="21"/>
          <w:szCs w:val="18"/>
        </w:rPr>
      </w:pPr>
      <w:r w:rsidRPr="00CC77B8">
        <w:rPr>
          <w:sz w:val="21"/>
          <w:szCs w:val="18"/>
        </w:rPr>
        <w:lastRenderedPageBreak/>
        <w:t>great</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gr    eat</w:t>
      </w:r>
    </w:p>
    <w:p w:rsidR="008B4BA1" w:rsidRPr="00CC77B8" w:rsidRDefault="00CA3D4B">
      <w:pPr>
        <w:rPr>
          <w:sz w:val="21"/>
          <w:szCs w:val="18"/>
        </w:rPr>
      </w:pPr>
      <w:r w:rsidRPr="00CC77B8">
        <w:rPr>
          <w:sz w:val="21"/>
          <w:szCs w:val="18"/>
        </w:rPr>
        <w:t>/ \    /  \</w:t>
      </w:r>
    </w:p>
    <w:p w:rsidR="008B4BA1" w:rsidRPr="00CC77B8" w:rsidRDefault="00CA3D4B">
      <w:pPr>
        <w:rPr>
          <w:sz w:val="21"/>
          <w:szCs w:val="18"/>
        </w:rPr>
      </w:pPr>
      <w:r w:rsidRPr="00CC77B8">
        <w:rPr>
          <w:sz w:val="21"/>
          <w:szCs w:val="18"/>
        </w:rPr>
        <w:t>g   r  e   at</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a   t</w:t>
      </w:r>
    </w:p>
    <w:p w:rsidR="008B4BA1" w:rsidRPr="00CC77B8" w:rsidRDefault="00CA3D4B">
      <w:pPr>
        <w:rPr>
          <w:sz w:val="21"/>
          <w:szCs w:val="18"/>
        </w:rPr>
      </w:pPr>
      <w:r w:rsidRPr="00CC77B8">
        <w:rPr>
          <w:sz w:val="21"/>
          <w:szCs w:val="18"/>
        </w:rPr>
        <w:t>To scramble the string, we may choose any non-leaf node and swap its two children.</w:t>
      </w:r>
    </w:p>
    <w:p w:rsidR="008B4BA1" w:rsidRPr="00CC77B8" w:rsidRDefault="00CA3D4B">
      <w:pPr>
        <w:rPr>
          <w:sz w:val="21"/>
          <w:szCs w:val="18"/>
        </w:rPr>
      </w:pPr>
      <w:r w:rsidRPr="00CC77B8">
        <w:rPr>
          <w:sz w:val="21"/>
          <w:szCs w:val="18"/>
        </w:rPr>
        <w:t>For example, if we choose the node "gr" and swap its two children, it produces a scrambled string "rgeat".</w:t>
      </w:r>
    </w:p>
    <w:p w:rsidR="008B4BA1" w:rsidRPr="00CC77B8" w:rsidRDefault="00CA3D4B">
      <w:pPr>
        <w:rPr>
          <w:sz w:val="21"/>
          <w:szCs w:val="18"/>
        </w:rPr>
      </w:pPr>
      <w:r w:rsidRPr="00CC77B8">
        <w:rPr>
          <w:sz w:val="21"/>
          <w:szCs w:val="18"/>
        </w:rPr>
        <w:t>rgeat</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rg    eat</w:t>
      </w:r>
    </w:p>
    <w:p w:rsidR="008B4BA1" w:rsidRPr="00CC77B8" w:rsidRDefault="00CA3D4B">
      <w:pPr>
        <w:rPr>
          <w:sz w:val="21"/>
          <w:szCs w:val="18"/>
        </w:rPr>
      </w:pPr>
      <w:r w:rsidRPr="00CC77B8">
        <w:rPr>
          <w:sz w:val="21"/>
          <w:szCs w:val="18"/>
        </w:rPr>
        <w:t>/ \    /  \</w:t>
      </w:r>
    </w:p>
    <w:p w:rsidR="008B4BA1" w:rsidRPr="00CC77B8" w:rsidRDefault="00CA3D4B">
      <w:pPr>
        <w:rPr>
          <w:sz w:val="21"/>
          <w:szCs w:val="18"/>
        </w:rPr>
      </w:pPr>
      <w:r w:rsidRPr="00CC77B8">
        <w:rPr>
          <w:sz w:val="21"/>
          <w:szCs w:val="18"/>
        </w:rPr>
        <w:t>r   g  e   at</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a   t</w:t>
      </w:r>
    </w:p>
    <w:p w:rsidR="008B4BA1" w:rsidRPr="00CC77B8" w:rsidRDefault="00CA3D4B">
      <w:pPr>
        <w:rPr>
          <w:sz w:val="21"/>
          <w:szCs w:val="18"/>
        </w:rPr>
      </w:pPr>
      <w:r w:rsidRPr="00CC77B8">
        <w:rPr>
          <w:sz w:val="21"/>
          <w:szCs w:val="18"/>
        </w:rPr>
        <w:t>We say that "rgeat" is a scrambled string of "great".</w:t>
      </w:r>
    </w:p>
    <w:p w:rsidR="008B4BA1" w:rsidRPr="00CC77B8" w:rsidRDefault="00CA3D4B">
      <w:pPr>
        <w:rPr>
          <w:sz w:val="21"/>
          <w:szCs w:val="18"/>
        </w:rPr>
      </w:pPr>
      <w:r w:rsidRPr="00CC77B8">
        <w:rPr>
          <w:sz w:val="21"/>
          <w:szCs w:val="18"/>
        </w:rPr>
        <w:t>Similarly, if we continue to swap the children of nodes "eat" and "at", it produces a scrambled string "rgtae".</w:t>
      </w:r>
    </w:p>
    <w:p w:rsidR="008B4BA1" w:rsidRPr="00CC77B8" w:rsidRDefault="00CA3D4B">
      <w:pPr>
        <w:rPr>
          <w:sz w:val="21"/>
          <w:szCs w:val="18"/>
        </w:rPr>
      </w:pPr>
      <w:r w:rsidRPr="00CC77B8">
        <w:rPr>
          <w:sz w:val="21"/>
          <w:szCs w:val="18"/>
        </w:rPr>
        <w:t>rgtae</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rg    tae</w:t>
      </w:r>
    </w:p>
    <w:p w:rsidR="008B4BA1" w:rsidRPr="00CC77B8" w:rsidRDefault="00CA3D4B">
      <w:pPr>
        <w:rPr>
          <w:sz w:val="21"/>
          <w:szCs w:val="18"/>
        </w:rPr>
      </w:pPr>
      <w:r w:rsidRPr="00CC77B8">
        <w:rPr>
          <w:sz w:val="21"/>
          <w:szCs w:val="18"/>
        </w:rPr>
        <w:t>/ \    /  \</w:t>
      </w:r>
    </w:p>
    <w:p w:rsidR="008B4BA1" w:rsidRPr="00CC77B8" w:rsidRDefault="00CA3D4B">
      <w:pPr>
        <w:rPr>
          <w:sz w:val="21"/>
          <w:szCs w:val="18"/>
        </w:rPr>
      </w:pPr>
      <w:r w:rsidRPr="00CC77B8">
        <w:rPr>
          <w:sz w:val="21"/>
          <w:szCs w:val="18"/>
        </w:rPr>
        <w:t>r   g  ta  e</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t   a</w:t>
      </w:r>
    </w:p>
    <w:p w:rsidR="008B4BA1" w:rsidRPr="00CC77B8" w:rsidRDefault="00CA3D4B">
      <w:pPr>
        <w:rPr>
          <w:sz w:val="21"/>
          <w:szCs w:val="18"/>
        </w:rPr>
      </w:pPr>
      <w:r w:rsidRPr="00CC77B8">
        <w:rPr>
          <w:sz w:val="21"/>
          <w:szCs w:val="18"/>
        </w:rPr>
        <w:t>We say that "rgtae" is a scrambled string of "great".</w:t>
      </w:r>
    </w:p>
    <w:p w:rsidR="008B4BA1" w:rsidRPr="00CC77B8" w:rsidRDefault="00CA3D4B">
      <w:pPr>
        <w:rPr>
          <w:sz w:val="21"/>
          <w:szCs w:val="18"/>
        </w:rPr>
      </w:pPr>
      <w:r w:rsidRPr="00CC77B8">
        <w:rPr>
          <w:sz w:val="21"/>
          <w:szCs w:val="18"/>
        </w:rPr>
        <w:lastRenderedPageBreak/>
        <w:t>Given two strings s1 and s2 of the same length, determine if s2 is a scrambled string of s1.</w:t>
      </w:r>
    </w:p>
    <w:p w:rsidR="008B4BA1" w:rsidRPr="00CC77B8" w:rsidRDefault="00CA3D4B">
      <w:pPr>
        <w:pStyle w:val="1"/>
        <w:rPr>
          <w:sz w:val="21"/>
          <w:szCs w:val="18"/>
        </w:rPr>
      </w:pPr>
      <w:r w:rsidRPr="00CC77B8">
        <w:rPr>
          <w:sz w:val="21"/>
          <w:szCs w:val="18"/>
        </w:rPr>
        <w:t>88,Merge Sorted Array:</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sorted integer arrays nums1 and nums2, merge nums2 into nums1 as one sorted array.</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that nums1 has enough space (size that is greater or equal to m + n) to hold additional elements from nums2. The number of elements initialized in nums1 and nums2 are m and n respectively.</w:t>
      </w:r>
    </w:p>
    <w:p w:rsidR="008B4BA1" w:rsidRPr="00CC77B8" w:rsidRDefault="00CA3D4B">
      <w:pPr>
        <w:pStyle w:val="1"/>
        <w:rPr>
          <w:sz w:val="21"/>
          <w:szCs w:val="18"/>
        </w:rPr>
      </w:pPr>
      <w:r w:rsidRPr="00CC77B8">
        <w:rPr>
          <w:sz w:val="21"/>
          <w:szCs w:val="18"/>
        </w:rPr>
        <w:t>89,Gray Code:</w:t>
      </w:r>
    </w:p>
    <w:p w:rsidR="008B4BA1" w:rsidRPr="00CC77B8" w:rsidRDefault="008B4BA1">
      <w:pPr>
        <w:rPr>
          <w:sz w:val="21"/>
          <w:szCs w:val="18"/>
        </w:rPr>
      </w:pPr>
    </w:p>
    <w:p w:rsidR="008B4BA1" w:rsidRPr="00CC77B8" w:rsidRDefault="00CA3D4B">
      <w:pPr>
        <w:rPr>
          <w:sz w:val="21"/>
          <w:szCs w:val="18"/>
        </w:rPr>
      </w:pPr>
      <w:r w:rsidRPr="00CC77B8">
        <w:rPr>
          <w:sz w:val="21"/>
          <w:szCs w:val="18"/>
        </w:rPr>
        <w:t>The gray code is a binary numeral system where two successive values differ in only one bit.</w:t>
      </w:r>
    </w:p>
    <w:p w:rsidR="008B4BA1" w:rsidRPr="00CC77B8" w:rsidRDefault="00CA3D4B">
      <w:pPr>
        <w:rPr>
          <w:sz w:val="21"/>
          <w:szCs w:val="18"/>
        </w:rPr>
      </w:pPr>
      <w:r w:rsidRPr="00CC77B8">
        <w:rPr>
          <w:sz w:val="21"/>
          <w:szCs w:val="18"/>
        </w:rPr>
        <w:t>Given a non-negative integer n representing the total number of bits in the code, print the sequence of gray code. A gray code sequence must begin with 0.</w:t>
      </w:r>
    </w:p>
    <w:p w:rsidR="008B4BA1" w:rsidRPr="00CC77B8" w:rsidRDefault="00CA3D4B">
      <w:pPr>
        <w:rPr>
          <w:sz w:val="21"/>
          <w:szCs w:val="18"/>
        </w:rPr>
      </w:pPr>
      <w:r w:rsidRPr="00CC77B8">
        <w:rPr>
          <w:sz w:val="21"/>
          <w:szCs w:val="18"/>
        </w:rPr>
        <w:t>For example, given n = 2, return [0,1,3,2]. Its gray code sequence is:</w:t>
      </w:r>
    </w:p>
    <w:p w:rsidR="008B4BA1" w:rsidRPr="00CC77B8" w:rsidRDefault="00CA3D4B">
      <w:pPr>
        <w:rPr>
          <w:sz w:val="21"/>
          <w:szCs w:val="18"/>
        </w:rPr>
      </w:pPr>
      <w:r w:rsidRPr="00CC77B8">
        <w:rPr>
          <w:sz w:val="21"/>
          <w:szCs w:val="18"/>
        </w:rPr>
        <w:t>00 - 0</w:t>
      </w:r>
    </w:p>
    <w:p w:rsidR="008B4BA1" w:rsidRPr="00CC77B8" w:rsidRDefault="00CA3D4B">
      <w:pPr>
        <w:rPr>
          <w:sz w:val="21"/>
          <w:szCs w:val="18"/>
        </w:rPr>
      </w:pPr>
      <w:r w:rsidRPr="00CC77B8">
        <w:rPr>
          <w:sz w:val="21"/>
          <w:szCs w:val="18"/>
        </w:rPr>
        <w:t>01 - 1</w:t>
      </w:r>
    </w:p>
    <w:p w:rsidR="008B4BA1" w:rsidRPr="00CC77B8" w:rsidRDefault="00CA3D4B">
      <w:pPr>
        <w:rPr>
          <w:sz w:val="21"/>
          <w:szCs w:val="18"/>
        </w:rPr>
      </w:pPr>
      <w:r w:rsidRPr="00CC77B8">
        <w:rPr>
          <w:sz w:val="21"/>
          <w:szCs w:val="18"/>
        </w:rPr>
        <w:t>11 - 3</w:t>
      </w:r>
    </w:p>
    <w:p w:rsidR="008B4BA1" w:rsidRPr="00CC77B8" w:rsidRDefault="00CA3D4B">
      <w:pPr>
        <w:rPr>
          <w:sz w:val="21"/>
          <w:szCs w:val="18"/>
        </w:rPr>
      </w:pPr>
      <w:r w:rsidRPr="00CC77B8">
        <w:rPr>
          <w:sz w:val="21"/>
          <w:szCs w:val="18"/>
        </w:rPr>
        <w:t>10 - 2</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For a given n, a gray code sequence is not uniquely defined.</w:t>
      </w:r>
    </w:p>
    <w:p w:rsidR="008B4BA1" w:rsidRPr="00CC77B8" w:rsidRDefault="00CA3D4B">
      <w:pPr>
        <w:rPr>
          <w:sz w:val="21"/>
          <w:szCs w:val="18"/>
        </w:rPr>
      </w:pPr>
      <w:r w:rsidRPr="00CC77B8">
        <w:rPr>
          <w:sz w:val="21"/>
          <w:szCs w:val="18"/>
        </w:rPr>
        <w:t>For example, [0,2,3,1] is also a valid gray code sequence according to the above definition.</w:t>
      </w:r>
    </w:p>
    <w:p w:rsidR="008B4BA1" w:rsidRPr="00CC77B8" w:rsidRDefault="00CA3D4B">
      <w:pPr>
        <w:rPr>
          <w:sz w:val="21"/>
          <w:szCs w:val="18"/>
        </w:rPr>
      </w:pPr>
      <w:r w:rsidRPr="00CC77B8">
        <w:rPr>
          <w:sz w:val="21"/>
          <w:szCs w:val="18"/>
        </w:rPr>
        <w:t>For now, the judge is able to judge based on one instance of gray code sequence. Sorry about that.</w:t>
      </w:r>
    </w:p>
    <w:p w:rsidR="008B4BA1" w:rsidRPr="00CC77B8" w:rsidRDefault="00CA3D4B">
      <w:pPr>
        <w:pStyle w:val="1"/>
        <w:rPr>
          <w:sz w:val="21"/>
          <w:szCs w:val="18"/>
        </w:rPr>
      </w:pPr>
      <w:r w:rsidRPr="00CC77B8">
        <w:rPr>
          <w:sz w:val="21"/>
          <w:szCs w:val="18"/>
        </w:rPr>
        <w:t>90,Subsets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collection of integers that might contain duplicates, nums, return all possible subsets.</w:t>
      </w:r>
    </w:p>
    <w:p w:rsidR="008B4BA1" w:rsidRPr="00CC77B8" w:rsidRDefault="00CA3D4B">
      <w:pPr>
        <w:rPr>
          <w:sz w:val="21"/>
          <w:szCs w:val="18"/>
        </w:rPr>
      </w:pPr>
      <w:r w:rsidRPr="00CC77B8">
        <w:rPr>
          <w:b/>
          <w:sz w:val="21"/>
          <w:szCs w:val="18"/>
        </w:rPr>
        <w:t>Note: The solution set must not contain duplicate subsets.</w:t>
      </w:r>
    </w:p>
    <w:p w:rsidR="008B4BA1" w:rsidRPr="00CC77B8" w:rsidRDefault="00CA3D4B">
      <w:pPr>
        <w:rPr>
          <w:sz w:val="21"/>
          <w:szCs w:val="18"/>
        </w:rPr>
      </w:pPr>
      <w:r w:rsidRPr="00CC77B8">
        <w:rPr>
          <w:sz w:val="21"/>
          <w:szCs w:val="18"/>
        </w:rPr>
        <w:lastRenderedPageBreak/>
        <w:t>For example,</w:t>
      </w:r>
    </w:p>
    <w:p w:rsidR="008B4BA1" w:rsidRPr="00CC77B8" w:rsidRDefault="00CA3D4B">
      <w:pPr>
        <w:rPr>
          <w:sz w:val="21"/>
          <w:szCs w:val="18"/>
        </w:rPr>
      </w:pPr>
      <w:r w:rsidRPr="00CC77B8">
        <w:rPr>
          <w:sz w:val="21"/>
          <w:szCs w:val="18"/>
        </w:rPr>
        <w:t>If nums = [1,2,2], a solution is: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[1,2,2],</w:t>
      </w:r>
    </w:p>
    <w:p w:rsidR="008B4BA1" w:rsidRPr="00CC77B8" w:rsidRDefault="00CA3D4B">
      <w:pPr>
        <w:rPr>
          <w:sz w:val="21"/>
          <w:szCs w:val="18"/>
        </w:rPr>
      </w:pPr>
      <w:r w:rsidRPr="00CC77B8">
        <w:rPr>
          <w:sz w:val="21"/>
          <w:szCs w:val="18"/>
        </w:rPr>
        <w:t>[2,2],</w:t>
      </w:r>
    </w:p>
    <w:p w:rsidR="008B4BA1" w:rsidRPr="00CC77B8" w:rsidRDefault="00CA3D4B">
      <w:pPr>
        <w:rPr>
          <w:sz w:val="21"/>
          <w:szCs w:val="18"/>
        </w:rPr>
      </w:pPr>
      <w:r w:rsidRPr="00CC77B8">
        <w:rPr>
          <w:sz w:val="21"/>
          <w:szCs w:val="18"/>
        </w:rPr>
        <w:t>[1,2],</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91,Decode Ways:</w:t>
      </w:r>
    </w:p>
    <w:p w:rsidR="008B4BA1" w:rsidRPr="00CC77B8" w:rsidRDefault="008B4BA1">
      <w:pPr>
        <w:rPr>
          <w:sz w:val="21"/>
          <w:szCs w:val="18"/>
        </w:rPr>
      </w:pPr>
    </w:p>
    <w:p w:rsidR="008B4BA1" w:rsidRPr="00CC77B8" w:rsidRDefault="00CA3D4B">
      <w:pPr>
        <w:rPr>
          <w:sz w:val="21"/>
          <w:szCs w:val="18"/>
        </w:rPr>
      </w:pPr>
      <w:r w:rsidRPr="00CC77B8">
        <w:rPr>
          <w:sz w:val="21"/>
          <w:szCs w:val="18"/>
        </w:rPr>
        <w:t>A message containing letters from A-Z is being encoded to numbers using the following mapping:</w:t>
      </w:r>
    </w:p>
    <w:p w:rsidR="008B4BA1" w:rsidRPr="00CC77B8" w:rsidRDefault="00CA3D4B">
      <w:pPr>
        <w:rPr>
          <w:sz w:val="21"/>
          <w:szCs w:val="18"/>
        </w:rPr>
      </w:pPr>
      <w:r w:rsidRPr="00CC77B8">
        <w:rPr>
          <w:sz w:val="21"/>
          <w:szCs w:val="18"/>
        </w:rPr>
        <w:t>'A' -&gt; 1</w:t>
      </w:r>
    </w:p>
    <w:p w:rsidR="008B4BA1" w:rsidRPr="00CC77B8" w:rsidRDefault="00CA3D4B">
      <w:pPr>
        <w:rPr>
          <w:sz w:val="21"/>
          <w:szCs w:val="18"/>
        </w:rPr>
      </w:pPr>
      <w:r w:rsidRPr="00CC77B8">
        <w:rPr>
          <w:sz w:val="21"/>
          <w:szCs w:val="18"/>
        </w:rPr>
        <w:t>'B' -&gt; 2</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'Z' -&gt; 26</w:t>
      </w:r>
    </w:p>
    <w:p w:rsidR="008B4BA1" w:rsidRPr="00CC77B8" w:rsidRDefault="00CA3D4B">
      <w:pPr>
        <w:rPr>
          <w:sz w:val="21"/>
          <w:szCs w:val="18"/>
        </w:rPr>
      </w:pPr>
      <w:r w:rsidRPr="00CC77B8">
        <w:rPr>
          <w:sz w:val="21"/>
          <w:szCs w:val="18"/>
        </w:rPr>
        <w:t>Given an encoded message containing digits, determine the total number of ways to decode it.</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encoded message "12",</w:t>
      </w:r>
    </w:p>
    <w:p w:rsidR="008B4BA1" w:rsidRPr="00CC77B8" w:rsidRDefault="00CA3D4B">
      <w:pPr>
        <w:rPr>
          <w:sz w:val="21"/>
          <w:szCs w:val="18"/>
        </w:rPr>
      </w:pPr>
      <w:r w:rsidRPr="00CC77B8">
        <w:rPr>
          <w:sz w:val="21"/>
          <w:szCs w:val="18"/>
        </w:rPr>
        <w:t>it could be decoded as "AB" (1 2) or "L" (12).</w:t>
      </w:r>
    </w:p>
    <w:p w:rsidR="008B4BA1" w:rsidRPr="00CC77B8" w:rsidRDefault="00CA3D4B">
      <w:pPr>
        <w:rPr>
          <w:sz w:val="21"/>
          <w:szCs w:val="18"/>
        </w:rPr>
      </w:pPr>
      <w:r w:rsidRPr="00CC77B8">
        <w:rPr>
          <w:sz w:val="21"/>
          <w:szCs w:val="18"/>
        </w:rPr>
        <w:t>The number of ways decoding "12" is 2.</w:t>
      </w:r>
    </w:p>
    <w:p w:rsidR="008B4BA1" w:rsidRPr="00CC77B8" w:rsidRDefault="00CA3D4B">
      <w:pPr>
        <w:pStyle w:val="1"/>
        <w:rPr>
          <w:sz w:val="21"/>
          <w:szCs w:val="18"/>
        </w:rPr>
      </w:pPr>
      <w:r w:rsidRPr="00CC77B8">
        <w:rPr>
          <w:sz w:val="21"/>
          <w:szCs w:val="18"/>
        </w:rPr>
        <w:t>92,Reverse Linked List II:</w:t>
      </w:r>
    </w:p>
    <w:p w:rsidR="008B4BA1" w:rsidRPr="00CC77B8" w:rsidRDefault="008B4BA1">
      <w:pPr>
        <w:rPr>
          <w:sz w:val="21"/>
          <w:szCs w:val="18"/>
        </w:rPr>
      </w:pPr>
    </w:p>
    <w:p w:rsidR="008B4BA1" w:rsidRPr="00CC77B8" w:rsidRDefault="00CA3D4B">
      <w:pPr>
        <w:rPr>
          <w:sz w:val="21"/>
          <w:szCs w:val="18"/>
        </w:rPr>
      </w:pPr>
      <w:r w:rsidRPr="00CC77B8">
        <w:rPr>
          <w:sz w:val="21"/>
          <w:szCs w:val="18"/>
        </w:rPr>
        <w:t>Reverse a linked list from position m to n. Do it in-place and in one-pass.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lastRenderedPageBreak/>
        <w:t>Given 1-&gt;2-&gt;3-&gt;4-&gt;5-&gt;NULL, m = 2 and n = 4,</w:t>
      </w:r>
    </w:p>
    <w:p w:rsidR="008B4BA1" w:rsidRPr="00CC77B8" w:rsidRDefault="00CA3D4B">
      <w:pPr>
        <w:rPr>
          <w:sz w:val="21"/>
          <w:szCs w:val="18"/>
        </w:rPr>
      </w:pPr>
      <w:r w:rsidRPr="00CC77B8">
        <w:rPr>
          <w:sz w:val="21"/>
          <w:szCs w:val="18"/>
        </w:rPr>
        <w:t>return 1-&gt;4-&gt;3-&gt;2-&gt;5-&gt;NULL.</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Given m, n satisfy the following condition:</w:t>
      </w:r>
    </w:p>
    <w:p w:rsidR="008B4BA1" w:rsidRPr="00CC77B8" w:rsidRDefault="00CA3D4B">
      <w:pPr>
        <w:rPr>
          <w:sz w:val="21"/>
          <w:szCs w:val="18"/>
        </w:rPr>
      </w:pPr>
      <w:r w:rsidRPr="00CC77B8">
        <w:rPr>
          <w:sz w:val="21"/>
          <w:szCs w:val="18"/>
        </w:rPr>
        <w:t>1 ? m ? n ? length of list.</w:t>
      </w:r>
    </w:p>
    <w:p w:rsidR="008B4BA1" w:rsidRPr="00CC77B8" w:rsidRDefault="00CA3D4B">
      <w:pPr>
        <w:pStyle w:val="1"/>
        <w:rPr>
          <w:sz w:val="21"/>
          <w:szCs w:val="18"/>
        </w:rPr>
      </w:pPr>
      <w:r w:rsidRPr="00CC77B8">
        <w:rPr>
          <w:sz w:val="21"/>
          <w:szCs w:val="18"/>
        </w:rPr>
        <w:t>93,Restore IP Addresses:</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containing only digits, restore it by returning all possible valid IP address combinations.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"25525511135",</w:t>
      </w:r>
    </w:p>
    <w:p w:rsidR="008B4BA1" w:rsidRPr="00CC77B8" w:rsidRDefault="00CA3D4B">
      <w:pPr>
        <w:rPr>
          <w:sz w:val="21"/>
          <w:szCs w:val="18"/>
        </w:rPr>
      </w:pPr>
      <w:r w:rsidRPr="00CC77B8">
        <w:rPr>
          <w:sz w:val="21"/>
          <w:szCs w:val="18"/>
        </w:rPr>
        <w:t>return ["255.255.11.135", "255.255.111.35"]. (Order does not matter)</w:t>
      </w:r>
    </w:p>
    <w:p w:rsidR="008B4BA1" w:rsidRPr="00CC77B8" w:rsidRDefault="00CA3D4B">
      <w:pPr>
        <w:pStyle w:val="1"/>
        <w:rPr>
          <w:sz w:val="21"/>
          <w:szCs w:val="18"/>
        </w:rPr>
      </w:pPr>
      <w:r w:rsidRPr="00CC77B8">
        <w:rPr>
          <w:sz w:val="21"/>
          <w:szCs w:val="18"/>
        </w:rPr>
        <w:t>94,Binary Tree Inorder Traversal:</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return the inorder traversal of its nodes' values.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binary tree [1,null,2,3],</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return [1,3,2].</w:t>
      </w:r>
    </w:p>
    <w:p w:rsidR="008B4BA1" w:rsidRPr="00CC77B8" w:rsidRDefault="00CA3D4B">
      <w:pPr>
        <w:rPr>
          <w:sz w:val="21"/>
          <w:szCs w:val="18"/>
        </w:rPr>
      </w:pPr>
      <w:r w:rsidRPr="00CC77B8">
        <w:rPr>
          <w:b/>
          <w:sz w:val="21"/>
          <w:szCs w:val="18"/>
        </w:rPr>
        <w:t>Note: Recursive solution is trivial, could you do it iteratively?</w:t>
      </w:r>
    </w:p>
    <w:p w:rsidR="008B4BA1" w:rsidRPr="00CC77B8" w:rsidRDefault="00CA3D4B">
      <w:pPr>
        <w:pStyle w:val="1"/>
        <w:rPr>
          <w:sz w:val="21"/>
          <w:szCs w:val="18"/>
        </w:rPr>
      </w:pPr>
      <w:r w:rsidRPr="00CC77B8">
        <w:rPr>
          <w:sz w:val="21"/>
          <w:szCs w:val="18"/>
        </w:rPr>
        <w:t>95,Unique Binary Search Trees II:</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Given an integer n, generate all structurally unique BST's (binary search trees) that store values 1...n.</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n = 3, your program should return all 5 unique BST's shown below.</w:t>
      </w:r>
    </w:p>
    <w:p w:rsidR="008B4BA1" w:rsidRPr="00CC77B8" w:rsidRDefault="00CA3D4B">
      <w:pPr>
        <w:rPr>
          <w:sz w:val="21"/>
          <w:szCs w:val="18"/>
        </w:rPr>
      </w:pPr>
      <w:r w:rsidRPr="00CC77B8">
        <w:rPr>
          <w:sz w:val="21"/>
          <w:szCs w:val="18"/>
        </w:rPr>
        <w:t>1         3     3      2      1</w:t>
      </w:r>
    </w:p>
    <w:p w:rsidR="008B4BA1" w:rsidRPr="00CC77B8" w:rsidRDefault="00CA3D4B">
      <w:pPr>
        <w:rPr>
          <w:sz w:val="21"/>
          <w:szCs w:val="18"/>
        </w:rPr>
      </w:pPr>
      <w:r w:rsidRPr="00CC77B8">
        <w:rPr>
          <w:sz w:val="21"/>
          <w:szCs w:val="18"/>
        </w:rPr>
        <w:t>\       /     /      / \      \</w:t>
      </w:r>
    </w:p>
    <w:p w:rsidR="008B4BA1" w:rsidRPr="00CC77B8" w:rsidRDefault="00CA3D4B">
      <w:pPr>
        <w:rPr>
          <w:sz w:val="21"/>
          <w:szCs w:val="18"/>
        </w:rPr>
      </w:pPr>
      <w:r w:rsidRPr="00CC77B8">
        <w:rPr>
          <w:sz w:val="21"/>
          <w:szCs w:val="18"/>
        </w:rPr>
        <w:t>3     2     1      1   3      2</w:t>
      </w:r>
    </w:p>
    <w:p w:rsidR="008B4BA1" w:rsidRPr="00CC77B8" w:rsidRDefault="00CA3D4B">
      <w:pPr>
        <w:rPr>
          <w:sz w:val="21"/>
          <w:szCs w:val="18"/>
        </w:rPr>
      </w:pPr>
      <w:r w:rsidRPr="00CC77B8">
        <w:rPr>
          <w:sz w:val="21"/>
          <w:szCs w:val="18"/>
        </w:rPr>
        <w:t>/     /       \                 \</w:t>
      </w:r>
    </w:p>
    <w:p w:rsidR="008B4BA1" w:rsidRPr="00CC77B8" w:rsidRDefault="00CA3D4B">
      <w:pPr>
        <w:rPr>
          <w:sz w:val="21"/>
          <w:szCs w:val="18"/>
        </w:rPr>
      </w:pPr>
      <w:r w:rsidRPr="00CC77B8">
        <w:rPr>
          <w:sz w:val="21"/>
          <w:szCs w:val="18"/>
        </w:rPr>
        <w:t>2     1         2                 3</w:t>
      </w:r>
    </w:p>
    <w:p w:rsidR="008B4BA1" w:rsidRPr="00CC77B8" w:rsidRDefault="00CA3D4B">
      <w:pPr>
        <w:pStyle w:val="1"/>
        <w:rPr>
          <w:sz w:val="21"/>
          <w:szCs w:val="18"/>
        </w:rPr>
      </w:pPr>
      <w:r w:rsidRPr="00CC77B8">
        <w:rPr>
          <w:sz w:val="21"/>
          <w:szCs w:val="18"/>
        </w:rPr>
        <w:t>96,Unique Binary Search Trees:</w:t>
      </w:r>
    </w:p>
    <w:p w:rsidR="008B4BA1" w:rsidRPr="00CC77B8" w:rsidRDefault="008B4BA1">
      <w:pPr>
        <w:rPr>
          <w:sz w:val="21"/>
          <w:szCs w:val="18"/>
        </w:rPr>
      </w:pPr>
    </w:p>
    <w:p w:rsidR="008B4BA1" w:rsidRPr="00CC77B8" w:rsidRDefault="00CA3D4B">
      <w:pPr>
        <w:rPr>
          <w:sz w:val="21"/>
          <w:szCs w:val="18"/>
        </w:rPr>
      </w:pPr>
      <w:r w:rsidRPr="00CC77B8">
        <w:rPr>
          <w:sz w:val="21"/>
          <w:szCs w:val="18"/>
        </w:rPr>
        <w:t>Given n, how many structurally unique BST's (binary search trees) that store values 1...n?</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n = 3, there are a total of 5 unique BST's.</w:t>
      </w:r>
    </w:p>
    <w:p w:rsidR="008B4BA1" w:rsidRPr="00CC77B8" w:rsidRDefault="00CA3D4B">
      <w:pPr>
        <w:rPr>
          <w:sz w:val="21"/>
          <w:szCs w:val="18"/>
        </w:rPr>
      </w:pPr>
      <w:r w:rsidRPr="00CC77B8">
        <w:rPr>
          <w:sz w:val="21"/>
          <w:szCs w:val="18"/>
        </w:rPr>
        <w:t>1         3     3      2      1</w:t>
      </w:r>
    </w:p>
    <w:p w:rsidR="008B4BA1" w:rsidRPr="00CC77B8" w:rsidRDefault="00CA3D4B">
      <w:pPr>
        <w:rPr>
          <w:sz w:val="21"/>
          <w:szCs w:val="18"/>
        </w:rPr>
      </w:pPr>
      <w:r w:rsidRPr="00CC77B8">
        <w:rPr>
          <w:sz w:val="21"/>
          <w:szCs w:val="18"/>
        </w:rPr>
        <w:t>\       /     /      / \      \</w:t>
      </w:r>
    </w:p>
    <w:p w:rsidR="008B4BA1" w:rsidRPr="00CC77B8" w:rsidRDefault="00CA3D4B">
      <w:pPr>
        <w:rPr>
          <w:sz w:val="21"/>
          <w:szCs w:val="18"/>
        </w:rPr>
      </w:pPr>
      <w:r w:rsidRPr="00CC77B8">
        <w:rPr>
          <w:sz w:val="21"/>
          <w:szCs w:val="18"/>
        </w:rPr>
        <w:t>3     2     1      1   3      2</w:t>
      </w:r>
    </w:p>
    <w:p w:rsidR="008B4BA1" w:rsidRPr="00CC77B8" w:rsidRDefault="00CA3D4B">
      <w:pPr>
        <w:rPr>
          <w:sz w:val="21"/>
          <w:szCs w:val="18"/>
        </w:rPr>
      </w:pPr>
      <w:r w:rsidRPr="00CC77B8">
        <w:rPr>
          <w:sz w:val="21"/>
          <w:szCs w:val="18"/>
        </w:rPr>
        <w:t>/     /       \                 \</w:t>
      </w:r>
    </w:p>
    <w:p w:rsidR="008B4BA1" w:rsidRPr="00CC77B8" w:rsidRDefault="00CA3D4B">
      <w:pPr>
        <w:rPr>
          <w:sz w:val="21"/>
          <w:szCs w:val="18"/>
        </w:rPr>
      </w:pPr>
      <w:r w:rsidRPr="00CC77B8">
        <w:rPr>
          <w:sz w:val="21"/>
          <w:szCs w:val="18"/>
        </w:rPr>
        <w:t>2     1         2                 3</w:t>
      </w:r>
    </w:p>
    <w:p w:rsidR="008B4BA1" w:rsidRPr="00CC77B8" w:rsidRDefault="00CA3D4B">
      <w:pPr>
        <w:pStyle w:val="1"/>
        <w:rPr>
          <w:sz w:val="21"/>
          <w:szCs w:val="18"/>
        </w:rPr>
      </w:pPr>
      <w:r w:rsidRPr="00CC77B8">
        <w:rPr>
          <w:sz w:val="21"/>
          <w:szCs w:val="18"/>
        </w:rPr>
        <w:t>97,Interleaving String:</w:t>
      </w:r>
    </w:p>
    <w:p w:rsidR="008B4BA1" w:rsidRPr="00CC77B8" w:rsidRDefault="008B4BA1">
      <w:pPr>
        <w:rPr>
          <w:sz w:val="21"/>
          <w:szCs w:val="18"/>
        </w:rPr>
      </w:pPr>
    </w:p>
    <w:p w:rsidR="008B4BA1" w:rsidRPr="00CC77B8" w:rsidRDefault="00CA3D4B">
      <w:pPr>
        <w:rPr>
          <w:sz w:val="21"/>
          <w:szCs w:val="18"/>
        </w:rPr>
      </w:pPr>
      <w:r w:rsidRPr="00CC77B8">
        <w:rPr>
          <w:sz w:val="21"/>
          <w:szCs w:val="18"/>
        </w:rPr>
        <w:t>Given s1, s2, s3, find whether s3 is formed by the interleaving of s1 and s2.</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w:t>
      </w:r>
    </w:p>
    <w:p w:rsidR="008B4BA1" w:rsidRPr="00CC77B8" w:rsidRDefault="00CA3D4B">
      <w:pPr>
        <w:rPr>
          <w:sz w:val="21"/>
          <w:szCs w:val="18"/>
        </w:rPr>
      </w:pPr>
      <w:r w:rsidRPr="00CC77B8">
        <w:rPr>
          <w:sz w:val="21"/>
          <w:szCs w:val="18"/>
        </w:rPr>
        <w:t>s1 = "aabcc",</w:t>
      </w:r>
    </w:p>
    <w:p w:rsidR="008B4BA1" w:rsidRPr="00CC77B8" w:rsidRDefault="00CA3D4B">
      <w:pPr>
        <w:rPr>
          <w:sz w:val="21"/>
          <w:szCs w:val="18"/>
        </w:rPr>
      </w:pPr>
      <w:r w:rsidRPr="00CC77B8">
        <w:rPr>
          <w:sz w:val="21"/>
          <w:szCs w:val="18"/>
        </w:rPr>
        <w:t>s2 = "dbbca",</w:t>
      </w:r>
    </w:p>
    <w:p w:rsidR="008B4BA1" w:rsidRPr="00CC77B8" w:rsidRDefault="00CA3D4B">
      <w:pPr>
        <w:rPr>
          <w:sz w:val="21"/>
          <w:szCs w:val="18"/>
        </w:rPr>
      </w:pPr>
      <w:r w:rsidRPr="00CC77B8">
        <w:rPr>
          <w:sz w:val="21"/>
          <w:szCs w:val="18"/>
        </w:rPr>
        <w:t>When s3 = "aadbbcbcac", return true.</w:t>
      </w:r>
    </w:p>
    <w:p w:rsidR="008B4BA1" w:rsidRPr="00CC77B8" w:rsidRDefault="00CA3D4B">
      <w:pPr>
        <w:rPr>
          <w:sz w:val="21"/>
          <w:szCs w:val="18"/>
        </w:rPr>
      </w:pPr>
      <w:r w:rsidRPr="00CC77B8">
        <w:rPr>
          <w:sz w:val="21"/>
          <w:szCs w:val="18"/>
        </w:rPr>
        <w:lastRenderedPageBreak/>
        <w:t>When s3 = "aadbbbaccc", return false.</w:t>
      </w:r>
    </w:p>
    <w:p w:rsidR="008B4BA1" w:rsidRPr="00CC77B8" w:rsidRDefault="00CA3D4B">
      <w:pPr>
        <w:pStyle w:val="1"/>
        <w:rPr>
          <w:sz w:val="21"/>
          <w:szCs w:val="18"/>
        </w:rPr>
      </w:pPr>
      <w:r w:rsidRPr="00CC77B8">
        <w:rPr>
          <w:sz w:val="21"/>
          <w:szCs w:val="18"/>
        </w:rPr>
        <w:t>98,Validate Binary Search Tree:</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determine if it is a valid binary search tree (BST).</w:t>
      </w:r>
    </w:p>
    <w:p w:rsidR="008B4BA1" w:rsidRPr="00CC77B8" w:rsidRDefault="00CA3D4B">
      <w:pPr>
        <w:rPr>
          <w:sz w:val="21"/>
          <w:szCs w:val="18"/>
        </w:rPr>
      </w:pPr>
      <w:r w:rsidRPr="00CC77B8">
        <w:rPr>
          <w:sz w:val="21"/>
          <w:szCs w:val="18"/>
        </w:rPr>
        <w:t>Assume a BST is defined as follows:</w:t>
      </w:r>
    </w:p>
    <w:p w:rsidR="008B4BA1" w:rsidRPr="00CC77B8" w:rsidRDefault="00CA3D4B">
      <w:pPr>
        <w:rPr>
          <w:sz w:val="21"/>
          <w:szCs w:val="18"/>
        </w:rPr>
      </w:pPr>
      <w:r w:rsidRPr="00CC77B8">
        <w:rPr>
          <w:sz w:val="21"/>
          <w:szCs w:val="18"/>
        </w:rPr>
        <w:t>The left subtree of a node contains only nodes with keys less than the node's key.</w:t>
      </w:r>
    </w:p>
    <w:p w:rsidR="008B4BA1" w:rsidRPr="00CC77B8" w:rsidRDefault="00CA3D4B">
      <w:pPr>
        <w:rPr>
          <w:sz w:val="21"/>
          <w:szCs w:val="18"/>
        </w:rPr>
      </w:pPr>
      <w:r w:rsidRPr="00CC77B8">
        <w:rPr>
          <w:sz w:val="21"/>
          <w:szCs w:val="18"/>
        </w:rPr>
        <w:t>The right subtree of a node contains only nodes with keys greater than the node's key.</w:t>
      </w:r>
    </w:p>
    <w:p w:rsidR="008B4BA1" w:rsidRPr="00CC77B8" w:rsidRDefault="00CA3D4B">
      <w:pPr>
        <w:rPr>
          <w:sz w:val="21"/>
          <w:szCs w:val="18"/>
        </w:rPr>
      </w:pPr>
      <w:r w:rsidRPr="00CC77B8">
        <w:rPr>
          <w:sz w:val="21"/>
          <w:szCs w:val="18"/>
        </w:rPr>
        <w:t>Both the left and right subtrees must also be binary search trees.</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1   3</w:t>
      </w:r>
    </w:p>
    <w:p w:rsidR="008B4BA1" w:rsidRPr="00CC77B8" w:rsidRDefault="00CA3D4B">
      <w:pPr>
        <w:rPr>
          <w:sz w:val="21"/>
          <w:szCs w:val="18"/>
        </w:rPr>
      </w:pPr>
      <w:r w:rsidRPr="00CC77B8">
        <w:rPr>
          <w:sz w:val="21"/>
          <w:szCs w:val="18"/>
        </w:rPr>
        <w:t>Binary tree [2,1,3], return true.</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2   3</w:t>
      </w:r>
    </w:p>
    <w:p w:rsidR="008B4BA1" w:rsidRPr="00CC77B8" w:rsidRDefault="00CA3D4B">
      <w:pPr>
        <w:rPr>
          <w:sz w:val="21"/>
          <w:szCs w:val="18"/>
        </w:rPr>
      </w:pPr>
      <w:r w:rsidRPr="00CC77B8">
        <w:rPr>
          <w:sz w:val="21"/>
          <w:szCs w:val="18"/>
        </w:rPr>
        <w:t>Binary tree [1,2,3], return false.</w:t>
      </w:r>
    </w:p>
    <w:p w:rsidR="008B4BA1" w:rsidRPr="00CC77B8" w:rsidRDefault="00CA3D4B">
      <w:pPr>
        <w:pStyle w:val="1"/>
        <w:rPr>
          <w:sz w:val="21"/>
          <w:szCs w:val="18"/>
        </w:rPr>
      </w:pPr>
      <w:r w:rsidRPr="00CC77B8">
        <w:rPr>
          <w:sz w:val="21"/>
          <w:szCs w:val="18"/>
        </w:rPr>
        <w:t>99,Recover Binary Search Tree:</w:t>
      </w:r>
    </w:p>
    <w:p w:rsidR="008B4BA1" w:rsidRPr="00CC77B8" w:rsidRDefault="008B4BA1">
      <w:pPr>
        <w:rPr>
          <w:sz w:val="21"/>
          <w:szCs w:val="18"/>
        </w:rPr>
      </w:pPr>
    </w:p>
    <w:p w:rsidR="008B4BA1" w:rsidRPr="00CC77B8" w:rsidRDefault="00CA3D4B">
      <w:pPr>
        <w:rPr>
          <w:sz w:val="21"/>
          <w:szCs w:val="18"/>
        </w:rPr>
      </w:pPr>
      <w:r w:rsidRPr="00CC77B8">
        <w:rPr>
          <w:sz w:val="21"/>
          <w:szCs w:val="18"/>
        </w:rPr>
        <w:t>Two elements of a binary search tree (BST) are swapped by mistake.</w:t>
      </w:r>
    </w:p>
    <w:p w:rsidR="008B4BA1" w:rsidRPr="00CC77B8" w:rsidRDefault="00CA3D4B">
      <w:pPr>
        <w:rPr>
          <w:sz w:val="21"/>
          <w:szCs w:val="18"/>
        </w:rPr>
      </w:pPr>
      <w:r w:rsidRPr="00CC77B8">
        <w:rPr>
          <w:sz w:val="21"/>
          <w:szCs w:val="18"/>
        </w:rPr>
        <w:t>Recover the tree without changing its structure.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A solution using O(n) space is pretty straight forward. Could you devise a constant space solution?</w:t>
      </w:r>
    </w:p>
    <w:p w:rsidR="008B4BA1" w:rsidRPr="00CC77B8" w:rsidRDefault="00CA3D4B">
      <w:pPr>
        <w:pStyle w:val="1"/>
        <w:rPr>
          <w:sz w:val="21"/>
          <w:szCs w:val="18"/>
        </w:rPr>
      </w:pPr>
      <w:r w:rsidRPr="00CC77B8">
        <w:rPr>
          <w:sz w:val="21"/>
          <w:szCs w:val="18"/>
        </w:rPr>
        <w:t>100,Same Tree:</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Given two binary trees, write a function to check if they are equal or not.</w:t>
      </w:r>
    </w:p>
    <w:p w:rsidR="008B4BA1" w:rsidRPr="00CC77B8" w:rsidRDefault="00CA3D4B">
      <w:pPr>
        <w:rPr>
          <w:sz w:val="21"/>
          <w:szCs w:val="18"/>
        </w:rPr>
      </w:pPr>
      <w:r w:rsidRPr="00CC77B8">
        <w:rPr>
          <w:sz w:val="21"/>
          <w:szCs w:val="18"/>
        </w:rPr>
        <w:t>Two binary trees are considered equal if they are structurally identical and the nodes have the same value.</w:t>
      </w:r>
    </w:p>
    <w:p w:rsidR="008B4BA1" w:rsidRPr="00CC77B8" w:rsidRDefault="00CA3D4B">
      <w:pPr>
        <w:pStyle w:val="1"/>
        <w:rPr>
          <w:sz w:val="21"/>
          <w:szCs w:val="18"/>
        </w:rPr>
      </w:pPr>
      <w:r w:rsidRPr="00CC77B8">
        <w:rPr>
          <w:sz w:val="21"/>
          <w:szCs w:val="18"/>
        </w:rPr>
        <w:t>101,Symmetric Tree:</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check whether it is a mirror of itself (ie, symmetric around its center).</w:t>
      </w:r>
    </w:p>
    <w:p w:rsidR="008B4BA1" w:rsidRPr="00CC77B8" w:rsidRDefault="00CA3D4B">
      <w:pPr>
        <w:rPr>
          <w:sz w:val="21"/>
          <w:szCs w:val="18"/>
        </w:rPr>
      </w:pPr>
      <w:r w:rsidRPr="00CC77B8">
        <w:rPr>
          <w:sz w:val="21"/>
          <w:szCs w:val="18"/>
        </w:rPr>
        <w:t>For example, this binary tree [1,2,2,3,4,4,3] is symmetric:</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2   2</w:t>
      </w:r>
    </w:p>
    <w:p w:rsidR="008B4BA1" w:rsidRPr="00CC77B8" w:rsidRDefault="00CA3D4B">
      <w:pPr>
        <w:rPr>
          <w:sz w:val="21"/>
          <w:szCs w:val="18"/>
        </w:rPr>
      </w:pPr>
      <w:r w:rsidRPr="00CC77B8">
        <w:rPr>
          <w:sz w:val="21"/>
          <w:szCs w:val="18"/>
        </w:rPr>
        <w:t>/ \ / \</w:t>
      </w:r>
    </w:p>
    <w:p w:rsidR="008B4BA1" w:rsidRPr="00CC77B8" w:rsidRDefault="00CA3D4B">
      <w:pPr>
        <w:rPr>
          <w:sz w:val="21"/>
          <w:szCs w:val="18"/>
        </w:rPr>
      </w:pPr>
      <w:r w:rsidRPr="00CC77B8">
        <w:rPr>
          <w:sz w:val="21"/>
          <w:szCs w:val="18"/>
        </w:rPr>
        <w:t>3  4 4  3</w:t>
      </w:r>
    </w:p>
    <w:p w:rsidR="008B4BA1" w:rsidRPr="00CC77B8" w:rsidRDefault="00CA3D4B">
      <w:pPr>
        <w:rPr>
          <w:sz w:val="21"/>
          <w:szCs w:val="18"/>
        </w:rPr>
      </w:pPr>
      <w:r w:rsidRPr="00CC77B8">
        <w:rPr>
          <w:sz w:val="21"/>
          <w:szCs w:val="18"/>
        </w:rPr>
        <w:t>But the following [1,2,2,null,3,null,3]  is not:</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2   2</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3    3</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Bonus points if you could solve it both recursively and iteratively.</w:t>
      </w:r>
    </w:p>
    <w:p w:rsidR="008B4BA1" w:rsidRPr="00CC77B8" w:rsidRDefault="00CA3D4B">
      <w:pPr>
        <w:pStyle w:val="1"/>
        <w:rPr>
          <w:sz w:val="21"/>
          <w:szCs w:val="18"/>
        </w:rPr>
      </w:pPr>
      <w:r w:rsidRPr="00CC77B8">
        <w:rPr>
          <w:sz w:val="21"/>
          <w:szCs w:val="18"/>
        </w:rPr>
        <w:t>102,Binary Tree Level Order Traversal:</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return the level order traversal of its nodes' values. (ie, from left to right, level by level).</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binary tree [3,9,20,null,null,15,7],</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lastRenderedPageBreak/>
        <w:t>/ \</w:t>
      </w:r>
    </w:p>
    <w:p w:rsidR="008B4BA1" w:rsidRPr="00CC77B8" w:rsidRDefault="00CA3D4B">
      <w:pPr>
        <w:rPr>
          <w:sz w:val="21"/>
          <w:szCs w:val="18"/>
        </w:rPr>
      </w:pPr>
      <w:r w:rsidRPr="00CC77B8">
        <w:rPr>
          <w:sz w:val="21"/>
          <w:szCs w:val="18"/>
        </w:rPr>
        <w:t>9  20</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15   7</w:t>
      </w:r>
    </w:p>
    <w:p w:rsidR="008B4BA1" w:rsidRPr="00CC77B8" w:rsidRDefault="00CA3D4B">
      <w:pPr>
        <w:rPr>
          <w:sz w:val="21"/>
          <w:szCs w:val="18"/>
        </w:rPr>
      </w:pPr>
      <w:r w:rsidRPr="00CC77B8">
        <w:rPr>
          <w:sz w:val="21"/>
          <w:szCs w:val="18"/>
        </w:rPr>
        <w:t>return its level order traversal as: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[9,20],</w:t>
      </w:r>
    </w:p>
    <w:p w:rsidR="008B4BA1" w:rsidRPr="00CC77B8" w:rsidRDefault="00CA3D4B">
      <w:pPr>
        <w:rPr>
          <w:sz w:val="21"/>
          <w:szCs w:val="18"/>
        </w:rPr>
      </w:pPr>
      <w:r w:rsidRPr="00CC77B8">
        <w:rPr>
          <w:sz w:val="21"/>
          <w:szCs w:val="18"/>
        </w:rPr>
        <w:t>[15,7]</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103,Binary Tree Zigzag Level Order Traversal:</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return the zigzag level order traversal of its nodes' values. (ie, from left to right, then right to left for the next level and alternate between).</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binary tree [3,9,20,null,null,15,7],</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9  20</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15   7</w:t>
      </w:r>
    </w:p>
    <w:p w:rsidR="008B4BA1" w:rsidRPr="00CC77B8" w:rsidRDefault="00CA3D4B">
      <w:pPr>
        <w:rPr>
          <w:sz w:val="21"/>
          <w:szCs w:val="18"/>
        </w:rPr>
      </w:pPr>
      <w:r w:rsidRPr="00CC77B8">
        <w:rPr>
          <w:sz w:val="21"/>
          <w:szCs w:val="18"/>
        </w:rPr>
        <w:t>return its zigzag level order traversal as: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[20,9],</w:t>
      </w:r>
    </w:p>
    <w:p w:rsidR="008B4BA1" w:rsidRPr="00CC77B8" w:rsidRDefault="00CA3D4B">
      <w:pPr>
        <w:rPr>
          <w:sz w:val="21"/>
          <w:szCs w:val="18"/>
        </w:rPr>
      </w:pPr>
      <w:r w:rsidRPr="00CC77B8">
        <w:rPr>
          <w:sz w:val="21"/>
          <w:szCs w:val="18"/>
        </w:rPr>
        <w:t>[15,7]</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lastRenderedPageBreak/>
        <w:t>104,Maximum Depth of Binary Tree:</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find its maximum depth.</w:t>
      </w:r>
    </w:p>
    <w:p w:rsidR="008B4BA1" w:rsidRPr="00CC77B8" w:rsidRDefault="00CA3D4B">
      <w:pPr>
        <w:rPr>
          <w:sz w:val="21"/>
          <w:szCs w:val="18"/>
        </w:rPr>
      </w:pPr>
      <w:r w:rsidRPr="00CC77B8">
        <w:rPr>
          <w:sz w:val="21"/>
          <w:szCs w:val="18"/>
        </w:rPr>
        <w:t>The maximum depth is the number of nodes along the longest path from the root node down to the farthest leaf node.</w:t>
      </w:r>
    </w:p>
    <w:p w:rsidR="008B4BA1" w:rsidRPr="00CC77B8" w:rsidRDefault="00CA3D4B">
      <w:pPr>
        <w:pStyle w:val="1"/>
        <w:rPr>
          <w:sz w:val="21"/>
          <w:szCs w:val="18"/>
        </w:rPr>
      </w:pPr>
      <w:r w:rsidRPr="00CC77B8">
        <w:rPr>
          <w:sz w:val="21"/>
          <w:szCs w:val="18"/>
        </w:rPr>
        <w:t>105,Construct Binary Tree from Preorder and Inorder Traversal:</w:t>
      </w:r>
    </w:p>
    <w:p w:rsidR="008B4BA1" w:rsidRPr="00CC77B8" w:rsidRDefault="008B4BA1">
      <w:pPr>
        <w:rPr>
          <w:sz w:val="21"/>
          <w:szCs w:val="18"/>
        </w:rPr>
      </w:pPr>
    </w:p>
    <w:p w:rsidR="008B4BA1" w:rsidRPr="00CC77B8" w:rsidRDefault="00CA3D4B">
      <w:pPr>
        <w:rPr>
          <w:sz w:val="21"/>
          <w:szCs w:val="18"/>
        </w:rPr>
      </w:pPr>
      <w:r w:rsidRPr="00CC77B8">
        <w:rPr>
          <w:sz w:val="21"/>
          <w:szCs w:val="18"/>
        </w:rPr>
        <w:t>Given preorder and inorder traversal of a tree, construct the binary tree.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that duplicates do not exist in the tree.</w:t>
      </w:r>
    </w:p>
    <w:p w:rsidR="008B4BA1" w:rsidRPr="00CC77B8" w:rsidRDefault="00CA3D4B">
      <w:pPr>
        <w:pStyle w:val="1"/>
        <w:rPr>
          <w:sz w:val="21"/>
          <w:szCs w:val="18"/>
        </w:rPr>
      </w:pPr>
      <w:r w:rsidRPr="00CC77B8">
        <w:rPr>
          <w:sz w:val="21"/>
          <w:szCs w:val="18"/>
        </w:rPr>
        <w:t>106,Construct Binary Tree from Inorder and Postorder Traversal:</w:t>
      </w:r>
    </w:p>
    <w:p w:rsidR="008B4BA1" w:rsidRPr="00CC77B8" w:rsidRDefault="008B4BA1">
      <w:pPr>
        <w:rPr>
          <w:sz w:val="21"/>
          <w:szCs w:val="18"/>
        </w:rPr>
      </w:pPr>
    </w:p>
    <w:p w:rsidR="008B4BA1" w:rsidRPr="00CC77B8" w:rsidRDefault="00CA3D4B">
      <w:pPr>
        <w:rPr>
          <w:sz w:val="21"/>
          <w:szCs w:val="18"/>
        </w:rPr>
      </w:pPr>
      <w:r w:rsidRPr="00CC77B8">
        <w:rPr>
          <w:sz w:val="21"/>
          <w:szCs w:val="18"/>
        </w:rPr>
        <w:t>Given inorder and postorder traversal of a tree, construct the binary tree.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that duplicates do not exist in the tree.</w:t>
      </w:r>
    </w:p>
    <w:p w:rsidR="008B4BA1" w:rsidRPr="00CC77B8" w:rsidRDefault="00CA3D4B">
      <w:pPr>
        <w:pStyle w:val="1"/>
        <w:rPr>
          <w:sz w:val="21"/>
          <w:szCs w:val="18"/>
        </w:rPr>
      </w:pPr>
      <w:r w:rsidRPr="00CC77B8">
        <w:rPr>
          <w:sz w:val="21"/>
          <w:szCs w:val="18"/>
        </w:rPr>
        <w:t>107,Binary Tree Level Order Traversal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return the bottom-up level order traversal of its nodes' values. (ie, from left to right, level by level from leaf to root).</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binary tree [3,9,20,null,null,15,7],</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9  20</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15   7</w:t>
      </w:r>
    </w:p>
    <w:p w:rsidR="008B4BA1" w:rsidRPr="00CC77B8" w:rsidRDefault="00CA3D4B">
      <w:pPr>
        <w:rPr>
          <w:sz w:val="21"/>
          <w:szCs w:val="18"/>
        </w:rPr>
      </w:pPr>
      <w:r w:rsidRPr="00CC77B8">
        <w:rPr>
          <w:sz w:val="21"/>
          <w:szCs w:val="18"/>
        </w:rPr>
        <w:t>return its bottom-up level order traversal as:</w:t>
      </w:r>
    </w:p>
    <w:p w:rsidR="008B4BA1" w:rsidRPr="00CC77B8" w:rsidRDefault="00CA3D4B">
      <w:pPr>
        <w:rPr>
          <w:sz w:val="21"/>
          <w:szCs w:val="18"/>
        </w:rPr>
      </w:pPr>
      <w:r w:rsidRPr="00CC77B8">
        <w:rPr>
          <w:sz w:val="21"/>
          <w:szCs w:val="18"/>
        </w:rPr>
        <w:lastRenderedPageBreak/>
        <w:t>[</w:t>
      </w:r>
    </w:p>
    <w:p w:rsidR="008B4BA1" w:rsidRPr="00CC77B8" w:rsidRDefault="00CA3D4B">
      <w:pPr>
        <w:rPr>
          <w:sz w:val="21"/>
          <w:szCs w:val="18"/>
        </w:rPr>
      </w:pPr>
      <w:r w:rsidRPr="00CC77B8">
        <w:rPr>
          <w:sz w:val="21"/>
          <w:szCs w:val="18"/>
        </w:rPr>
        <w:t>[15,7],</w:t>
      </w:r>
    </w:p>
    <w:p w:rsidR="008B4BA1" w:rsidRPr="00CC77B8" w:rsidRDefault="00CA3D4B">
      <w:pPr>
        <w:rPr>
          <w:sz w:val="21"/>
          <w:szCs w:val="18"/>
        </w:rPr>
      </w:pPr>
      <w:r w:rsidRPr="00CC77B8">
        <w:rPr>
          <w:sz w:val="21"/>
          <w:szCs w:val="18"/>
        </w:rPr>
        <w:t>[9,20],</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108,Convert Sorted Array to Binary Search Tree:</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where elements are sorted in ascending order, convert it to a height balanced BST.</w:t>
      </w:r>
    </w:p>
    <w:p w:rsidR="008B4BA1" w:rsidRPr="00CC77B8" w:rsidRDefault="00CA3D4B">
      <w:pPr>
        <w:pStyle w:val="1"/>
        <w:rPr>
          <w:sz w:val="21"/>
          <w:szCs w:val="18"/>
        </w:rPr>
      </w:pPr>
      <w:r w:rsidRPr="00CC77B8">
        <w:rPr>
          <w:sz w:val="21"/>
          <w:szCs w:val="18"/>
        </w:rPr>
        <w:t>109,Convert Sorted List to Binary Search Tree:</w:t>
      </w:r>
    </w:p>
    <w:p w:rsidR="008B4BA1" w:rsidRPr="00CC77B8" w:rsidRDefault="008B4BA1">
      <w:pPr>
        <w:rPr>
          <w:sz w:val="21"/>
          <w:szCs w:val="18"/>
        </w:rPr>
      </w:pPr>
    </w:p>
    <w:p w:rsidR="008B4BA1" w:rsidRPr="00CC77B8" w:rsidRDefault="00CA3D4B">
      <w:pPr>
        <w:rPr>
          <w:sz w:val="21"/>
          <w:szCs w:val="18"/>
        </w:rPr>
      </w:pPr>
      <w:r w:rsidRPr="00CC77B8">
        <w:rPr>
          <w:sz w:val="21"/>
          <w:szCs w:val="18"/>
        </w:rPr>
        <w:t>Given a singly linked list where elements are sorted in ascending order, convert it to a height balanced BST.</w:t>
      </w:r>
    </w:p>
    <w:p w:rsidR="008B4BA1" w:rsidRPr="00CC77B8" w:rsidRDefault="00CA3D4B">
      <w:pPr>
        <w:pStyle w:val="1"/>
        <w:rPr>
          <w:sz w:val="21"/>
          <w:szCs w:val="18"/>
        </w:rPr>
      </w:pPr>
      <w:r w:rsidRPr="00CC77B8">
        <w:rPr>
          <w:sz w:val="21"/>
          <w:szCs w:val="18"/>
        </w:rPr>
        <w:t>110,Balanced Binary Tree:</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determine if it is height-balanced.</w:t>
      </w:r>
    </w:p>
    <w:p w:rsidR="008B4BA1" w:rsidRPr="00CC77B8" w:rsidRDefault="00CA3D4B">
      <w:pPr>
        <w:rPr>
          <w:sz w:val="21"/>
          <w:szCs w:val="18"/>
        </w:rPr>
      </w:pPr>
      <w:r w:rsidRPr="00CC77B8">
        <w:rPr>
          <w:sz w:val="21"/>
          <w:szCs w:val="18"/>
        </w:rPr>
        <w:t>For this problem, a height-balanced binary tree is defined as a binary tree in which the depth of the two subtrees of every node never differ by more than 1.</w:t>
      </w:r>
    </w:p>
    <w:p w:rsidR="008B4BA1" w:rsidRPr="00CC77B8" w:rsidRDefault="00CA3D4B">
      <w:pPr>
        <w:pStyle w:val="1"/>
        <w:rPr>
          <w:sz w:val="21"/>
          <w:szCs w:val="18"/>
        </w:rPr>
      </w:pPr>
      <w:r w:rsidRPr="00CC77B8">
        <w:rPr>
          <w:sz w:val="21"/>
          <w:szCs w:val="18"/>
        </w:rPr>
        <w:t>111,Minimum Depth of Binary Tree:</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find its minimum depth.</w:t>
      </w:r>
    </w:p>
    <w:p w:rsidR="008B4BA1" w:rsidRPr="00CC77B8" w:rsidRDefault="00CA3D4B">
      <w:pPr>
        <w:rPr>
          <w:sz w:val="21"/>
          <w:szCs w:val="18"/>
        </w:rPr>
      </w:pPr>
      <w:r w:rsidRPr="00CC77B8">
        <w:rPr>
          <w:sz w:val="21"/>
          <w:szCs w:val="18"/>
        </w:rPr>
        <w:t>The minimum depth is the number of nodes along the shortest path from the root node down to the nearest leaf node.</w:t>
      </w:r>
    </w:p>
    <w:p w:rsidR="008B4BA1" w:rsidRPr="00CC77B8" w:rsidRDefault="00CA3D4B">
      <w:pPr>
        <w:pStyle w:val="1"/>
        <w:rPr>
          <w:sz w:val="21"/>
          <w:szCs w:val="18"/>
        </w:rPr>
      </w:pPr>
      <w:r w:rsidRPr="00CC77B8">
        <w:rPr>
          <w:sz w:val="21"/>
          <w:szCs w:val="18"/>
        </w:rPr>
        <w:t>112,Path Sum:</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and a sum, determine if the tree has a root-to-leaf path such that adding up all the values along the path equals the given sum.</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lastRenderedPageBreak/>
        <w:t>Given the below binary tree and sum = 22,</w:t>
      </w:r>
    </w:p>
    <w:p w:rsidR="008B4BA1" w:rsidRPr="00CC77B8" w:rsidRDefault="00CA3D4B">
      <w:pPr>
        <w:rPr>
          <w:sz w:val="21"/>
          <w:szCs w:val="18"/>
        </w:rPr>
      </w:pPr>
      <w:r w:rsidRPr="00CC77B8">
        <w:rPr>
          <w:sz w:val="21"/>
          <w:szCs w:val="18"/>
        </w:rPr>
        <w:t>5</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4   8</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11  13  4</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7    2      1</w:t>
      </w:r>
    </w:p>
    <w:p w:rsidR="008B4BA1" w:rsidRPr="00CC77B8" w:rsidRDefault="00CA3D4B">
      <w:pPr>
        <w:rPr>
          <w:sz w:val="21"/>
          <w:szCs w:val="18"/>
        </w:rPr>
      </w:pPr>
      <w:r w:rsidRPr="00CC77B8">
        <w:rPr>
          <w:sz w:val="21"/>
          <w:szCs w:val="18"/>
        </w:rPr>
        <w:t>return true, as there exist a root-to-leaf path 5-&gt;4-&gt;11-&gt;2 which sum is 22.</w:t>
      </w:r>
    </w:p>
    <w:p w:rsidR="008B4BA1" w:rsidRPr="00CC77B8" w:rsidRDefault="00CA3D4B">
      <w:pPr>
        <w:pStyle w:val="1"/>
        <w:rPr>
          <w:sz w:val="21"/>
          <w:szCs w:val="18"/>
        </w:rPr>
      </w:pPr>
      <w:r w:rsidRPr="00CC77B8">
        <w:rPr>
          <w:sz w:val="21"/>
          <w:szCs w:val="18"/>
        </w:rPr>
        <w:t>113,Path Sum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and a sum, find all root-to-leaf paths where each path's sum equals the given sum.</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the below binary tree and sum = 22,</w:t>
      </w:r>
    </w:p>
    <w:p w:rsidR="008B4BA1" w:rsidRPr="00CC77B8" w:rsidRDefault="00CA3D4B">
      <w:pPr>
        <w:rPr>
          <w:sz w:val="21"/>
          <w:szCs w:val="18"/>
        </w:rPr>
      </w:pPr>
      <w:r w:rsidRPr="00CC77B8">
        <w:rPr>
          <w:sz w:val="21"/>
          <w:szCs w:val="18"/>
        </w:rPr>
        <w:t>5</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4   8</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11  13  4</w:t>
      </w:r>
    </w:p>
    <w:p w:rsidR="008B4BA1" w:rsidRPr="00CC77B8" w:rsidRDefault="00CA3D4B">
      <w:pPr>
        <w:rPr>
          <w:sz w:val="21"/>
          <w:szCs w:val="18"/>
        </w:rPr>
      </w:pPr>
      <w:r w:rsidRPr="00CC77B8">
        <w:rPr>
          <w:sz w:val="21"/>
          <w:szCs w:val="18"/>
        </w:rPr>
        <w:t>/  \    / \</w:t>
      </w:r>
    </w:p>
    <w:p w:rsidR="008B4BA1" w:rsidRPr="00CC77B8" w:rsidRDefault="00CA3D4B">
      <w:pPr>
        <w:rPr>
          <w:sz w:val="21"/>
          <w:szCs w:val="18"/>
        </w:rPr>
      </w:pPr>
      <w:r w:rsidRPr="00CC77B8">
        <w:rPr>
          <w:sz w:val="21"/>
          <w:szCs w:val="18"/>
        </w:rPr>
        <w:t>7    2  5   1</w:t>
      </w:r>
    </w:p>
    <w:p w:rsidR="008B4BA1" w:rsidRPr="00CC77B8" w:rsidRDefault="00CA3D4B">
      <w:pPr>
        <w:rPr>
          <w:sz w:val="21"/>
          <w:szCs w:val="18"/>
        </w:rPr>
      </w:pPr>
      <w:r w:rsidRPr="00CC77B8">
        <w:rPr>
          <w:sz w:val="21"/>
          <w:szCs w:val="18"/>
        </w:rPr>
        <w:t>return</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[5,4,11,2],</w:t>
      </w:r>
    </w:p>
    <w:p w:rsidR="008B4BA1" w:rsidRPr="00CC77B8" w:rsidRDefault="00CA3D4B">
      <w:pPr>
        <w:rPr>
          <w:sz w:val="21"/>
          <w:szCs w:val="18"/>
        </w:rPr>
      </w:pPr>
      <w:r w:rsidRPr="00CC77B8">
        <w:rPr>
          <w:sz w:val="21"/>
          <w:szCs w:val="18"/>
        </w:rPr>
        <w:t>[5,8,4,5]</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lastRenderedPageBreak/>
        <w:t>114,Flatten Binary Tree to Linked List:</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flatten it to a linked list in-place.</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2   5</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3   4   6</w:t>
      </w:r>
    </w:p>
    <w:p w:rsidR="008B4BA1" w:rsidRPr="00CC77B8" w:rsidRDefault="00CA3D4B">
      <w:pPr>
        <w:rPr>
          <w:sz w:val="21"/>
          <w:szCs w:val="18"/>
        </w:rPr>
      </w:pPr>
      <w:r w:rsidRPr="00CC77B8">
        <w:rPr>
          <w:sz w:val="21"/>
          <w:szCs w:val="18"/>
        </w:rPr>
        <w:t>The flattened tree should look like:</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5</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6</w:t>
      </w:r>
    </w:p>
    <w:p w:rsidR="008B4BA1" w:rsidRPr="00CC77B8" w:rsidRDefault="00CA3D4B">
      <w:pPr>
        <w:rPr>
          <w:sz w:val="21"/>
          <w:szCs w:val="18"/>
        </w:rPr>
      </w:pPr>
      <w:r w:rsidRPr="00CC77B8">
        <w:rPr>
          <w:sz w:val="21"/>
          <w:szCs w:val="18"/>
        </w:rPr>
        <w:t>click to show hints.</w:t>
      </w:r>
    </w:p>
    <w:p w:rsidR="008B4BA1" w:rsidRPr="00CC77B8" w:rsidRDefault="00CA3D4B">
      <w:pPr>
        <w:rPr>
          <w:sz w:val="21"/>
          <w:szCs w:val="18"/>
        </w:rPr>
      </w:pPr>
      <w:r w:rsidRPr="00CC77B8">
        <w:rPr>
          <w:sz w:val="21"/>
          <w:szCs w:val="18"/>
        </w:rPr>
        <w:t>Hints:</w:t>
      </w:r>
    </w:p>
    <w:p w:rsidR="008B4BA1" w:rsidRPr="00CC77B8" w:rsidRDefault="00CA3D4B">
      <w:pPr>
        <w:rPr>
          <w:sz w:val="21"/>
          <w:szCs w:val="18"/>
        </w:rPr>
      </w:pPr>
      <w:r w:rsidRPr="00CC77B8">
        <w:rPr>
          <w:sz w:val="21"/>
          <w:szCs w:val="18"/>
        </w:rPr>
        <w:t>If you notice carefully in the flattened tree, each node's right child points to the next node of a pre-order traversal.</w:t>
      </w:r>
    </w:p>
    <w:p w:rsidR="008B4BA1" w:rsidRPr="00CC77B8" w:rsidRDefault="00CA3D4B">
      <w:pPr>
        <w:pStyle w:val="1"/>
        <w:rPr>
          <w:sz w:val="21"/>
          <w:szCs w:val="18"/>
        </w:rPr>
      </w:pPr>
      <w:r w:rsidRPr="00CC77B8">
        <w:rPr>
          <w:sz w:val="21"/>
          <w:szCs w:val="18"/>
        </w:rPr>
        <w:lastRenderedPageBreak/>
        <w:t>115,Distinct Subsequences:</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S and a string T, count the number of distinct subsequences of S which equals T.</w:t>
      </w:r>
    </w:p>
    <w:p w:rsidR="008B4BA1" w:rsidRPr="00CC77B8" w:rsidRDefault="00CA3D4B">
      <w:pPr>
        <w:rPr>
          <w:sz w:val="21"/>
          <w:szCs w:val="18"/>
        </w:rPr>
      </w:pPr>
      <w:r w:rsidRPr="00CC77B8">
        <w:rPr>
          <w:sz w:val="21"/>
          <w:szCs w:val="18"/>
        </w:rPr>
        <w:t>A subsequence of a string is a new string which is formed from the original string by deleting some (can be none) of the characters without disturbing the relative positions of the remaining characters. (ie, "ACE" is a subsequence of "ABCDE" while "AEC" is not).</w:t>
      </w:r>
    </w:p>
    <w:p w:rsidR="008B4BA1" w:rsidRPr="00CC77B8" w:rsidRDefault="00CA3D4B">
      <w:pPr>
        <w:rPr>
          <w:sz w:val="21"/>
          <w:szCs w:val="18"/>
        </w:rPr>
      </w:pPr>
      <w:r w:rsidRPr="00CC77B8">
        <w:rPr>
          <w:sz w:val="21"/>
          <w:szCs w:val="18"/>
        </w:rPr>
        <w:t>Here is an example:</w:t>
      </w:r>
    </w:p>
    <w:p w:rsidR="008B4BA1" w:rsidRPr="00CC77B8" w:rsidRDefault="00CA3D4B">
      <w:pPr>
        <w:rPr>
          <w:sz w:val="21"/>
          <w:szCs w:val="18"/>
        </w:rPr>
      </w:pPr>
      <w:r w:rsidRPr="00CC77B8">
        <w:rPr>
          <w:sz w:val="21"/>
          <w:szCs w:val="18"/>
        </w:rPr>
        <w:t>S = "rabbbit", T = "rabbit"</w:t>
      </w:r>
    </w:p>
    <w:p w:rsidR="008B4BA1" w:rsidRPr="00CC77B8" w:rsidRDefault="00CA3D4B">
      <w:pPr>
        <w:rPr>
          <w:sz w:val="21"/>
          <w:szCs w:val="18"/>
        </w:rPr>
      </w:pPr>
      <w:r w:rsidRPr="00CC77B8">
        <w:rPr>
          <w:sz w:val="21"/>
          <w:szCs w:val="18"/>
        </w:rPr>
        <w:t>Return 3.</w:t>
      </w:r>
    </w:p>
    <w:p w:rsidR="008B4BA1" w:rsidRPr="00CC77B8" w:rsidRDefault="00CA3D4B">
      <w:pPr>
        <w:pStyle w:val="1"/>
        <w:rPr>
          <w:sz w:val="21"/>
          <w:szCs w:val="18"/>
        </w:rPr>
      </w:pPr>
      <w:r w:rsidRPr="00CC77B8">
        <w:rPr>
          <w:sz w:val="21"/>
          <w:szCs w:val="18"/>
        </w:rPr>
        <w:t>116,Populating Next Right Pointers in Each Node:</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w:t>
      </w:r>
    </w:p>
    <w:p w:rsidR="008B4BA1" w:rsidRPr="00CC77B8" w:rsidRDefault="00CA3D4B">
      <w:pPr>
        <w:rPr>
          <w:sz w:val="21"/>
          <w:szCs w:val="18"/>
        </w:rPr>
      </w:pPr>
      <w:r w:rsidRPr="00CC77B8">
        <w:rPr>
          <w:sz w:val="21"/>
          <w:szCs w:val="18"/>
        </w:rPr>
        <w:t>struct TreeLinkNode {</w:t>
      </w:r>
    </w:p>
    <w:p w:rsidR="008B4BA1" w:rsidRPr="00CC77B8" w:rsidRDefault="00CA3D4B">
      <w:pPr>
        <w:rPr>
          <w:sz w:val="21"/>
          <w:szCs w:val="18"/>
        </w:rPr>
      </w:pPr>
      <w:r w:rsidRPr="00CC77B8">
        <w:rPr>
          <w:sz w:val="21"/>
          <w:szCs w:val="18"/>
        </w:rPr>
        <w:t>TreeLinkNode *left;</w:t>
      </w:r>
    </w:p>
    <w:p w:rsidR="008B4BA1" w:rsidRPr="00CC77B8" w:rsidRDefault="00CA3D4B">
      <w:pPr>
        <w:rPr>
          <w:sz w:val="21"/>
          <w:szCs w:val="18"/>
        </w:rPr>
      </w:pPr>
      <w:r w:rsidRPr="00CC77B8">
        <w:rPr>
          <w:sz w:val="21"/>
          <w:szCs w:val="18"/>
        </w:rPr>
        <w:t>TreeLinkNode *right;</w:t>
      </w:r>
    </w:p>
    <w:p w:rsidR="008B4BA1" w:rsidRPr="00CC77B8" w:rsidRDefault="00CA3D4B">
      <w:pPr>
        <w:rPr>
          <w:sz w:val="21"/>
          <w:szCs w:val="18"/>
        </w:rPr>
      </w:pPr>
      <w:r w:rsidRPr="00CC77B8">
        <w:rPr>
          <w:sz w:val="21"/>
          <w:szCs w:val="18"/>
        </w:rPr>
        <w:t>TreeLinkNode *next;</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Populate each next pointer to point to its next right node. If there is no next right node, the next pointer should be set to NULL.</w:t>
      </w:r>
    </w:p>
    <w:p w:rsidR="008B4BA1" w:rsidRPr="00CC77B8" w:rsidRDefault="00CA3D4B">
      <w:pPr>
        <w:rPr>
          <w:sz w:val="21"/>
          <w:szCs w:val="18"/>
        </w:rPr>
      </w:pPr>
      <w:r w:rsidRPr="00CC77B8">
        <w:rPr>
          <w:sz w:val="21"/>
          <w:szCs w:val="18"/>
        </w:rPr>
        <w:t>Initially, all next pointers are set to NULL.</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only use constant extra space.</w:t>
      </w:r>
    </w:p>
    <w:p w:rsidR="008B4BA1" w:rsidRPr="00CC77B8" w:rsidRDefault="00CA3D4B">
      <w:pPr>
        <w:rPr>
          <w:sz w:val="21"/>
          <w:szCs w:val="18"/>
        </w:rPr>
      </w:pPr>
      <w:r w:rsidRPr="00CC77B8">
        <w:rPr>
          <w:sz w:val="21"/>
          <w:szCs w:val="18"/>
        </w:rPr>
        <w:t>You may assume that it is a perfect binary tree (ie, all leaves are at the same level, and every parent has two children).</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the following perfect binary tree,</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2    3</w:t>
      </w:r>
    </w:p>
    <w:p w:rsidR="008B4BA1" w:rsidRPr="00CC77B8" w:rsidRDefault="00CA3D4B">
      <w:pPr>
        <w:rPr>
          <w:sz w:val="21"/>
          <w:szCs w:val="18"/>
        </w:rPr>
      </w:pPr>
      <w:r w:rsidRPr="00CC77B8">
        <w:rPr>
          <w:sz w:val="21"/>
          <w:szCs w:val="18"/>
        </w:rPr>
        <w:lastRenderedPageBreak/>
        <w:t>/ \  / \</w:t>
      </w:r>
    </w:p>
    <w:p w:rsidR="008B4BA1" w:rsidRPr="00CC77B8" w:rsidRDefault="00CA3D4B">
      <w:pPr>
        <w:rPr>
          <w:sz w:val="21"/>
          <w:szCs w:val="18"/>
        </w:rPr>
      </w:pPr>
      <w:r w:rsidRPr="00CC77B8">
        <w:rPr>
          <w:sz w:val="21"/>
          <w:szCs w:val="18"/>
        </w:rPr>
        <w:t>4  5  6  7</w:t>
      </w:r>
    </w:p>
    <w:p w:rsidR="008B4BA1" w:rsidRPr="00CC77B8" w:rsidRDefault="00CA3D4B">
      <w:pPr>
        <w:rPr>
          <w:sz w:val="21"/>
          <w:szCs w:val="18"/>
        </w:rPr>
      </w:pPr>
      <w:r w:rsidRPr="00CC77B8">
        <w:rPr>
          <w:sz w:val="21"/>
          <w:szCs w:val="18"/>
        </w:rPr>
        <w:t>After calling your function, the tree should look like:</w:t>
      </w:r>
    </w:p>
    <w:p w:rsidR="008B4BA1" w:rsidRPr="00CC77B8" w:rsidRDefault="00CA3D4B">
      <w:pPr>
        <w:rPr>
          <w:sz w:val="21"/>
          <w:szCs w:val="18"/>
        </w:rPr>
      </w:pPr>
      <w:r w:rsidRPr="00CC77B8">
        <w:rPr>
          <w:sz w:val="21"/>
          <w:szCs w:val="18"/>
        </w:rPr>
        <w:t>1 -&gt; NULL</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2 -&gt; 3 -&gt; NULL</w:t>
      </w:r>
    </w:p>
    <w:p w:rsidR="008B4BA1" w:rsidRPr="00CC77B8" w:rsidRDefault="00CA3D4B">
      <w:pPr>
        <w:rPr>
          <w:sz w:val="21"/>
          <w:szCs w:val="18"/>
        </w:rPr>
      </w:pPr>
      <w:r w:rsidRPr="00CC77B8">
        <w:rPr>
          <w:sz w:val="21"/>
          <w:szCs w:val="18"/>
        </w:rPr>
        <w:t>/ \  / \</w:t>
      </w:r>
    </w:p>
    <w:p w:rsidR="008B4BA1" w:rsidRPr="00CC77B8" w:rsidRDefault="00CA3D4B">
      <w:pPr>
        <w:rPr>
          <w:sz w:val="21"/>
          <w:szCs w:val="18"/>
        </w:rPr>
      </w:pPr>
      <w:r w:rsidRPr="00CC77B8">
        <w:rPr>
          <w:sz w:val="21"/>
          <w:szCs w:val="18"/>
        </w:rPr>
        <w:t>4-&gt;5-&gt;6-&gt;7 -&gt; NULL</w:t>
      </w:r>
    </w:p>
    <w:p w:rsidR="008B4BA1" w:rsidRPr="00CC77B8" w:rsidRDefault="00CA3D4B">
      <w:pPr>
        <w:pStyle w:val="1"/>
        <w:rPr>
          <w:sz w:val="21"/>
          <w:szCs w:val="18"/>
        </w:rPr>
      </w:pPr>
      <w:r w:rsidRPr="00CC77B8">
        <w:rPr>
          <w:sz w:val="21"/>
          <w:szCs w:val="18"/>
        </w:rPr>
        <w:t>117,Populating Next Right Pointers in Each Node II:</w:t>
      </w:r>
    </w:p>
    <w:p w:rsidR="008B4BA1" w:rsidRPr="00CC77B8" w:rsidRDefault="008B4BA1">
      <w:pPr>
        <w:rPr>
          <w:sz w:val="21"/>
          <w:szCs w:val="18"/>
        </w:rPr>
      </w:pPr>
    </w:p>
    <w:p w:rsidR="008B4BA1" w:rsidRPr="00CC77B8" w:rsidRDefault="00CA3D4B">
      <w:pPr>
        <w:rPr>
          <w:sz w:val="21"/>
          <w:szCs w:val="18"/>
        </w:rPr>
      </w:pPr>
      <w:r w:rsidRPr="00CC77B8">
        <w:rPr>
          <w:sz w:val="21"/>
          <w:szCs w:val="18"/>
        </w:rPr>
        <w:t>Follow up for problem "Populating Next Right Pointers in Each Node".</w:t>
      </w:r>
    </w:p>
    <w:p w:rsidR="008B4BA1" w:rsidRPr="00CC77B8" w:rsidRDefault="00CA3D4B">
      <w:pPr>
        <w:rPr>
          <w:sz w:val="21"/>
          <w:szCs w:val="18"/>
        </w:rPr>
      </w:pPr>
      <w:r w:rsidRPr="00CC77B8">
        <w:rPr>
          <w:sz w:val="21"/>
          <w:szCs w:val="18"/>
        </w:rPr>
        <w:t>What if the given tree could be any binary tree? Would your previous solution still work?</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only use constant extra space.</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the following binary tree,</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2    3</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4   5    7</w:t>
      </w:r>
    </w:p>
    <w:p w:rsidR="008B4BA1" w:rsidRPr="00CC77B8" w:rsidRDefault="00CA3D4B">
      <w:pPr>
        <w:rPr>
          <w:sz w:val="21"/>
          <w:szCs w:val="18"/>
        </w:rPr>
      </w:pPr>
      <w:r w:rsidRPr="00CC77B8">
        <w:rPr>
          <w:sz w:val="21"/>
          <w:szCs w:val="18"/>
        </w:rPr>
        <w:t>After calling your function, the tree should look like:</w:t>
      </w:r>
    </w:p>
    <w:p w:rsidR="008B4BA1" w:rsidRPr="00CC77B8" w:rsidRDefault="00CA3D4B">
      <w:pPr>
        <w:rPr>
          <w:sz w:val="21"/>
          <w:szCs w:val="18"/>
        </w:rPr>
      </w:pPr>
      <w:r w:rsidRPr="00CC77B8">
        <w:rPr>
          <w:sz w:val="21"/>
          <w:szCs w:val="18"/>
        </w:rPr>
        <w:t>1 -&gt; NULL</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2 -&gt; 3 -&gt; NULL</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4-&gt; 5 -&gt; 7 -&gt; NULL</w:t>
      </w:r>
    </w:p>
    <w:p w:rsidR="008B4BA1" w:rsidRPr="00CC77B8" w:rsidRDefault="00CA3D4B">
      <w:pPr>
        <w:pStyle w:val="1"/>
        <w:rPr>
          <w:sz w:val="21"/>
          <w:szCs w:val="18"/>
        </w:rPr>
      </w:pPr>
      <w:r w:rsidRPr="00CC77B8">
        <w:rPr>
          <w:sz w:val="21"/>
          <w:szCs w:val="18"/>
        </w:rPr>
        <w:lastRenderedPageBreak/>
        <w:t>118,Pascal's Triangle:</w:t>
      </w:r>
    </w:p>
    <w:p w:rsidR="008B4BA1" w:rsidRPr="00CC77B8" w:rsidRDefault="008B4BA1">
      <w:pPr>
        <w:rPr>
          <w:sz w:val="21"/>
          <w:szCs w:val="18"/>
        </w:rPr>
      </w:pPr>
    </w:p>
    <w:p w:rsidR="008B4BA1" w:rsidRPr="00CC77B8" w:rsidRDefault="00CA3D4B">
      <w:pPr>
        <w:rPr>
          <w:sz w:val="21"/>
          <w:szCs w:val="18"/>
        </w:rPr>
      </w:pPr>
      <w:r w:rsidRPr="00CC77B8">
        <w:rPr>
          <w:sz w:val="21"/>
          <w:szCs w:val="18"/>
        </w:rPr>
        <w:t>Given numRows, generate the first numRows of Pascal's triangle.</w:t>
      </w:r>
    </w:p>
    <w:p w:rsidR="008B4BA1" w:rsidRPr="00CC77B8" w:rsidRDefault="00CA3D4B">
      <w:pPr>
        <w:rPr>
          <w:sz w:val="21"/>
          <w:szCs w:val="18"/>
        </w:rPr>
      </w:pPr>
      <w:r w:rsidRPr="00CC77B8">
        <w:rPr>
          <w:sz w:val="21"/>
          <w:szCs w:val="18"/>
        </w:rPr>
        <w:t>For example, given numRows = 5,</w:t>
      </w:r>
    </w:p>
    <w:p w:rsidR="008B4BA1" w:rsidRPr="00CC77B8" w:rsidRDefault="00CA3D4B">
      <w:pPr>
        <w:rPr>
          <w:sz w:val="21"/>
          <w:szCs w:val="18"/>
        </w:rPr>
      </w:pPr>
      <w:r w:rsidRPr="00CC77B8">
        <w:rPr>
          <w:sz w:val="21"/>
          <w:szCs w:val="18"/>
        </w:rPr>
        <w:t>Return</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[1,1],</w:t>
      </w:r>
    </w:p>
    <w:p w:rsidR="008B4BA1" w:rsidRPr="00CC77B8" w:rsidRDefault="00CA3D4B">
      <w:pPr>
        <w:rPr>
          <w:sz w:val="21"/>
          <w:szCs w:val="18"/>
        </w:rPr>
      </w:pPr>
      <w:r w:rsidRPr="00CC77B8">
        <w:rPr>
          <w:sz w:val="21"/>
          <w:szCs w:val="18"/>
        </w:rPr>
        <w:t>[1,2,1],</w:t>
      </w:r>
    </w:p>
    <w:p w:rsidR="008B4BA1" w:rsidRPr="00CC77B8" w:rsidRDefault="00CA3D4B">
      <w:pPr>
        <w:rPr>
          <w:sz w:val="21"/>
          <w:szCs w:val="18"/>
        </w:rPr>
      </w:pPr>
      <w:r w:rsidRPr="00CC77B8">
        <w:rPr>
          <w:sz w:val="21"/>
          <w:szCs w:val="18"/>
        </w:rPr>
        <w:t>[1,3,3,1],</w:t>
      </w:r>
    </w:p>
    <w:p w:rsidR="008B4BA1" w:rsidRPr="00CC77B8" w:rsidRDefault="00CA3D4B">
      <w:pPr>
        <w:rPr>
          <w:sz w:val="21"/>
          <w:szCs w:val="18"/>
        </w:rPr>
      </w:pPr>
      <w:r w:rsidRPr="00CC77B8">
        <w:rPr>
          <w:sz w:val="21"/>
          <w:szCs w:val="18"/>
        </w:rPr>
        <w:t>[1,4,6,4,1]</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119,Pascal's Triangle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index k, return the kth row of the Pascal's triangle.</w:t>
      </w:r>
    </w:p>
    <w:p w:rsidR="008B4BA1" w:rsidRPr="00CC77B8" w:rsidRDefault="00CA3D4B">
      <w:pPr>
        <w:rPr>
          <w:sz w:val="21"/>
          <w:szCs w:val="18"/>
        </w:rPr>
      </w:pPr>
      <w:r w:rsidRPr="00CC77B8">
        <w:rPr>
          <w:sz w:val="21"/>
          <w:szCs w:val="18"/>
        </w:rPr>
        <w:t>For example, given k = 3,</w:t>
      </w:r>
    </w:p>
    <w:p w:rsidR="008B4BA1" w:rsidRPr="00CC77B8" w:rsidRDefault="00CA3D4B">
      <w:pPr>
        <w:rPr>
          <w:sz w:val="21"/>
          <w:szCs w:val="18"/>
        </w:rPr>
      </w:pPr>
      <w:r w:rsidRPr="00CC77B8">
        <w:rPr>
          <w:sz w:val="21"/>
          <w:szCs w:val="18"/>
        </w:rPr>
        <w:t>Return [1,3,3,1].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Could you optimize your algorithm to use only O(k) extra space?</w:t>
      </w:r>
    </w:p>
    <w:p w:rsidR="008B4BA1" w:rsidRPr="00CC77B8" w:rsidRDefault="00CA3D4B">
      <w:pPr>
        <w:pStyle w:val="1"/>
        <w:rPr>
          <w:sz w:val="21"/>
          <w:szCs w:val="18"/>
        </w:rPr>
      </w:pPr>
      <w:r w:rsidRPr="00CC77B8">
        <w:rPr>
          <w:sz w:val="21"/>
          <w:szCs w:val="18"/>
        </w:rPr>
        <w:t>120,Triangle:</w:t>
      </w:r>
    </w:p>
    <w:p w:rsidR="008B4BA1" w:rsidRPr="00CC77B8" w:rsidRDefault="008B4BA1">
      <w:pPr>
        <w:rPr>
          <w:sz w:val="21"/>
          <w:szCs w:val="18"/>
        </w:rPr>
      </w:pPr>
    </w:p>
    <w:p w:rsidR="008B4BA1" w:rsidRPr="00CC77B8" w:rsidRDefault="00CA3D4B">
      <w:pPr>
        <w:rPr>
          <w:sz w:val="21"/>
          <w:szCs w:val="18"/>
        </w:rPr>
      </w:pPr>
      <w:r w:rsidRPr="00CC77B8">
        <w:rPr>
          <w:sz w:val="21"/>
          <w:szCs w:val="18"/>
        </w:rPr>
        <w:t>Given a triangle, find the minimum path sum from top to bottom. Each step you may move to adjacent numbers on the row below.</w:t>
      </w:r>
    </w:p>
    <w:p w:rsidR="008B4BA1" w:rsidRPr="00CC77B8" w:rsidRDefault="00CA3D4B">
      <w:pPr>
        <w:rPr>
          <w:sz w:val="21"/>
          <w:szCs w:val="18"/>
        </w:rPr>
      </w:pPr>
      <w:r w:rsidRPr="00CC77B8">
        <w:rPr>
          <w:sz w:val="21"/>
          <w:szCs w:val="18"/>
        </w:rPr>
        <w:t>For example, given the following triangle</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[3,4],</w:t>
      </w:r>
    </w:p>
    <w:p w:rsidR="008B4BA1" w:rsidRPr="00CC77B8" w:rsidRDefault="00CA3D4B">
      <w:pPr>
        <w:rPr>
          <w:sz w:val="21"/>
          <w:szCs w:val="18"/>
        </w:rPr>
      </w:pPr>
      <w:r w:rsidRPr="00CC77B8">
        <w:rPr>
          <w:sz w:val="21"/>
          <w:szCs w:val="18"/>
        </w:rPr>
        <w:lastRenderedPageBreak/>
        <w:t>[6,5,7],</w:t>
      </w:r>
    </w:p>
    <w:p w:rsidR="008B4BA1" w:rsidRPr="00CC77B8" w:rsidRDefault="00CA3D4B">
      <w:pPr>
        <w:rPr>
          <w:sz w:val="21"/>
          <w:szCs w:val="18"/>
        </w:rPr>
      </w:pPr>
      <w:r w:rsidRPr="00CC77B8">
        <w:rPr>
          <w:sz w:val="21"/>
          <w:szCs w:val="18"/>
        </w:rPr>
        <w:t>[4,1,8,3]</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The minimum path sum from top to bottom is 11 (i.e., 2 + 3 + 5 + 1 = 11).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Bonus point if you are able to do this using only O(n) extra space, where n is the total number of rows in the triangle.</w:t>
      </w:r>
    </w:p>
    <w:p w:rsidR="008B4BA1" w:rsidRPr="00CC77B8" w:rsidRDefault="00CA3D4B">
      <w:pPr>
        <w:pStyle w:val="1"/>
        <w:rPr>
          <w:sz w:val="21"/>
          <w:szCs w:val="18"/>
        </w:rPr>
      </w:pPr>
      <w:r w:rsidRPr="00CC77B8">
        <w:rPr>
          <w:sz w:val="21"/>
          <w:szCs w:val="18"/>
        </w:rPr>
        <w:t>121,Best Time to Buy and Sell Stock:</w:t>
      </w:r>
    </w:p>
    <w:p w:rsidR="008B4BA1" w:rsidRPr="00CC77B8" w:rsidRDefault="008B4BA1">
      <w:pPr>
        <w:rPr>
          <w:sz w:val="21"/>
          <w:szCs w:val="18"/>
        </w:rPr>
      </w:pPr>
    </w:p>
    <w:p w:rsidR="008B4BA1" w:rsidRPr="00CC77B8" w:rsidRDefault="00CA3D4B">
      <w:pPr>
        <w:rPr>
          <w:sz w:val="21"/>
          <w:szCs w:val="18"/>
        </w:rPr>
      </w:pPr>
      <w:r w:rsidRPr="00CC77B8">
        <w:rPr>
          <w:sz w:val="21"/>
          <w:szCs w:val="18"/>
        </w:rPr>
        <w:t>Say you have an array for which the ith element is the price of a given stock on day i.</w:t>
      </w:r>
    </w:p>
    <w:p w:rsidR="008B4BA1" w:rsidRPr="00CC77B8" w:rsidRDefault="00CA3D4B">
      <w:pPr>
        <w:rPr>
          <w:sz w:val="21"/>
          <w:szCs w:val="18"/>
        </w:rPr>
      </w:pPr>
      <w:r w:rsidRPr="00CC77B8">
        <w:rPr>
          <w:sz w:val="21"/>
          <w:szCs w:val="18"/>
        </w:rPr>
        <w:t>If you were only permitted to complete at most one transaction (ie, buy one and sell one share of the stock), design an algorithm to find the maximum profit.</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[7, 1, 5, 3, 6, 4]</w:t>
      </w:r>
    </w:p>
    <w:p w:rsidR="008B4BA1" w:rsidRPr="00CC77B8" w:rsidRDefault="00CA3D4B">
      <w:pPr>
        <w:rPr>
          <w:sz w:val="21"/>
          <w:szCs w:val="18"/>
        </w:rPr>
      </w:pPr>
      <w:r w:rsidRPr="00CC77B8">
        <w:rPr>
          <w:sz w:val="21"/>
          <w:szCs w:val="18"/>
        </w:rPr>
        <w:t>Output: 5</w:t>
      </w:r>
    </w:p>
    <w:p w:rsidR="008B4BA1" w:rsidRPr="00CC77B8" w:rsidRDefault="00CA3D4B">
      <w:pPr>
        <w:rPr>
          <w:sz w:val="21"/>
          <w:szCs w:val="18"/>
        </w:rPr>
      </w:pPr>
      <w:r w:rsidRPr="00CC77B8">
        <w:rPr>
          <w:sz w:val="21"/>
          <w:szCs w:val="18"/>
        </w:rPr>
        <w:t>max. difference = 6-1 = 5 (not 7-1 = 6, as selling price needs to be larger than buying price)</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[7, 6, 4, 3, 1]</w:t>
      </w:r>
    </w:p>
    <w:p w:rsidR="008B4BA1" w:rsidRPr="00CC77B8" w:rsidRDefault="00CA3D4B">
      <w:pPr>
        <w:rPr>
          <w:sz w:val="21"/>
          <w:szCs w:val="18"/>
        </w:rPr>
      </w:pPr>
      <w:r w:rsidRPr="00CC77B8">
        <w:rPr>
          <w:sz w:val="21"/>
          <w:szCs w:val="18"/>
        </w:rPr>
        <w:t>Output: 0</w:t>
      </w:r>
    </w:p>
    <w:p w:rsidR="008B4BA1" w:rsidRPr="00CC77B8" w:rsidRDefault="00CA3D4B">
      <w:pPr>
        <w:rPr>
          <w:sz w:val="21"/>
          <w:szCs w:val="18"/>
        </w:rPr>
      </w:pPr>
      <w:r w:rsidRPr="00CC77B8">
        <w:rPr>
          <w:sz w:val="21"/>
          <w:szCs w:val="18"/>
        </w:rPr>
        <w:t>In this case, no transaction is done, i.e. max profit = 0.</w:t>
      </w:r>
    </w:p>
    <w:p w:rsidR="008B4BA1" w:rsidRPr="00CC77B8" w:rsidRDefault="00CA3D4B">
      <w:pPr>
        <w:pStyle w:val="1"/>
        <w:rPr>
          <w:sz w:val="21"/>
          <w:szCs w:val="18"/>
        </w:rPr>
      </w:pPr>
      <w:r w:rsidRPr="00CC77B8">
        <w:rPr>
          <w:sz w:val="21"/>
          <w:szCs w:val="18"/>
        </w:rPr>
        <w:t>122,Best Time to Buy and Sell Stock II:</w:t>
      </w:r>
    </w:p>
    <w:p w:rsidR="008B4BA1" w:rsidRPr="00CC77B8" w:rsidRDefault="008B4BA1">
      <w:pPr>
        <w:rPr>
          <w:sz w:val="21"/>
          <w:szCs w:val="18"/>
        </w:rPr>
      </w:pPr>
    </w:p>
    <w:p w:rsidR="008B4BA1" w:rsidRPr="00CC77B8" w:rsidRDefault="00CA3D4B">
      <w:pPr>
        <w:rPr>
          <w:sz w:val="21"/>
          <w:szCs w:val="18"/>
        </w:rPr>
      </w:pPr>
      <w:r w:rsidRPr="00CC77B8">
        <w:rPr>
          <w:sz w:val="21"/>
          <w:szCs w:val="18"/>
        </w:rPr>
        <w:t>Say you have an array for which the ith element is the price of a given stock on day i.</w:t>
      </w:r>
    </w:p>
    <w:p w:rsidR="008B4BA1" w:rsidRPr="00CC77B8" w:rsidRDefault="00CA3D4B">
      <w:pPr>
        <w:rPr>
          <w:sz w:val="21"/>
          <w:szCs w:val="18"/>
        </w:rPr>
      </w:pPr>
      <w:r w:rsidRPr="00CC77B8">
        <w:rPr>
          <w:sz w:val="21"/>
          <w:szCs w:val="18"/>
        </w:rPr>
        <w:t>Design an algorithm to find the maximum profit. You may complete as many transactions as you like (ie, buy one and sell one share of the stock multiple times). However, you may not engage in multiple transactions at the same time (ie, you must sell the stock before you buy again).</w:t>
      </w:r>
    </w:p>
    <w:p w:rsidR="008B4BA1" w:rsidRPr="00CC77B8" w:rsidRDefault="00CA3D4B">
      <w:pPr>
        <w:pStyle w:val="1"/>
        <w:rPr>
          <w:sz w:val="21"/>
          <w:szCs w:val="18"/>
        </w:rPr>
      </w:pPr>
      <w:r w:rsidRPr="00CC77B8">
        <w:rPr>
          <w:sz w:val="21"/>
          <w:szCs w:val="18"/>
        </w:rPr>
        <w:t>123,Best Time to Buy and Sell Stock III:</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Say you have an array for which the ith element is the price of a given stock on day i.</w:t>
      </w:r>
    </w:p>
    <w:p w:rsidR="008B4BA1" w:rsidRPr="00CC77B8" w:rsidRDefault="00CA3D4B">
      <w:pPr>
        <w:rPr>
          <w:sz w:val="21"/>
          <w:szCs w:val="18"/>
        </w:rPr>
      </w:pPr>
      <w:r w:rsidRPr="00CC77B8">
        <w:rPr>
          <w:sz w:val="21"/>
          <w:szCs w:val="18"/>
        </w:rPr>
        <w:t>Design an algorithm to find the maximum profit. You may complete at most two transactions.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not engage in multiple transactions at the same time (ie, you must sell the stock before you buy again).</w:t>
      </w:r>
    </w:p>
    <w:p w:rsidR="008B4BA1" w:rsidRPr="00CC77B8" w:rsidRDefault="00CA3D4B">
      <w:pPr>
        <w:pStyle w:val="1"/>
        <w:rPr>
          <w:sz w:val="21"/>
          <w:szCs w:val="18"/>
        </w:rPr>
      </w:pPr>
      <w:r w:rsidRPr="00CC77B8">
        <w:rPr>
          <w:sz w:val="21"/>
          <w:szCs w:val="18"/>
        </w:rPr>
        <w:t>124,Binary Tree Maximum Path Sum:</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find the maximum path sum.</w:t>
      </w:r>
    </w:p>
    <w:p w:rsidR="008B4BA1" w:rsidRPr="00CC77B8" w:rsidRDefault="00CA3D4B">
      <w:pPr>
        <w:rPr>
          <w:sz w:val="21"/>
          <w:szCs w:val="18"/>
        </w:rPr>
      </w:pPr>
      <w:r w:rsidRPr="00CC77B8">
        <w:rPr>
          <w:sz w:val="21"/>
          <w:szCs w:val="18"/>
        </w:rPr>
        <w:t>For this problem, a path is defined as any sequence of nodes from some starting node to any node in the tree along the parent-child connections. The path must contain at least one node and does not need to go through the root.</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the below binary tree,</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2   3</w:t>
      </w:r>
    </w:p>
    <w:p w:rsidR="008B4BA1" w:rsidRPr="00CC77B8" w:rsidRDefault="00CA3D4B">
      <w:pPr>
        <w:rPr>
          <w:sz w:val="21"/>
          <w:szCs w:val="18"/>
        </w:rPr>
      </w:pPr>
      <w:r w:rsidRPr="00CC77B8">
        <w:rPr>
          <w:sz w:val="21"/>
          <w:szCs w:val="18"/>
        </w:rPr>
        <w:t>Return 6.</w:t>
      </w:r>
    </w:p>
    <w:p w:rsidR="008B4BA1" w:rsidRPr="00CC77B8" w:rsidRDefault="00CA3D4B">
      <w:pPr>
        <w:pStyle w:val="1"/>
        <w:rPr>
          <w:sz w:val="21"/>
          <w:szCs w:val="18"/>
        </w:rPr>
      </w:pPr>
      <w:r w:rsidRPr="00CC77B8">
        <w:rPr>
          <w:sz w:val="21"/>
          <w:szCs w:val="18"/>
        </w:rPr>
        <w:t>125,Valid Palindrome:</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determine if it is a palindrome, considering only alphanumeric characters and ignoring cases.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"A man, a plan, a canal: Panama" is a palindrome.</w:t>
      </w:r>
    </w:p>
    <w:p w:rsidR="008B4BA1" w:rsidRPr="00CC77B8" w:rsidRDefault="00CA3D4B">
      <w:pPr>
        <w:rPr>
          <w:sz w:val="21"/>
          <w:szCs w:val="18"/>
        </w:rPr>
      </w:pPr>
      <w:r w:rsidRPr="00CC77B8">
        <w:rPr>
          <w:sz w:val="21"/>
          <w:szCs w:val="18"/>
        </w:rPr>
        <w:t>"race a car" is not a palindrome.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Have you consider that the string might be empty? This is a good question to ask during an interview.</w:t>
      </w:r>
    </w:p>
    <w:p w:rsidR="008B4BA1" w:rsidRPr="00CC77B8" w:rsidRDefault="00CA3D4B">
      <w:pPr>
        <w:rPr>
          <w:sz w:val="21"/>
          <w:szCs w:val="18"/>
        </w:rPr>
      </w:pPr>
      <w:r w:rsidRPr="00CC77B8">
        <w:rPr>
          <w:sz w:val="21"/>
          <w:szCs w:val="18"/>
        </w:rPr>
        <w:t>For the purpose of this problem, we define empty string as valid palindrome.</w:t>
      </w:r>
    </w:p>
    <w:p w:rsidR="008B4BA1" w:rsidRPr="00CC77B8" w:rsidRDefault="00CA3D4B">
      <w:pPr>
        <w:pStyle w:val="1"/>
        <w:rPr>
          <w:sz w:val="21"/>
          <w:szCs w:val="18"/>
        </w:rPr>
      </w:pPr>
      <w:r w:rsidRPr="00CC77B8">
        <w:rPr>
          <w:sz w:val="21"/>
          <w:szCs w:val="18"/>
        </w:rPr>
        <w:lastRenderedPageBreak/>
        <w:t>126,Word Ladder II:</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words (beginWord and endWord), and a dictionary's word list, find all shortest transformation sequence(s) from beginWord to endWord, such that:</w:t>
      </w:r>
    </w:p>
    <w:p w:rsidR="008B4BA1" w:rsidRPr="00CC77B8" w:rsidRDefault="00CA3D4B">
      <w:pPr>
        <w:rPr>
          <w:sz w:val="21"/>
          <w:szCs w:val="18"/>
        </w:rPr>
      </w:pPr>
      <w:r w:rsidRPr="00CC77B8">
        <w:rPr>
          <w:sz w:val="21"/>
          <w:szCs w:val="18"/>
        </w:rPr>
        <w:t>Only one letter can be changed at a time</w:t>
      </w:r>
    </w:p>
    <w:p w:rsidR="008B4BA1" w:rsidRPr="00CC77B8" w:rsidRDefault="00CA3D4B">
      <w:pPr>
        <w:rPr>
          <w:sz w:val="21"/>
          <w:szCs w:val="18"/>
        </w:rPr>
      </w:pPr>
      <w:r w:rsidRPr="00CC77B8">
        <w:rPr>
          <w:sz w:val="21"/>
          <w:szCs w:val="18"/>
        </w:rPr>
        <w:t>Each transformed word must exist in the word list. Note that beginWord is not a transformed word.</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w:t>
      </w:r>
    </w:p>
    <w:p w:rsidR="008B4BA1" w:rsidRPr="00CC77B8" w:rsidRDefault="00CA3D4B">
      <w:pPr>
        <w:rPr>
          <w:sz w:val="21"/>
          <w:szCs w:val="18"/>
        </w:rPr>
      </w:pPr>
      <w:r w:rsidRPr="00CC77B8">
        <w:rPr>
          <w:sz w:val="21"/>
          <w:szCs w:val="18"/>
        </w:rPr>
        <w:t>beginWord = "hit"</w:t>
      </w:r>
    </w:p>
    <w:p w:rsidR="008B4BA1" w:rsidRPr="00CC77B8" w:rsidRDefault="00CA3D4B">
      <w:pPr>
        <w:rPr>
          <w:sz w:val="21"/>
          <w:szCs w:val="18"/>
        </w:rPr>
      </w:pPr>
      <w:r w:rsidRPr="00CC77B8">
        <w:rPr>
          <w:sz w:val="21"/>
          <w:szCs w:val="18"/>
        </w:rPr>
        <w:t>endWord = "cog"</w:t>
      </w:r>
    </w:p>
    <w:p w:rsidR="008B4BA1" w:rsidRPr="00CC77B8" w:rsidRDefault="00CA3D4B">
      <w:pPr>
        <w:rPr>
          <w:sz w:val="21"/>
          <w:szCs w:val="18"/>
        </w:rPr>
      </w:pPr>
      <w:r w:rsidRPr="00CC77B8">
        <w:rPr>
          <w:sz w:val="21"/>
          <w:szCs w:val="18"/>
        </w:rPr>
        <w:t>wordList = ["hot","dot","dog","lot","log","cog"]</w:t>
      </w:r>
    </w:p>
    <w:p w:rsidR="008B4BA1" w:rsidRPr="00CC77B8" w:rsidRDefault="00CA3D4B">
      <w:pPr>
        <w:rPr>
          <w:sz w:val="21"/>
          <w:szCs w:val="18"/>
        </w:rPr>
      </w:pPr>
      <w:r w:rsidRPr="00CC77B8">
        <w:rPr>
          <w:sz w:val="21"/>
          <w:szCs w:val="18"/>
        </w:rPr>
        <w:t>Return</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["hit","hot","dot","dog","cog"],</w:t>
      </w:r>
    </w:p>
    <w:p w:rsidR="008B4BA1" w:rsidRPr="00CC77B8" w:rsidRDefault="00CA3D4B">
      <w:pPr>
        <w:rPr>
          <w:sz w:val="21"/>
          <w:szCs w:val="18"/>
        </w:rPr>
      </w:pPr>
      <w:r w:rsidRPr="00CC77B8">
        <w:rPr>
          <w:sz w:val="21"/>
          <w:szCs w:val="18"/>
        </w:rPr>
        <w:t>["hit","hot","lot","log","cog"]</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Return an empty list if there is no such transformation sequence.</w:t>
      </w:r>
    </w:p>
    <w:p w:rsidR="008B4BA1" w:rsidRPr="00CC77B8" w:rsidRDefault="00CA3D4B">
      <w:pPr>
        <w:rPr>
          <w:sz w:val="21"/>
          <w:szCs w:val="18"/>
        </w:rPr>
      </w:pPr>
      <w:r w:rsidRPr="00CC77B8">
        <w:rPr>
          <w:sz w:val="21"/>
          <w:szCs w:val="18"/>
        </w:rPr>
        <w:t>All words have the same length.</w:t>
      </w:r>
    </w:p>
    <w:p w:rsidR="008B4BA1" w:rsidRPr="00CC77B8" w:rsidRDefault="00CA3D4B">
      <w:pPr>
        <w:rPr>
          <w:sz w:val="21"/>
          <w:szCs w:val="18"/>
        </w:rPr>
      </w:pPr>
      <w:r w:rsidRPr="00CC77B8">
        <w:rPr>
          <w:sz w:val="21"/>
          <w:szCs w:val="18"/>
        </w:rPr>
        <w:t>All words contain only lowercase alphabetic characters.</w:t>
      </w:r>
    </w:p>
    <w:p w:rsidR="008B4BA1" w:rsidRPr="00CC77B8" w:rsidRDefault="00CA3D4B">
      <w:pPr>
        <w:rPr>
          <w:sz w:val="21"/>
          <w:szCs w:val="18"/>
        </w:rPr>
      </w:pPr>
      <w:r w:rsidRPr="00CC77B8">
        <w:rPr>
          <w:sz w:val="21"/>
          <w:szCs w:val="18"/>
        </w:rPr>
        <w:t>You may assume no duplicates in the word list.</w:t>
      </w:r>
    </w:p>
    <w:p w:rsidR="008B4BA1" w:rsidRPr="00CC77B8" w:rsidRDefault="00CA3D4B">
      <w:pPr>
        <w:rPr>
          <w:sz w:val="21"/>
          <w:szCs w:val="18"/>
        </w:rPr>
      </w:pPr>
      <w:r w:rsidRPr="00CC77B8">
        <w:rPr>
          <w:sz w:val="21"/>
          <w:szCs w:val="18"/>
        </w:rPr>
        <w:t>You may assume beginWord and endWord are non-empty and are not the same.</w:t>
      </w:r>
    </w:p>
    <w:p w:rsidR="008B4BA1" w:rsidRPr="00CC77B8" w:rsidRDefault="00CA3D4B">
      <w:pPr>
        <w:rPr>
          <w:sz w:val="21"/>
          <w:szCs w:val="18"/>
        </w:rPr>
      </w:pPr>
      <w:r w:rsidRPr="00CC77B8">
        <w:rPr>
          <w:sz w:val="21"/>
          <w:szCs w:val="18"/>
        </w:rPr>
        <w:t>UPDATE (2017/1/20):</w:t>
      </w:r>
    </w:p>
    <w:p w:rsidR="008B4BA1" w:rsidRPr="00CC77B8" w:rsidRDefault="00CA3D4B">
      <w:pPr>
        <w:rPr>
          <w:sz w:val="21"/>
          <w:szCs w:val="18"/>
        </w:rPr>
      </w:pPr>
      <w:r w:rsidRPr="00CC77B8">
        <w:rPr>
          <w:sz w:val="21"/>
          <w:szCs w:val="18"/>
        </w:rPr>
        <w:t>The wordList parameter had been changed to a list of strings (instead of a set of strings). Please reload the code definition to get the latest changes.</w:t>
      </w:r>
    </w:p>
    <w:p w:rsidR="008B4BA1" w:rsidRPr="00CC77B8" w:rsidRDefault="00CA3D4B">
      <w:pPr>
        <w:pStyle w:val="1"/>
        <w:rPr>
          <w:sz w:val="21"/>
          <w:szCs w:val="18"/>
        </w:rPr>
      </w:pPr>
      <w:r w:rsidRPr="00CC77B8">
        <w:rPr>
          <w:sz w:val="21"/>
          <w:szCs w:val="18"/>
        </w:rPr>
        <w:t>127,Word Ladder:</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Given two words (beginWord and endWord), and a dictionary's word list, find the length of shortest transformation sequence from beginWord to endWord, such that:</w:t>
      </w:r>
    </w:p>
    <w:p w:rsidR="008B4BA1" w:rsidRPr="00CC77B8" w:rsidRDefault="00CA3D4B">
      <w:pPr>
        <w:rPr>
          <w:sz w:val="21"/>
          <w:szCs w:val="18"/>
        </w:rPr>
      </w:pPr>
      <w:r w:rsidRPr="00CC77B8">
        <w:rPr>
          <w:sz w:val="21"/>
          <w:szCs w:val="18"/>
        </w:rPr>
        <w:t>Only one letter can be changed at a time.</w:t>
      </w:r>
    </w:p>
    <w:p w:rsidR="008B4BA1" w:rsidRPr="00CC77B8" w:rsidRDefault="00CA3D4B">
      <w:pPr>
        <w:rPr>
          <w:sz w:val="21"/>
          <w:szCs w:val="18"/>
        </w:rPr>
      </w:pPr>
      <w:r w:rsidRPr="00CC77B8">
        <w:rPr>
          <w:sz w:val="21"/>
          <w:szCs w:val="18"/>
        </w:rPr>
        <w:t>Each transformed word must exist in the word list. Note that beginWord is not a transformed word.</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w:t>
      </w:r>
    </w:p>
    <w:p w:rsidR="008B4BA1" w:rsidRPr="00CC77B8" w:rsidRDefault="00CA3D4B">
      <w:pPr>
        <w:rPr>
          <w:sz w:val="21"/>
          <w:szCs w:val="18"/>
        </w:rPr>
      </w:pPr>
      <w:r w:rsidRPr="00CC77B8">
        <w:rPr>
          <w:sz w:val="21"/>
          <w:szCs w:val="18"/>
        </w:rPr>
        <w:t>beginWord = "hit"</w:t>
      </w:r>
    </w:p>
    <w:p w:rsidR="008B4BA1" w:rsidRPr="00CC77B8" w:rsidRDefault="00CA3D4B">
      <w:pPr>
        <w:rPr>
          <w:sz w:val="21"/>
          <w:szCs w:val="18"/>
        </w:rPr>
      </w:pPr>
      <w:r w:rsidRPr="00CC77B8">
        <w:rPr>
          <w:sz w:val="21"/>
          <w:szCs w:val="18"/>
        </w:rPr>
        <w:t>endWord = "cog"</w:t>
      </w:r>
    </w:p>
    <w:p w:rsidR="008B4BA1" w:rsidRPr="00CC77B8" w:rsidRDefault="00CA3D4B">
      <w:pPr>
        <w:rPr>
          <w:sz w:val="21"/>
          <w:szCs w:val="18"/>
        </w:rPr>
      </w:pPr>
      <w:r w:rsidRPr="00CC77B8">
        <w:rPr>
          <w:sz w:val="21"/>
          <w:szCs w:val="18"/>
        </w:rPr>
        <w:t>wordList = ["hot","dot","dog","lot","log","cog"]</w:t>
      </w:r>
    </w:p>
    <w:p w:rsidR="008B4BA1" w:rsidRPr="00CC77B8" w:rsidRDefault="00CA3D4B">
      <w:pPr>
        <w:rPr>
          <w:sz w:val="21"/>
          <w:szCs w:val="18"/>
        </w:rPr>
      </w:pPr>
      <w:r w:rsidRPr="00CC77B8">
        <w:rPr>
          <w:sz w:val="21"/>
          <w:szCs w:val="18"/>
        </w:rPr>
        <w:t>As one shortest transformation is "hit" -&gt; "hot" -&gt; "dot" -&gt; "dog" -&gt; "cog",</w:t>
      </w:r>
    </w:p>
    <w:p w:rsidR="008B4BA1" w:rsidRPr="00CC77B8" w:rsidRDefault="00CA3D4B">
      <w:pPr>
        <w:rPr>
          <w:sz w:val="21"/>
          <w:szCs w:val="18"/>
        </w:rPr>
      </w:pPr>
      <w:r w:rsidRPr="00CC77B8">
        <w:rPr>
          <w:sz w:val="21"/>
          <w:szCs w:val="18"/>
        </w:rPr>
        <w:t>return its length 5.</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Return 0 if there is no such transformation sequence.</w:t>
      </w:r>
    </w:p>
    <w:p w:rsidR="008B4BA1" w:rsidRPr="00CC77B8" w:rsidRDefault="00CA3D4B">
      <w:pPr>
        <w:rPr>
          <w:sz w:val="21"/>
          <w:szCs w:val="18"/>
        </w:rPr>
      </w:pPr>
      <w:r w:rsidRPr="00CC77B8">
        <w:rPr>
          <w:sz w:val="21"/>
          <w:szCs w:val="18"/>
        </w:rPr>
        <w:t>All words have the same length.</w:t>
      </w:r>
    </w:p>
    <w:p w:rsidR="008B4BA1" w:rsidRPr="00CC77B8" w:rsidRDefault="00CA3D4B">
      <w:pPr>
        <w:rPr>
          <w:sz w:val="21"/>
          <w:szCs w:val="18"/>
        </w:rPr>
      </w:pPr>
      <w:r w:rsidRPr="00CC77B8">
        <w:rPr>
          <w:sz w:val="21"/>
          <w:szCs w:val="18"/>
        </w:rPr>
        <w:t>All words contain only lowercase alphabetic characters.</w:t>
      </w:r>
    </w:p>
    <w:p w:rsidR="008B4BA1" w:rsidRPr="00CC77B8" w:rsidRDefault="00CA3D4B">
      <w:pPr>
        <w:rPr>
          <w:sz w:val="21"/>
          <w:szCs w:val="18"/>
        </w:rPr>
      </w:pPr>
      <w:r w:rsidRPr="00CC77B8">
        <w:rPr>
          <w:sz w:val="21"/>
          <w:szCs w:val="18"/>
        </w:rPr>
        <w:t>You may assume no duplicates in the word list.</w:t>
      </w:r>
    </w:p>
    <w:p w:rsidR="008B4BA1" w:rsidRPr="00CC77B8" w:rsidRDefault="00CA3D4B">
      <w:pPr>
        <w:rPr>
          <w:sz w:val="21"/>
          <w:szCs w:val="18"/>
        </w:rPr>
      </w:pPr>
      <w:r w:rsidRPr="00CC77B8">
        <w:rPr>
          <w:sz w:val="21"/>
          <w:szCs w:val="18"/>
        </w:rPr>
        <w:t>You may assume beginWord and endWord are non-empty and are not the same.</w:t>
      </w:r>
    </w:p>
    <w:p w:rsidR="008B4BA1" w:rsidRPr="00CC77B8" w:rsidRDefault="00CA3D4B">
      <w:pPr>
        <w:rPr>
          <w:sz w:val="21"/>
          <w:szCs w:val="18"/>
        </w:rPr>
      </w:pPr>
      <w:r w:rsidRPr="00CC77B8">
        <w:rPr>
          <w:sz w:val="21"/>
          <w:szCs w:val="18"/>
        </w:rPr>
        <w:t>UPDATE (2017/1/20):</w:t>
      </w:r>
    </w:p>
    <w:p w:rsidR="008B4BA1" w:rsidRPr="00CC77B8" w:rsidRDefault="00CA3D4B">
      <w:pPr>
        <w:rPr>
          <w:sz w:val="21"/>
          <w:szCs w:val="18"/>
        </w:rPr>
      </w:pPr>
      <w:r w:rsidRPr="00CC77B8">
        <w:rPr>
          <w:sz w:val="21"/>
          <w:szCs w:val="18"/>
        </w:rPr>
        <w:t>The wordList parameter had been changed to a list of strings (instead of a set of strings). Please reload the code definition to get the latest changes.</w:t>
      </w:r>
    </w:p>
    <w:p w:rsidR="008B4BA1" w:rsidRPr="00CC77B8" w:rsidRDefault="00CA3D4B">
      <w:pPr>
        <w:pStyle w:val="1"/>
        <w:rPr>
          <w:sz w:val="21"/>
          <w:szCs w:val="18"/>
        </w:rPr>
      </w:pPr>
      <w:r w:rsidRPr="00CC77B8">
        <w:rPr>
          <w:sz w:val="21"/>
          <w:szCs w:val="18"/>
        </w:rPr>
        <w:t>128,Longest Consecutive Sequence:</w:t>
      </w:r>
    </w:p>
    <w:p w:rsidR="008B4BA1" w:rsidRPr="00CC77B8" w:rsidRDefault="008B4BA1">
      <w:pPr>
        <w:rPr>
          <w:sz w:val="21"/>
          <w:szCs w:val="18"/>
        </w:rPr>
      </w:pPr>
    </w:p>
    <w:p w:rsidR="008B4BA1" w:rsidRPr="00CC77B8" w:rsidRDefault="00CA3D4B">
      <w:pPr>
        <w:rPr>
          <w:sz w:val="21"/>
          <w:szCs w:val="18"/>
        </w:rPr>
      </w:pPr>
      <w:r w:rsidRPr="00CC77B8">
        <w:rPr>
          <w:sz w:val="21"/>
          <w:szCs w:val="18"/>
        </w:rPr>
        <w:t>Given an unsorted array of integers, find the length of the longest consecutive elements sequence.</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[100, 4, 200, 1, 3, 2],</w:t>
      </w:r>
    </w:p>
    <w:p w:rsidR="008B4BA1" w:rsidRPr="00CC77B8" w:rsidRDefault="00CA3D4B">
      <w:pPr>
        <w:rPr>
          <w:sz w:val="21"/>
          <w:szCs w:val="18"/>
        </w:rPr>
      </w:pPr>
      <w:r w:rsidRPr="00CC77B8">
        <w:rPr>
          <w:sz w:val="21"/>
          <w:szCs w:val="18"/>
        </w:rPr>
        <w:t>The longest consecutive elements sequence is [1, 2, 3, 4]. Return its length: 4.</w:t>
      </w:r>
    </w:p>
    <w:p w:rsidR="008B4BA1" w:rsidRPr="00CC77B8" w:rsidRDefault="00CA3D4B">
      <w:pPr>
        <w:rPr>
          <w:sz w:val="21"/>
          <w:szCs w:val="18"/>
        </w:rPr>
      </w:pPr>
      <w:r w:rsidRPr="00CC77B8">
        <w:rPr>
          <w:sz w:val="21"/>
          <w:szCs w:val="18"/>
        </w:rPr>
        <w:lastRenderedPageBreak/>
        <w:t>Your algorithm should run in O(n) complexity.</w:t>
      </w:r>
    </w:p>
    <w:p w:rsidR="008B4BA1" w:rsidRPr="00CC77B8" w:rsidRDefault="00CA3D4B">
      <w:pPr>
        <w:pStyle w:val="1"/>
        <w:rPr>
          <w:sz w:val="21"/>
          <w:szCs w:val="18"/>
        </w:rPr>
      </w:pPr>
      <w:r w:rsidRPr="00CC77B8">
        <w:rPr>
          <w:sz w:val="21"/>
          <w:szCs w:val="18"/>
        </w:rPr>
        <w:t>129,Sum Root to Leaf Numbers:</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containing digits from 0-9 only, each root-to-leaf path could represent a number.</w:t>
      </w:r>
    </w:p>
    <w:p w:rsidR="008B4BA1" w:rsidRPr="00CC77B8" w:rsidRDefault="00CA3D4B">
      <w:pPr>
        <w:rPr>
          <w:sz w:val="21"/>
          <w:szCs w:val="18"/>
        </w:rPr>
      </w:pPr>
      <w:r w:rsidRPr="00CC77B8">
        <w:rPr>
          <w:sz w:val="21"/>
          <w:szCs w:val="18"/>
        </w:rPr>
        <w:t>An example is the root-to-leaf path 1-&gt;2-&gt;3 which represents the number 123.</w:t>
      </w:r>
    </w:p>
    <w:p w:rsidR="008B4BA1" w:rsidRPr="00CC77B8" w:rsidRDefault="00CA3D4B">
      <w:pPr>
        <w:rPr>
          <w:sz w:val="21"/>
          <w:szCs w:val="18"/>
        </w:rPr>
      </w:pPr>
      <w:r w:rsidRPr="00CC77B8">
        <w:rPr>
          <w:sz w:val="21"/>
          <w:szCs w:val="18"/>
        </w:rPr>
        <w:t>Find the total sum of all root-to-leaf numbers.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2   3</w:t>
      </w:r>
    </w:p>
    <w:p w:rsidR="008B4BA1" w:rsidRPr="00CC77B8" w:rsidRDefault="00CA3D4B">
      <w:pPr>
        <w:rPr>
          <w:sz w:val="21"/>
          <w:szCs w:val="18"/>
        </w:rPr>
      </w:pPr>
      <w:r w:rsidRPr="00CC77B8">
        <w:rPr>
          <w:sz w:val="21"/>
          <w:szCs w:val="18"/>
        </w:rPr>
        <w:t>The root-to-leaf path 1-&gt;2 represents the number 12.</w:t>
      </w:r>
    </w:p>
    <w:p w:rsidR="008B4BA1" w:rsidRPr="00CC77B8" w:rsidRDefault="00CA3D4B">
      <w:pPr>
        <w:rPr>
          <w:sz w:val="21"/>
          <w:szCs w:val="18"/>
        </w:rPr>
      </w:pPr>
      <w:r w:rsidRPr="00CC77B8">
        <w:rPr>
          <w:sz w:val="21"/>
          <w:szCs w:val="18"/>
        </w:rPr>
        <w:t>The root-to-leaf path 1-&gt;3 represents the number 13.</w:t>
      </w:r>
    </w:p>
    <w:p w:rsidR="008B4BA1" w:rsidRPr="00CC77B8" w:rsidRDefault="00CA3D4B">
      <w:pPr>
        <w:rPr>
          <w:sz w:val="21"/>
          <w:szCs w:val="18"/>
        </w:rPr>
      </w:pPr>
      <w:r w:rsidRPr="00CC77B8">
        <w:rPr>
          <w:sz w:val="21"/>
          <w:szCs w:val="18"/>
        </w:rPr>
        <w:t>Return the sum = 12 + 13 = 25.</w:t>
      </w:r>
    </w:p>
    <w:p w:rsidR="008B4BA1" w:rsidRPr="00CC77B8" w:rsidRDefault="00CA3D4B">
      <w:pPr>
        <w:pStyle w:val="1"/>
        <w:rPr>
          <w:sz w:val="21"/>
          <w:szCs w:val="18"/>
        </w:rPr>
      </w:pPr>
      <w:r w:rsidRPr="00CC77B8">
        <w:rPr>
          <w:sz w:val="21"/>
          <w:szCs w:val="18"/>
        </w:rPr>
        <w:t>130,Surrounded Regions:</w:t>
      </w:r>
    </w:p>
    <w:p w:rsidR="008B4BA1" w:rsidRPr="00CC77B8" w:rsidRDefault="008B4BA1">
      <w:pPr>
        <w:rPr>
          <w:sz w:val="21"/>
          <w:szCs w:val="18"/>
        </w:rPr>
      </w:pPr>
    </w:p>
    <w:p w:rsidR="008B4BA1" w:rsidRPr="00CC77B8" w:rsidRDefault="00CA3D4B">
      <w:pPr>
        <w:rPr>
          <w:sz w:val="21"/>
          <w:szCs w:val="18"/>
        </w:rPr>
      </w:pPr>
      <w:r w:rsidRPr="00CC77B8">
        <w:rPr>
          <w:sz w:val="21"/>
          <w:szCs w:val="18"/>
        </w:rPr>
        <w:t>Given a 2D board containing 'X' and 'O' (the letter O), capture all regions surrounded by 'X'.</w:t>
      </w:r>
    </w:p>
    <w:p w:rsidR="008B4BA1" w:rsidRPr="00CC77B8" w:rsidRDefault="00CA3D4B">
      <w:pPr>
        <w:rPr>
          <w:sz w:val="21"/>
          <w:szCs w:val="18"/>
        </w:rPr>
      </w:pPr>
      <w:r w:rsidRPr="00CC77B8">
        <w:rPr>
          <w:sz w:val="21"/>
          <w:szCs w:val="18"/>
        </w:rPr>
        <w:t>A region is captured by flipping all 'O's into 'X's in that surrounded region.</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X X X X</w:t>
      </w:r>
    </w:p>
    <w:p w:rsidR="008B4BA1" w:rsidRPr="00CC77B8" w:rsidRDefault="00CA3D4B">
      <w:pPr>
        <w:rPr>
          <w:sz w:val="21"/>
          <w:szCs w:val="18"/>
        </w:rPr>
      </w:pPr>
      <w:r w:rsidRPr="00CC77B8">
        <w:rPr>
          <w:sz w:val="21"/>
          <w:szCs w:val="18"/>
        </w:rPr>
        <w:t>X O O X</w:t>
      </w:r>
    </w:p>
    <w:p w:rsidR="008B4BA1" w:rsidRPr="00CC77B8" w:rsidRDefault="00CA3D4B">
      <w:pPr>
        <w:rPr>
          <w:sz w:val="21"/>
          <w:szCs w:val="18"/>
        </w:rPr>
      </w:pPr>
      <w:r w:rsidRPr="00CC77B8">
        <w:rPr>
          <w:sz w:val="21"/>
          <w:szCs w:val="18"/>
        </w:rPr>
        <w:t>X X O X</w:t>
      </w:r>
    </w:p>
    <w:p w:rsidR="008B4BA1" w:rsidRPr="00CC77B8" w:rsidRDefault="00CA3D4B">
      <w:pPr>
        <w:rPr>
          <w:sz w:val="21"/>
          <w:szCs w:val="18"/>
        </w:rPr>
      </w:pPr>
      <w:r w:rsidRPr="00CC77B8">
        <w:rPr>
          <w:sz w:val="21"/>
          <w:szCs w:val="18"/>
        </w:rPr>
        <w:t>X O X X</w:t>
      </w:r>
    </w:p>
    <w:p w:rsidR="008B4BA1" w:rsidRPr="00CC77B8" w:rsidRDefault="00CA3D4B">
      <w:pPr>
        <w:rPr>
          <w:sz w:val="21"/>
          <w:szCs w:val="18"/>
        </w:rPr>
      </w:pPr>
      <w:r w:rsidRPr="00CC77B8">
        <w:rPr>
          <w:sz w:val="21"/>
          <w:szCs w:val="18"/>
        </w:rPr>
        <w:t>After running your function, the board should be:</w:t>
      </w:r>
    </w:p>
    <w:p w:rsidR="008B4BA1" w:rsidRPr="00CC77B8" w:rsidRDefault="00CA3D4B">
      <w:pPr>
        <w:rPr>
          <w:sz w:val="21"/>
          <w:szCs w:val="18"/>
        </w:rPr>
      </w:pPr>
      <w:r w:rsidRPr="00CC77B8">
        <w:rPr>
          <w:sz w:val="21"/>
          <w:szCs w:val="18"/>
        </w:rPr>
        <w:t>X X X X</w:t>
      </w:r>
    </w:p>
    <w:p w:rsidR="008B4BA1" w:rsidRPr="00CC77B8" w:rsidRDefault="00CA3D4B">
      <w:pPr>
        <w:rPr>
          <w:sz w:val="21"/>
          <w:szCs w:val="18"/>
        </w:rPr>
      </w:pPr>
      <w:r w:rsidRPr="00CC77B8">
        <w:rPr>
          <w:sz w:val="21"/>
          <w:szCs w:val="18"/>
        </w:rPr>
        <w:t>X X X X</w:t>
      </w:r>
    </w:p>
    <w:p w:rsidR="008B4BA1" w:rsidRPr="00CC77B8" w:rsidRDefault="00CA3D4B">
      <w:pPr>
        <w:rPr>
          <w:sz w:val="21"/>
          <w:szCs w:val="18"/>
        </w:rPr>
      </w:pPr>
      <w:r w:rsidRPr="00CC77B8">
        <w:rPr>
          <w:sz w:val="21"/>
          <w:szCs w:val="18"/>
        </w:rPr>
        <w:t>X X X X</w:t>
      </w:r>
    </w:p>
    <w:p w:rsidR="008B4BA1" w:rsidRPr="00CC77B8" w:rsidRDefault="00CA3D4B">
      <w:pPr>
        <w:rPr>
          <w:sz w:val="21"/>
          <w:szCs w:val="18"/>
        </w:rPr>
      </w:pPr>
      <w:r w:rsidRPr="00CC77B8">
        <w:rPr>
          <w:sz w:val="21"/>
          <w:szCs w:val="18"/>
        </w:rPr>
        <w:lastRenderedPageBreak/>
        <w:t>X O X X</w:t>
      </w:r>
    </w:p>
    <w:p w:rsidR="008B4BA1" w:rsidRPr="00CC77B8" w:rsidRDefault="00CA3D4B">
      <w:pPr>
        <w:pStyle w:val="1"/>
        <w:rPr>
          <w:sz w:val="21"/>
          <w:szCs w:val="18"/>
        </w:rPr>
      </w:pPr>
      <w:r w:rsidRPr="00CC77B8">
        <w:rPr>
          <w:sz w:val="21"/>
          <w:szCs w:val="18"/>
        </w:rPr>
        <w:t>131,Palindrome Partitioning:</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s, partition s such that every substring of the partition is a palindrome.</w:t>
      </w:r>
    </w:p>
    <w:p w:rsidR="008B4BA1" w:rsidRPr="00CC77B8" w:rsidRDefault="00CA3D4B">
      <w:pPr>
        <w:rPr>
          <w:sz w:val="21"/>
          <w:szCs w:val="18"/>
        </w:rPr>
      </w:pPr>
      <w:r w:rsidRPr="00CC77B8">
        <w:rPr>
          <w:sz w:val="21"/>
          <w:szCs w:val="18"/>
        </w:rPr>
        <w:t>Return all possible palindrome partitioning of s.</w:t>
      </w:r>
    </w:p>
    <w:p w:rsidR="008B4BA1" w:rsidRPr="00CC77B8" w:rsidRDefault="00CA3D4B">
      <w:pPr>
        <w:rPr>
          <w:sz w:val="21"/>
          <w:szCs w:val="18"/>
        </w:rPr>
      </w:pPr>
      <w:r w:rsidRPr="00CC77B8">
        <w:rPr>
          <w:sz w:val="21"/>
          <w:szCs w:val="18"/>
        </w:rPr>
        <w:t>For example, given s = "aab",</w:t>
      </w:r>
    </w:p>
    <w:p w:rsidR="008B4BA1" w:rsidRPr="00CC77B8" w:rsidRDefault="00CA3D4B">
      <w:pPr>
        <w:rPr>
          <w:sz w:val="21"/>
          <w:szCs w:val="18"/>
        </w:rPr>
      </w:pPr>
      <w:r w:rsidRPr="00CC77B8">
        <w:rPr>
          <w:sz w:val="21"/>
          <w:szCs w:val="18"/>
        </w:rPr>
        <w:t>Return</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["aa","b"],</w:t>
      </w:r>
    </w:p>
    <w:p w:rsidR="008B4BA1" w:rsidRPr="00CC77B8" w:rsidRDefault="00CA3D4B">
      <w:pPr>
        <w:rPr>
          <w:sz w:val="21"/>
          <w:szCs w:val="18"/>
        </w:rPr>
      </w:pPr>
      <w:r w:rsidRPr="00CC77B8">
        <w:rPr>
          <w:sz w:val="21"/>
          <w:szCs w:val="18"/>
        </w:rPr>
        <w:t>["a","a","b"]</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132,Palindrome Partitioning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s, partition s such that every substring of the partition is a palindrome.</w:t>
      </w:r>
    </w:p>
    <w:p w:rsidR="008B4BA1" w:rsidRPr="00CC77B8" w:rsidRDefault="00CA3D4B">
      <w:pPr>
        <w:rPr>
          <w:sz w:val="21"/>
          <w:szCs w:val="18"/>
        </w:rPr>
      </w:pPr>
      <w:r w:rsidRPr="00CC77B8">
        <w:rPr>
          <w:sz w:val="21"/>
          <w:szCs w:val="18"/>
        </w:rPr>
        <w:t>Return the minimum cuts needed for a palindrome partitioning of s.</w:t>
      </w:r>
    </w:p>
    <w:p w:rsidR="008B4BA1" w:rsidRPr="00CC77B8" w:rsidRDefault="00CA3D4B">
      <w:pPr>
        <w:rPr>
          <w:sz w:val="21"/>
          <w:szCs w:val="18"/>
        </w:rPr>
      </w:pPr>
      <w:r w:rsidRPr="00CC77B8">
        <w:rPr>
          <w:sz w:val="21"/>
          <w:szCs w:val="18"/>
        </w:rPr>
        <w:t>For example, given s = "aab",</w:t>
      </w:r>
    </w:p>
    <w:p w:rsidR="008B4BA1" w:rsidRPr="00CC77B8" w:rsidRDefault="00CA3D4B">
      <w:pPr>
        <w:rPr>
          <w:sz w:val="21"/>
          <w:szCs w:val="18"/>
        </w:rPr>
      </w:pPr>
      <w:r w:rsidRPr="00CC77B8">
        <w:rPr>
          <w:sz w:val="21"/>
          <w:szCs w:val="18"/>
        </w:rPr>
        <w:t>Return 1 since the palindrome partitioning ["aa","b"] could be produced using 1 cut.</w:t>
      </w:r>
    </w:p>
    <w:p w:rsidR="008B4BA1" w:rsidRPr="00CC77B8" w:rsidRDefault="00CA3D4B">
      <w:pPr>
        <w:pStyle w:val="1"/>
        <w:rPr>
          <w:sz w:val="21"/>
          <w:szCs w:val="18"/>
        </w:rPr>
      </w:pPr>
      <w:r w:rsidRPr="00CC77B8">
        <w:rPr>
          <w:sz w:val="21"/>
          <w:szCs w:val="18"/>
        </w:rPr>
        <w:t>133,Clone Graph:</w:t>
      </w:r>
    </w:p>
    <w:p w:rsidR="008B4BA1" w:rsidRPr="00CC77B8" w:rsidRDefault="008B4BA1">
      <w:pPr>
        <w:rPr>
          <w:sz w:val="21"/>
          <w:szCs w:val="18"/>
        </w:rPr>
      </w:pPr>
    </w:p>
    <w:p w:rsidR="008B4BA1" w:rsidRPr="00CC77B8" w:rsidRDefault="00CA3D4B">
      <w:pPr>
        <w:rPr>
          <w:sz w:val="21"/>
          <w:szCs w:val="18"/>
        </w:rPr>
      </w:pPr>
      <w:r w:rsidRPr="00CC77B8">
        <w:rPr>
          <w:sz w:val="21"/>
          <w:szCs w:val="18"/>
        </w:rPr>
        <w:t>Clone an undirected graph. Each node in the graph contains a label and a list of its neighbors.</w:t>
      </w:r>
    </w:p>
    <w:p w:rsidR="008B4BA1" w:rsidRPr="00CC77B8" w:rsidRDefault="00CA3D4B">
      <w:pPr>
        <w:rPr>
          <w:sz w:val="21"/>
          <w:szCs w:val="18"/>
        </w:rPr>
      </w:pPr>
      <w:r w:rsidRPr="00CC77B8">
        <w:rPr>
          <w:sz w:val="21"/>
          <w:szCs w:val="18"/>
        </w:rPr>
        <w:t>OJ's undirected graph serialization:</w:t>
      </w:r>
    </w:p>
    <w:p w:rsidR="008B4BA1" w:rsidRPr="00CC77B8" w:rsidRDefault="00CA3D4B">
      <w:pPr>
        <w:rPr>
          <w:sz w:val="21"/>
          <w:szCs w:val="18"/>
        </w:rPr>
      </w:pPr>
      <w:r w:rsidRPr="00CC77B8">
        <w:rPr>
          <w:sz w:val="21"/>
          <w:szCs w:val="18"/>
        </w:rPr>
        <w:t>Nodes are labeled uniquely.</w:t>
      </w:r>
    </w:p>
    <w:p w:rsidR="008B4BA1" w:rsidRPr="00CC77B8" w:rsidRDefault="00CA3D4B">
      <w:pPr>
        <w:rPr>
          <w:sz w:val="21"/>
          <w:szCs w:val="18"/>
        </w:rPr>
      </w:pPr>
      <w:r w:rsidRPr="00CC77B8">
        <w:rPr>
          <w:sz w:val="21"/>
          <w:szCs w:val="18"/>
        </w:rPr>
        <w:t>We use # as a separator for each node, and , as a separator for node label and each neighbor of the node.</w:t>
      </w:r>
    </w:p>
    <w:p w:rsidR="008B4BA1" w:rsidRPr="00CC77B8" w:rsidRDefault="00CA3D4B">
      <w:pPr>
        <w:rPr>
          <w:sz w:val="21"/>
          <w:szCs w:val="18"/>
        </w:rPr>
      </w:pPr>
      <w:r w:rsidRPr="00CC77B8">
        <w:rPr>
          <w:sz w:val="21"/>
          <w:szCs w:val="18"/>
        </w:rPr>
        <w:t>As an example, consider the serialized graph {0,1,2#1,2#2,2}.</w:t>
      </w:r>
    </w:p>
    <w:p w:rsidR="008B4BA1" w:rsidRPr="00CC77B8" w:rsidRDefault="00CA3D4B">
      <w:pPr>
        <w:rPr>
          <w:sz w:val="21"/>
          <w:szCs w:val="18"/>
        </w:rPr>
      </w:pPr>
      <w:r w:rsidRPr="00CC77B8">
        <w:rPr>
          <w:sz w:val="21"/>
          <w:szCs w:val="18"/>
        </w:rPr>
        <w:t>The graph has a total of three nodes, and therefore contains three parts as separated by #.</w:t>
      </w:r>
    </w:p>
    <w:p w:rsidR="008B4BA1" w:rsidRPr="00CC77B8" w:rsidRDefault="00CA3D4B">
      <w:pPr>
        <w:rPr>
          <w:sz w:val="21"/>
          <w:szCs w:val="18"/>
        </w:rPr>
      </w:pPr>
      <w:r w:rsidRPr="00CC77B8">
        <w:rPr>
          <w:sz w:val="21"/>
          <w:szCs w:val="18"/>
        </w:rPr>
        <w:t>First node is labeled as 0. Connect node 0 to both nodes 1 and 2.</w:t>
      </w:r>
    </w:p>
    <w:p w:rsidR="008B4BA1" w:rsidRPr="00CC77B8" w:rsidRDefault="00CA3D4B">
      <w:pPr>
        <w:rPr>
          <w:sz w:val="21"/>
          <w:szCs w:val="18"/>
        </w:rPr>
      </w:pPr>
      <w:r w:rsidRPr="00CC77B8">
        <w:rPr>
          <w:sz w:val="21"/>
          <w:szCs w:val="18"/>
        </w:rPr>
        <w:lastRenderedPageBreak/>
        <w:t>Second node is labeled as 1. Connect node 1 to node 2.</w:t>
      </w:r>
    </w:p>
    <w:p w:rsidR="008B4BA1" w:rsidRPr="00CC77B8" w:rsidRDefault="00CA3D4B">
      <w:pPr>
        <w:rPr>
          <w:sz w:val="21"/>
          <w:szCs w:val="18"/>
        </w:rPr>
      </w:pPr>
      <w:r w:rsidRPr="00CC77B8">
        <w:rPr>
          <w:sz w:val="21"/>
          <w:szCs w:val="18"/>
        </w:rPr>
        <w:t>Third node is labeled as 2. Connect node 2 to node 2 (itself), thus forming a self-cycle.</w:t>
      </w:r>
    </w:p>
    <w:p w:rsidR="008B4BA1" w:rsidRPr="00CC77B8" w:rsidRDefault="00CA3D4B">
      <w:pPr>
        <w:rPr>
          <w:sz w:val="21"/>
          <w:szCs w:val="18"/>
        </w:rPr>
      </w:pPr>
      <w:r w:rsidRPr="00CC77B8">
        <w:rPr>
          <w:sz w:val="21"/>
          <w:szCs w:val="18"/>
        </w:rPr>
        <w:t>Visually, the graph looks like the following:</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0 --- 2</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\_/</w:t>
      </w:r>
    </w:p>
    <w:p w:rsidR="008B4BA1" w:rsidRPr="00CC77B8" w:rsidRDefault="00CA3D4B">
      <w:pPr>
        <w:pStyle w:val="1"/>
        <w:rPr>
          <w:sz w:val="21"/>
          <w:szCs w:val="18"/>
        </w:rPr>
      </w:pPr>
      <w:r w:rsidRPr="00CC77B8">
        <w:rPr>
          <w:sz w:val="21"/>
          <w:szCs w:val="18"/>
        </w:rPr>
        <w:t>134,Gas Station:</w:t>
      </w:r>
    </w:p>
    <w:p w:rsidR="008B4BA1" w:rsidRPr="00CC77B8" w:rsidRDefault="008B4BA1">
      <w:pPr>
        <w:rPr>
          <w:sz w:val="21"/>
          <w:szCs w:val="18"/>
        </w:rPr>
      </w:pPr>
    </w:p>
    <w:p w:rsidR="008B4BA1" w:rsidRPr="00CC77B8" w:rsidRDefault="00CA3D4B">
      <w:pPr>
        <w:rPr>
          <w:sz w:val="21"/>
          <w:szCs w:val="18"/>
        </w:rPr>
      </w:pPr>
      <w:r w:rsidRPr="00CC77B8">
        <w:rPr>
          <w:sz w:val="21"/>
          <w:szCs w:val="18"/>
        </w:rPr>
        <w:t>There are N gas stations along a circular route, where the amount of gas at station i is gas[i].</w:t>
      </w:r>
    </w:p>
    <w:p w:rsidR="008B4BA1" w:rsidRPr="00CC77B8" w:rsidRDefault="00CA3D4B">
      <w:pPr>
        <w:rPr>
          <w:sz w:val="21"/>
          <w:szCs w:val="18"/>
        </w:rPr>
      </w:pPr>
      <w:r w:rsidRPr="00CC77B8">
        <w:rPr>
          <w:sz w:val="21"/>
          <w:szCs w:val="18"/>
        </w:rPr>
        <w:t>You have a car with an unlimited gas tank and it costs cost[i] of gas to travel from station i to its next station (i+1). You begin the journey with an empty tank at one of the gas stations.</w:t>
      </w:r>
    </w:p>
    <w:p w:rsidR="008B4BA1" w:rsidRPr="00CC77B8" w:rsidRDefault="00CA3D4B">
      <w:pPr>
        <w:rPr>
          <w:sz w:val="21"/>
          <w:szCs w:val="18"/>
        </w:rPr>
      </w:pPr>
      <w:r w:rsidRPr="00CC77B8">
        <w:rPr>
          <w:sz w:val="21"/>
          <w:szCs w:val="18"/>
        </w:rPr>
        <w:t>Return the starting gas station's index if you can travel around the circuit once, otherwise return -1.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solution is guaranteed to be unique.</w:t>
      </w:r>
    </w:p>
    <w:p w:rsidR="008B4BA1" w:rsidRPr="00CC77B8" w:rsidRDefault="00CA3D4B">
      <w:pPr>
        <w:pStyle w:val="1"/>
        <w:rPr>
          <w:sz w:val="21"/>
          <w:szCs w:val="18"/>
        </w:rPr>
      </w:pPr>
      <w:r w:rsidRPr="00CC77B8">
        <w:rPr>
          <w:sz w:val="21"/>
          <w:szCs w:val="18"/>
        </w:rPr>
        <w:t>135,Candy:</w:t>
      </w:r>
    </w:p>
    <w:p w:rsidR="008B4BA1" w:rsidRPr="00CC77B8" w:rsidRDefault="008B4BA1">
      <w:pPr>
        <w:rPr>
          <w:sz w:val="21"/>
          <w:szCs w:val="18"/>
        </w:rPr>
      </w:pPr>
    </w:p>
    <w:p w:rsidR="008B4BA1" w:rsidRPr="00CC77B8" w:rsidRDefault="00CA3D4B">
      <w:pPr>
        <w:rPr>
          <w:sz w:val="21"/>
          <w:szCs w:val="18"/>
        </w:rPr>
      </w:pPr>
      <w:r w:rsidRPr="00CC77B8">
        <w:rPr>
          <w:sz w:val="21"/>
          <w:szCs w:val="18"/>
        </w:rPr>
        <w:t>There are N children standing in a line. Each child is assigned a rating value.</w:t>
      </w:r>
    </w:p>
    <w:p w:rsidR="008B4BA1" w:rsidRPr="00CC77B8" w:rsidRDefault="00CA3D4B">
      <w:pPr>
        <w:rPr>
          <w:sz w:val="21"/>
          <w:szCs w:val="18"/>
        </w:rPr>
      </w:pPr>
      <w:r w:rsidRPr="00CC77B8">
        <w:rPr>
          <w:sz w:val="21"/>
          <w:szCs w:val="18"/>
        </w:rPr>
        <w:t>You are giving candies to these children subjected to the following requirements:</w:t>
      </w:r>
    </w:p>
    <w:p w:rsidR="008B4BA1" w:rsidRPr="00CC77B8" w:rsidRDefault="00CA3D4B">
      <w:pPr>
        <w:rPr>
          <w:sz w:val="21"/>
          <w:szCs w:val="18"/>
        </w:rPr>
      </w:pPr>
      <w:r w:rsidRPr="00CC77B8">
        <w:rPr>
          <w:sz w:val="21"/>
          <w:szCs w:val="18"/>
        </w:rPr>
        <w:t>Each child must have at least one candy.</w:t>
      </w:r>
    </w:p>
    <w:p w:rsidR="008B4BA1" w:rsidRPr="00CC77B8" w:rsidRDefault="00CA3D4B">
      <w:pPr>
        <w:rPr>
          <w:sz w:val="21"/>
          <w:szCs w:val="18"/>
        </w:rPr>
      </w:pPr>
      <w:r w:rsidRPr="00CC77B8">
        <w:rPr>
          <w:sz w:val="21"/>
          <w:szCs w:val="18"/>
        </w:rPr>
        <w:t>Children with a higher rating get more candies than their neighbors.</w:t>
      </w:r>
    </w:p>
    <w:p w:rsidR="008B4BA1" w:rsidRPr="00CC77B8" w:rsidRDefault="00CA3D4B">
      <w:pPr>
        <w:rPr>
          <w:sz w:val="21"/>
          <w:szCs w:val="18"/>
        </w:rPr>
      </w:pPr>
      <w:r w:rsidRPr="00CC77B8">
        <w:rPr>
          <w:sz w:val="21"/>
          <w:szCs w:val="18"/>
        </w:rPr>
        <w:t>What is the minimum candies you must give?</w:t>
      </w:r>
    </w:p>
    <w:p w:rsidR="008B4BA1" w:rsidRPr="00CC77B8" w:rsidRDefault="00CA3D4B">
      <w:pPr>
        <w:pStyle w:val="1"/>
        <w:rPr>
          <w:sz w:val="21"/>
          <w:szCs w:val="18"/>
        </w:rPr>
      </w:pPr>
      <w:r w:rsidRPr="00CC77B8">
        <w:rPr>
          <w:sz w:val="21"/>
          <w:szCs w:val="18"/>
        </w:rPr>
        <w:t>136,Single Number:</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Given an array of integers, every element appears twice except for one. Find that single one.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Your algorithm should have a linear runtime complexity. Could you implement it without using extra memory?</w:t>
      </w:r>
    </w:p>
    <w:p w:rsidR="008B4BA1" w:rsidRPr="00CC77B8" w:rsidRDefault="00CA3D4B">
      <w:pPr>
        <w:pStyle w:val="1"/>
        <w:rPr>
          <w:sz w:val="21"/>
          <w:szCs w:val="18"/>
        </w:rPr>
      </w:pPr>
      <w:r w:rsidRPr="00CC77B8">
        <w:rPr>
          <w:sz w:val="21"/>
          <w:szCs w:val="18"/>
        </w:rPr>
        <w:t>137,Single Number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integers, every element appears three times except for one, which appears exactly once. Find that single one.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Your algorithm should have a linear runtime complexity. Could you implement it without using extra memory?</w:t>
      </w:r>
    </w:p>
    <w:p w:rsidR="008B4BA1" w:rsidRPr="00CC77B8" w:rsidRDefault="00CA3D4B">
      <w:pPr>
        <w:pStyle w:val="1"/>
        <w:rPr>
          <w:sz w:val="21"/>
          <w:szCs w:val="18"/>
        </w:rPr>
      </w:pPr>
      <w:r w:rsidRPr="00CC77B8">
        <w:rPr>
          <w:sz w:val="21"/>
          <w:szCs w:val="18"/>
        </w:rPr>
        <w:t>138,Copy List with Random Pointer:</w:t>
      </w:r>
    </w:p>
    <w:p w:rsidR="008B4BA1" w:rsidRPr="00CC77B8" w:rsidRDefault="008B4BA1">
      <w:pPr>
        <w:rPr>
          <w:sz w:val="21"/>
          <w:szCs w:val="18"/>
        </w:rPr>
      </w:pPr>
    </w:p>
    <w:p w:rsidR="008B4BA1" w:rsidRPr="00CC77B8" w:rsidRDefault="00CA3D4B">
      <w:pPr>
        <w:rPr>
          <w:sz w:val="21"/>
          <w:szCs w:val="18"/>
        </w:rPr>
      </w:pPr>
      <w:r w:rsidRPr="00CC77B8">
        <w:rPr>
          <w:sz w:val="21"/>
          <w:szCs w:val="18"/>
        </w:rPr>
        <w:t>A linked list is given such that each node contains an additional random pointer which could point to any node in the list or null.</w:t>
      </w:r>
    </w:p>
    <w:p w:rsidR="008B4BA1" w:rsidRPr="00CC77B8" w:rsidRDefault="00CA3D4B">
      <w:pPr>
        <w:rPr>
          <w:sz w:val="21"/>
          <w:szCs w:val="18"/>
        </w:rPr>
      </w:pPr>
      <w:r w:rsidRPr="00CC77B8">
        <w:rPr>
          <w:sz w:val="21"/>
          <w:szCs w:val="18"/>
        </w:rPr>
        <w:t>Return a deep copy of the list.</w:t>
      </w:r>
    </w:p>
    <w:p w:rsidR="008B4BA1" w:rsidRPr="00CC77B8" w:rsidRDefault="00CA3D4B">
      <w:pPr>
        <w:pStyle w:val="1"/>
        <w:rPr>
          <w:sz w:val="21"/>
          <w:szCs w:val="18"/>
        </w:rPr>
      </w:pPr>
      <w:r w:rsidRPr="00CC77B8">
        <w:rPr>
          <w:sz w:val="21"/>
          <w:szCs w:val="18"/>
        </w:rPr>
        <w:t>139,Word Break:</w:t>
      </w:r>
    </w:p>
    <w:p w:rsidR="008B4BA1" w:rsidRPr="00CC77B8" w:rsidRDefault="008B4BA1">
      <w:pPr>
        <w:rPr>
          <w:sz w:val="21"/>
          <w:szCs w:val="18"/>
        </w:rPr>
      </w:pPr>
    </w:p>
    <w:p w:rsidR="008B4BA1" w:rsidRPr="00CC77B8" w:rsidRDefault="00CA3D4B">
      <w:pPr>
        <w:rPr>
          <w:sz w:val="21"/>
          <w:szCs w:val="18"/>
        </w:rPr>
      </w:pPr>
      <w:r w:rsidRPr="00CC77B8">
        <w:rPr>
          <w:sz w:val="21"/>
          <w:szCs w:val="18"/>
        </w:rPr>
        <w:t>Given a non-empty string s and a dictionary wordDict containing a list of non-empty words, determine if s can be segmented into a space-separated sequence of one or more dictionary words. You may assume the dictionary does not contain duplicate words.</w:t>
      </w:r>
    </w:p>
    <w:p w:rsidR="008B4BA1" w:rsidRPr="00CC77B8" w:rsidRDefault="00CA3D4B">
      <w:pPr>
        <w:rPr>
          <w:sz w:val="21"/>
          <w:szCs w:val="18"/>
        </w:rPr>
      </w:pPr>
      <w:r w:rsidRPr="00CC77B8">
        <w:rPr>
          <w:sz w:val="21"/>
          <w:szCs w:val="18"/>
        </w:rPr>
        <w:t>For example, given</w:t>
      </w:r>
    </w:p>
    <w:p w:rsidR="008B4BA1" w:rsidRPr="00CC77B8" w:rsidRDefault="00CA3D4B">
      <w:pPr>
        <w:rPr>
          <w:sz w:val="21"/>
          <w:szCs w:val="18"/>
        </w:rPr>
      </w:pPr>
      <w:r w:rsidRPr="00CC77B8">
        <w:rPr>
          <w:sz w:val="21"/>
          <w:szCs w:val="18"/>
        </w:rPr>
        <w:t>s = "leetcode",</w:t>
      </w:r>
    </w:p>
    <w:p w:rsidR="008B4BA1" w:rsidRPr="00CC77B8" w:rsidRDefault="00CA3D4B">
      <w:pPr>
        <w:rPr>
          <w:sz w:val="21"/>
          <w:szCs w:val="18"/>
        </w:rPr>
      </w:pPr>
      <w:r w:rsidRPr="00CC77B8">
        <w:rPr>
          <w:sz w:val="21"/>
          <w:szCs w:val="18"/>
        </w:rPr>
        <w:t>dict = ["leet", "code"].</w:t>
      </w:r>
    </w:p>
    <w:p w:rsidR="008B4BA1" w:rsidRPr="00CC77B8" w:rsidRDefault="00CA3D4B">
      <w:pPr>
        <w:rPr>
          <w:sz w:val="21"/>
          <w:szCs w:val="18"/>
        </w:rPr>
      </w:pPr>
      <w:r w:rsidRPr="00CC77B8">
        <w:rPr>
          <w:sz w:val="21"/>
          <w:szCs w:val="18"/>
        </w:rPr>
        <w:t>Return true because "leetcode" can be segmented as "leet code".</w:t>
      </w:r>
    </w:p>
    <w:p w:rsidR="008B4BA1" w:rsidRPr="00CC77B8" w:rsidRDefault="00CA3D4B">
      <w:pPr>
        <w:rPr>
          <w:sz w:val="21"/>
          <w:szCs w:val="18"/>
        </w:rPr>
      </w:pPr>
      <w:r w:rsidRPr="00CC77B8">
        <w:rPr>
          <w:sz w:val="21"/>
          <w:szCs w:val="18"/>
        </w:rPr>
        <w:t>UPDATE (2017/1/4):</w:t>
      </w:r>
    </w:p>
    <w:p w:rsidR="008B4BA1" w:rsidRPr="00CC77B8" w:rsidRDefault="00CA3D4B">
      <w:pPr>
        <w:rPr>
          <w:sz w:val="21"/>
          <w:szCs w:val="18"/>
        </w:rPr>
      </w:pPr>
      <w:r w:rsidRPr="00CC77B8">
        <w:rPr>
          <w:sz w:val="21"/>
          <w:szCs w:val="18"/>
        </w:rPr>
        <w:t>The wordDict parameter had been changed to a list of strings (instead of a set of strings). Please reload the code definition to get the latest changes.</w:t>
      </w:r>
    </w:p>
    <w:p w:rsidR="008B4BA1" w:rsidRPr="00CC77B8" w:rsidRDefault="00CA3D4B">
      <w:pPr>
        <w:pStyle w:val="1"/>
        <w:rPr>
          <w:sz w:val="21"/>
          <w:szCs w:val="18"/>
        </w:rPr>
      </w:pPr>
      <w:r w:rsidRPr="00CC77B8">
        <w:rPr>
          <w:sz w:val="21"/>
          <w:szCs w:val="18"/>
        </w:rPr>
        <w:lastRenderedPageBreak/>
        <w:t>140,Word Break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non-empty string s and a dictionary wordDict containing a list of non-empty words, add spaces in s to construct a sentence where each word is a valid dictionary word. You may assume the dictionary does not contain duplicate words.</w:t>
      </w:r>
    </w:p>
    <w:p w:rsidR="008B4BA1" w:rsidRPr="00CC77B8" w:rsidRDefault="00CA3D4B">
      <w:pPr>
        <w:rPr>
          <w:sz w:val="21"/>
          <w:szCs w:val="18"/>
        </w:rPr>
      </w:pPr>
      <w:r w:rsidRPr="00CC77B8">
        <w:rPr>
          <w:sz w:val="21"/>
          <w:szCs w:val="18"/>
        </w:rPr>
        <w:t>Return all such possible sentences.</w:t>
      </w:r>
    </w:p>
    <w:p w:rsidR="008B4BA1" w:rsidRPr="00CC77B8" w:rsidRDefault="00CA3D4B">
      <w:pPr>
        <w:rPr>
          <w:sz w:val="21"/>
          <w:szCs w:val="18"/>
        </w:rPr>
      </w:pPr>
      <w:r w:rsidRPr="00CC77B8">
        <w:rPr>
          <w:sz w:val="21"/>
          <w:szCs w:val="18"/>
        </w:rPr>
        <w:t>For example, given</w:t>
      </w:r>
    </w:p>
    <w:p w:rsidR="008B4BA1" w:rsidRPr="00CC77B8" w:rsidRDefault="00CA3D4B">
      <w:pPr>
        <w:rPr>
          <w:sz w:val="21"/>
          <w:szCs w:val="18"/>
        </w:rPr>
      </w:pPr>
      <w:r w:rsidRPr="00CC77B8">
        <w:rPr>
          <w:sz w:val="21"/>
          <w:szCs w:val="18"/>
        </w:rPr>
        <w:t>s = "catsanddog",</w:t>
      </w:r>
    </w:p>
    <w:p w:rsidR="008B4BA1" w:rsidRPr="00CC77B8" w:rsidRDefault="00CA3D4B">
      <w:pPr>
        <w:rPr>
          <w:sz w:val="21"/>
          <w:szCs w:val="18"/>
        </w:rPr>
      </w:pPr>
      <w:r w:rsidRPr="00CC77B8">
        <w:rPr>
          <w:sz w:val="21"/>
          <w:szCs w:val="18"/>
        </w:rPr>
        <w:t>dict = ["cat", "cats", "and", "sand", "dog"].</w:t>
      </w:r>
    </w:p>
    <w:p w:rsidR="008B4BA1" w:rsidRPr="00CC77B8" w:rsidRDefault="00CA3D4B">
      <w:pPr>
        <w:rPr>
          <w:sz w:val="21"/>
          <w:szCs w:val="18"/>
        </w:rPr>
      </w:pPr>
      <w:r w:rsidRPr="00CC77B8">
        <w:rPr>
          <w:sz w:val="21"/>
          <w:szCs w:val="18"/>
        </w:rPr>
        <w:t>A solution is ["cats and dog", "cat sand dog"].</w:t>
      </w:r>
    </w:p>
    <w:p w:rsidR="008B4BA1" w:rsidRPr="00CC77B8" w:rsidRDefault="00CA3D4B">
      <w:pPr>
        <w:rPr>
          <w:sz w:val="21"/>
          <w:szCs w:val="18"/>
        </w:rPr>
      </w:pPr>
      <w:r w:rsidRPr="00CC77B8">
        <w:rPr>
          <w:sz w:val="21"/>
          <w:szCs w:val="18"/>
        </w:rPr>
        <w:t>UPDATE (2017/1/4):</w:t>
      </w:r>
    </w:p>
    <w:p w:rsidR="008B4BA1" w:rsidRPr="00CC77B8" w:rsidRDefault="00CA3D4B">
      <w:pPr>
        <w:rPr>
          <w:sz w:val="21"/>
          <w:szCs w:val="18"/>
        </w:rPr>
      </w:pPr>
      <w:r w:rsidRPr="00CC77B8">
        <w:rPr>
          <w:sz w:val="21"/>
          <w:szCs w:val="18"/>
        </w:rPr>
        <w:t>The wordDict parameter had been changed to a list of strings (instead of a set of strings). Please reload the code definition to get the latest changes.</w:t>
      </w:r>
    </w:p>
    <w:p w:rsidR="008B4BA1" w:rsidRPr="00CC77B8" w:rsidRDefault="00CA3D4B">
      <w:pPr>
        <w:pStyle w:val="1"/>
        <w:rPr>
          <w:sz w:val="21"/>
          <w:szCs w:val="18"/>
        </w:rPr>
      </w:pPr>
      <w:r w:rsidRPr="00CC77B8">
        <w:rPr>
          <w:sz w:val="21"/>
          <w:szCs w:val="18"/>
        </w:rPr>
        <w:t>141,Linked List Cycle:</w:t>
      </w:r>
    </w:p>
    <w:p w:rsidR="008B4BA1" w:rsidRPr="00CC77B8" w:rsidRDefault="008B4BA1">
      <w:pPr>
        <w:rPr>
          <w:sz w:val="21"/>
          <w:szCs w:val="18"/>
        </w:rPr>
      </w:pPr>
    </w:p>
    <w:p w:rsidR="008B4BA1" w:rsidRPr="00CC77B8" w:rsidRDefault="00CA3D4B">
      <w:pPr>
        <w:rPr>
          <w:sz w:val="21"/>
          <w:szCs w:val="18"/>
        </w:rPr>
      </w:pPr>
      <w:r w:rsidRPr="00CC77B8">
        <w:rPr>
          <w:sz w:val="21"/>
          <w:szCs w:val="18"/>
        </w:rPr>
        <w:t>Given a linked list, determine if it has a cycle in it.</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Can you solve it without using extra space?</w:t>
      </w:r>
    </w:p>
    <w:p w:rsidR="008B4BA1" w:rsidRPr="00CC77B8" w:rsidRDefault="00CA3D4B">
      <w:pPr>
        <w:pStyle w:val="1"/>
        <w:rPr>
          <w:sz w:val="21"/>
          <w:szCs w:val="18"/>
        </w:rPr>
      </w:pPr>
      <w:r w:rsidRPr="00CC77B8">
        <w:rPr>
          <w:sz w:val="21"/>
          <w:szCs w:val="18"/>
        </w:rPr>
        <w:t>142,Linked List Cycle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linked list, return the node where the cycle begins. If there is no cycle, return null.</w:t>
      </w:r>
    </w:p>
    <w:p w:rsidR="008B4BA1" w:rsidRPr="00CC77B8" w:rsidRDefault="00CA3D4B">
      <w:pPr>
        <w:rPr>
          <w:sz w:val="21"/>
          <w:szCs w:val="18"/>
        </w:rPr>
      </w:pPr>
      <w:r w:rsidRPr="00CC77B8">
        <w:rPr>
          <w:b/>
          <w:sz w:val="21"/>
          <w:szCs w:val="18"/>
        </w:rPr>
        <w:t>Note: Do not modify the linked list.</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Can you solve it without using extra space?</w:t>
      </w:r>
    </w:p>
    <w:p w:rsidR="008B4BA1" w:rsidRPr="00CC77B8" w:rsidRDefault="00CA3D4B">
      <w:pPr>
        <w:pStyle w:val="1"/>
        <w:rPr>
          <w:sz w:val="21"/>
          <w:szCs w:val="18"/>
        </w:rPr>
      </w:pPr>
      <w:r w:rsidRPr="00CC77B8">
        <w:rPr>
          <w:sz w:val="21"/>
          <w:szCs w:val="18"/>
        </w:rPr>
        <w:t>143,Reorder List:</w:t>
      </w:r>
    </w:p>
    <w:p w:rsidR="008B4BA1" w:rsidRPr="00CC77B8" w:rsidRDefault="008B4BA1">
      <w:pPr>
        <w:rPr>
          <w:sz w:val="21"/>
          <w:szCs w:val="18"/>
        </w:rPr>
      </w:pPr>
    </w:p>
    <w:p w:rsidR="008B4BA1" w:rsidRPr="00CC77B8" w:rsidRDefault="00CA3D4B">
      <w:pPr>
        <w:rPr>
          <w:sz w:val="21"/>
          <w:szCs w:val="18"/>
        </w:rPr>
      </w:pPr>
      <w:r w:rsidRPr="00CC77B8">
        <w:rPr>
          <w:sz w:val="21"/>
          <w:szCs w:val="18"/>
        </w:rPr>
        <w:t>Given a singly linked list L: L0→L1→…→Ln-1→Ln,</w:t>
      </w:r>
    </w:p>
    <w:p w:rsidR="008B4BA1" w:rsidRPr="00CC77B8" w:rsidRDefault="00CA3D4B">
      <w:pPr>
        <w:rPr>
          <w:sz w:val="21"/>
          <w:szCs w:val="18"/>
        </w:rPr>
      </w:pPr>
      <w:r w:rsidRPr="00CC77B8">
        <w:rPr>
          <w:sz w:val="21"/>
          <w:szCs w:val="18"/>
        </w:rPr>
        <w:t>reorder it to: L0→Ln→L1→Ln-1→L2→Ln-2→…</w:t>
      </w:r>
    </w:p>
    <w:p w:rsidR="008B4BA1" w:rsidRPr="00CC77B8" w:rsidRDefault="00CA3D4B">
      <w:pPr>
        <w:rPr>
          <w:sz w:val="21"/>
          <w:szCs w:val="18"/>
        </w:rPr>
      </w:pPr>
      <w:r w:rsidRPr="00CC77B8">
        <w:rPr>
          <w:sz w:val="21"/>
          <w:szCs w:val="18"/>
        </w:rPr>
        <w:lastRenderedPageBreak/>
        <w:t>You must do this in-place without altering the nodes' values.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{1,2,3,4}, reorder it to {1,4,2,3}.</w:t>
      </w:r>
    </w:p>
    <w:p w:rsidR="008B4BA1" w:rsidRPr="00CC77B8" w:rsidRDefault="00CA3D4B">
      <w:pPr>
        <w:pStyle w:val="1"/>
        <w:rPr>
          <w:sz w:val="21"/>
          <w:szCs w:val="18"/>
        </w:rPr>
      </w:pPr>
      <w:r w:rsidRPr="00CC77B8">
        <w:rPr>
          <w:sz w:val="21"/>
          <w:szCs w:val="18"/>
        </w:rPr>
        <w:t>144,Binary Tree Preorder Traversal:</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return the preorder traversal of its nodes' values.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binary tree {1,#,2,3},</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return [1,2,3].</w:t>
      </w:r>
    </w:p>
    <w:p w:rsidR="008B4BA1" w:rsidRPr="00CC77B8" w:rsidRDefault="00CA3D4B">
      <w:pPr>
        <w:rPr>
          <w:sz w:val="21"/>
          <w:szCs w:val="18"/>
        </w:rPr>
      </w:pPr>
      <w:r w:rsidRPr="00CC77B8">
        <w:rPr>
          <w:b/>
          <w:sz w:val="21"/>
          <w:szCs w:val="18"/>
        </w:rPr>
        <w:t>Note: Recursive solution is trivial, could you do it iteratively?</w:t>
      </w:r>
    </w:p>
    <w:p w:rsidR="008B4BA1" w:rsidRPr="00CC77B8" w:rsidRDefault="00CA3D4B">
      <w:pPr>
        <w:pStyle w:val="1"/>
        <w:rPr>
          <w:sz w:val="21"/>
          <w:szCs w:val="18"/>
        </w:rPr>
      </w:pPr>
      <w:r w:rsidRPr="00CC77B8">
        <w:rPr>
          <w:sz w:val="21"/>
          <w:szCs w:val="18"/>
        </w:rPr>
        <w:t>145,Binary Tree Postorder Traversal:</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return the postorder traversal of its nodes' values.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binary tree {1,#,2,3},</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return [3,2,1].</w:t>
      </w:r>
    </w:p>
    <w:p w:rsidR="008B4BA1" w:rsidRPr="00CC77B8" w:rsidRDefault="00CA3D4B">
      <w:pPr>
        <w:rPr>
          <w:sz w:val="21"/>
          <w:szCs w:val="18"/>
        </w:rPr>
      </w:pPr>
      <w:r w:rsidRPr="00CC77B8">
        <w:rPr>
          <w:b/>
          <w:sz w:val="21"/>
          <w:szCs w:val="18"/>
        </w:rPr>
        <w:lastRenderedPageBreak/>
        <w:t>Note: Recursive solution is trivial, could you do it iteratively?</w:t>
      </w:r>
    </w:p>
    <w:p w:rsidR="008B4BA1" w:rsidRPr="00CC77B8" w:rsidRDefault="00CA3D4B">
      <w:pPr>
        <w:pStyle w:val="1"/>
        <w:rPr>
          <w:sz w:val="21"/>
          <w:szCs w:val="18"/>
        </w:rPr>
      </w:pPr>
      <w:r w:rsidRPr="00CC77B8">
        <w:rPr>
          <w:sz w:val="21"/>
          <w:szCs w:val="18"/>
        </w:rPr>
        <w:t>146,LRU Cache:</w:t>
      </w:r>
    </w:p>
    <w:p w:rsidR="008B4BA1" w:rsidRPr="00CC77B8" w:rsidRDefault="008B4BA1">
      <w:pPr>
        <w:rPr>
          <w:sz w:val="21"/>
          <w:szCs w:val="18"/>
        </w:rPr>
      </w:pPr>
    </w:p>
    <w:p w:rsidR="008B4BA1" w:rsidRPr="00CC77B8" w:rsidRDefault="00CA3D4B">
      <w:pPr>
        <w:rPr>
          <w:sz w:val="21"/>
          <w:szCs w:val="18"/>
        </w:rPr>
      </w:pPr>
      <w:r w:rsidRPr="00CC77B8">
        <w:rPr>
          <w:sz w:val="21"/>
          <w:szCs w:val="18"/>
        </w:rPr>
        <w:t>Design and implement a data structure for Least Recently Used (LRU) cache. It should support the following operations: get and put.</w:t>
      </w:r>
    </w:p>
    <w:p w:rsidR="008B4BA1" w:rsidRPr="00CC77B8" w:rsidRDefault="00CA3D4B">
      <w:pPr>
        <w:rPr>
          <w:sz w:val="21"/>
          <w:szCs w:val="18"/>
        </w:rPr>
      </w:pPr>
      <w:r w:rsidRPr="00CC77B8">
        <w:rPr>
          <w:sz w:val="21"/>
          <w:szCs w:val="18"/>
        </w:rPr>
        <w:t>get(key) - Get the value (will always be positive) of the key if the key exists in the cache, otherwise return -1.</w:t>
      </w:r>
    </w:p>
    <w:p w:rsidR="008B4BA1" w:rsidRPr="00CC77B8" w:rsidRDefault="00CA3D4B">
      <w:pPr>
        <w:rPr>
          <w:sz w:val="21"/>
          <w:szCs w:val="18"/>
        </w:rPr>
      </w:pPr>
      <w:r w:rsidRPr="00CC77B8">
        <w:rPr>
          <w:sz w:val="21"/>
          <w:szCs w:val="18"/>
        </w:rPr>
        <w:t>put(key, value) - Set or insert the value if the key is not already present. When the cache reached its capacity, it should invalidate the least recently used item before inserting a new item.</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Could you do both operations in O(1) time complexity?</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LRUCache cache = new LRUCache( 2 /* capacity */ );</w:t>
      </w:r>
    </w:p>
    <w:p w:rsidR="008B4BA1" w:rsidRPr="00CC77B8" w:rsidRDefault="00CA3D4B">
      <w:pPr>
        <w:rPr>
          <w:sz w:val="21"/>
          <w:szCs w:val="18"/>
        </w:rPr>
      </w:pPr>
      <w:r w:rsidRPr="00CC77B8">
        <w:rPr>
          <w:sz w:val="21"/>
          <w:szCs w:val="18"/>
        </w:rPr>
        <w:t>cache.put(1, 1);</w:t>
      </w:r>
    </w:p>
    <w:p w:rsidR="008B4BA1" w:rsidRPr="00CC77B8" w:rsidRDefault="00CA3D4B">
      <w:pPr>
        <w:rPr>
          <w:sz w:val="21"/>
          <w:szCs w:val="18"/>
        </w:rPr>
      </w:pPr>
      <w:r w:rsidRPr="00CC77B8">
        <w:rPr>
          <w:sz w:val="21"/>
          <w:szCs w:val="18"/>
        </w:rPr>
        <w:t>cache.put(2, 2);</w:t>
      </w:r>
    </w:p>
    <w:p w:rsidR="008B4BA1" w:rsidRPr="00CC77B8" w:rsidRDefault="00CA3D4B">
      <w:pPr>
        <w:rPr>
          <w:sz w:val="21"/>
          <w:szCs w:val="18"/>
        </w:rPr>
      </w:pPr>
      <w:r w:rsidRPr="00CC77B8">
        <w:rPr>
          <w:sz w:val="21"/>
          <w:szCs w:val="18"/>
        </w:rPr>
        <w:t>cache.get(1);       // returns 1</w:t>
      </w:r>
    </w:p>
    <w:p w:rsidR="008B4BA1" w:rsidRPr="00CC77B8" w:rsidRDefault="00CA3D4B">
      <w:pPr>
        <w:rPr>
          <w:sz w:val="21"/>
          <w:szCs w:val="18"/>
        </w:rPr>
      </w:pPr>
      <w:r w:rsidRPr="00CC77B8">
        <w:rPr>
          <w:sz w:val="21"/>
          <w:szCs w:val="18"/>
        </w:rPr>
        <w:t>cache.put(3, 3);    // evicts key 2</w:t>
      </w:r>
    </w:p>
    <w:p w:rsidR="008B4BA1" w:rsidRPr="00CC77B8" w:rsidRDefault="00CA3D4B">
      <w:pPr>
        <w:rPr>
          <w:sz w:val="21"/>
          <w:szCs w:val="18"/>
        </w:rPr>
      </w:pPr>
      <w:r w:rsidRPr="00CC77B8">
        <w:rPr>
          <w:sz w:val="21"/>
          <w:szCs w:val="18"/>
        </w:rPr>
        <w:t>cache.get(2);       // returns -1 (not found)</w:t>
      </w:r>
    </w:p>
    <w:p w:rsidR="008B4BA1" w:rsidRPr="00CC77B8" w:rsidRDefault="00CA3D4B">
      <w:pPr>
        <w:rPr>
          <w:sz w:val="21"/>
          <w:szCs w:val="18"/>
        </w:rPr>
      </w:pPr>
      <w:r w:rsidRPr="00CC77B8">
        <w:rPr>
          <w:sz w:val="21"/>
          <w:szCs w:val="18"/>
        </w:rPr>
        <w:t>cache.put(4, 4);    // evicts key 1</w:t>
      </w:r>
    </w:p>
    <w:p w:rsidR="008B4BA1" w:rsidRPr="00CC77B8" w:rsidRDefault="00CA3D4B">
      <w:pPr>
        <w:rPr>
          <w:sz w:val="21"/>
          <w:szCs w:val="18"/>
        </w:rPr>
      </w:pPr>
      <w:r w:rsidRPr="00CC77B8">
        <w:rPr>
          <w:sz w:val="21"/>
          <w:szCs w:val="18"/>
        </w:rPr>
        <w:t>cache.get(1);       // returns -1 (not found)</w:t>
      </w:r>
    </w:p>
    <w:p w:rsidR="008B4BA1" w:rsidRPr="00CC77B8" w:rsidRDefault="00CA3D4B">
      <w:pPr>
        <w:rPr>
          <w:sz w:val="21"/>
          <w:szCs w:val="18"/>
        </w:rPr>
      </w:pPr>
      <w:r w:rsidRPr="00CC77B8">
        <w:rPr>
          <w:sz w:val="21"/>
          <w:szCs w:val="18"/>
        </w:rPr>
        <w:t>cache.get(3);       // returns 3</w:t>
      </w:r>
    </w:p>
    <w:p w:rsidR="008B4BA1" w:rsidRPr="00CC77B8" w:rsidRDefault="00CA3D4B">
      <w:pPr>
        <w:rPr>
          <w:sz w:val="21"/>
          <w:szCs w:val="18"/>
        </w:rPr>
      </w:pPr>
      <w:r w:rsidRPr="00CC77B8">
        <w:rPr>
          <w:sz w:val="21"/>
          <w:szCs w:val="18"/>
        </w:rPr>
        <w:t>cache.get(4);       // returns 4</w:t>
      </w:r>
    </w:p>
    <w:p w:rsidR="008B4BA1" w:rsidRPr="00CC77B8" w:rsidRDefault="00CA3D4B">
      <w:pPr>
        <w:pStyle w:val="1"/>
        <w:rPr>
          <w:sz w:val="21"/>
          <w:szCs w:val="18"/>
        </w:rPr>
      </w:pPr>
      <w:r w:rsidRPr="00CC77B8">
        <w:rPr>
          <w:sz w:val="21"/>
          <w:szCs w:val="18"/>
        </w:rPr>
        <w:t>147,Insertion Sort List:</w:t>
      </w:r>
    </w:p>
    <w:p w:rsidR="008B4BA1" w:rsidRPr="00CC77B8" w:rsidRDefault="008B4BA1">
      <w:pPr>
        <w:rPr>
          <w:sz w:val="21"/>
          <w:szCs w:val="18"/>
        </w:rPr>
      </w:pPr>
    </w:p>
    <w:p w:rsidR="008B4BA1" w:rsidRPr="00CC77B8" w:rsidRDefault="00CA3D4B">
      <w:pPr>
        <w:rPr>
          <w:sz w:val="21"/>
          <w:szCs w:val="18"/>
        </w:rPr>
      </w:pPr>
      <w:r w:rsidRPr="00CC77B8">
        <w:rPr>
          <w:sz w:val="21"/>
          <w:szCs w:val="18"/>
        </w:rPr>
        <w:t>Sort a linked list using insertion sort.</w:t>
      </w:r>
    </w:p>
    <w:p w:rsidR="008B4BA1" w:rsidRPr="00CC77B8" w:rsidRDefault="00CA3D4B">
      <w:pPr>
        <w:pStyle w:val="1"/>
        <w:rPr>
          <w:sz w:val="21"/>
          <w:szCs w:val="18"/>
        </w:rPr>
      </w:pPr>
      <w:r w:rsidRPr="00CC77B8">
        <w:rPr>
          <w:sz w:val="21"/>
          <w:szCs w:val="18"/>
        </w:rPr>
        <w:t>148,Sort List:</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Sort a linked list in O(n log n) time using constant space complexity.</w:t>
      </w:r>
    </w:p>
    <w:p w:rsidR="008B4BA1" w:rsidRPr="00CC77B8" w:rsidRDefault="00CA3D4B">
      <w:pPr>
        <w:pStyle w:val="1"/>
        <w:rPr>
          <w:sz w:val="21"/>
          <w:szCs w:val="18"/>
        </w:rPr>
      </w:pPr>
      <w:r w:rsidRPr="00CC77B8">
        <w:rPr>
          <w:sz w:val="21"/>
          <w:szCs w:val="18"/>
        </w:rPr>
        <w:t>149,Max Points on a Line:</w:t>
      </w:r>
    </w:p>
    <w:p w:rsidR="008B4BA1" w:rsidRPr="00CC77B8" w:rsidRDefault="008B4BA1">
      <w:pPr>
        <w:rPr>
          <w:sz w:val="21"/>
          <w:szCs w:val="18"/>
        </w:rPr>
      </w:pPr>
    </w:p>
    <w:p w:rsidR="008B4BA1" w:rsidRPr="00CC77B8" w:rsidRDefault="00CA3D4B">
      <w:pPr>
        <w:rPr>
          <w:sz w:val="21"/>
          <w:szCs w:val="18"/>
        </w:rPr>
      </w:pPr>
      <w:r w:rsidRPr="00CC77B8">
        <w:rPr>
          <w:sz w:val="21"/>
          <w:szCs w:val="18"/>
        </w:rPr>
        <w:t>Given n points on a 2D plane, find the maximum number of points that lie on the same straight line.</w:t>
      </w:r>
    </w:p>
    <w:p w:rsidR="008B4BA1" w:rsidRPr="00CC77B8" w:rsidRDefault="00CA3D4B">
      <w:pPr>
        <w:pStyle w:val="1"/>
        <w:rPr>
          <w:sz w:val="21"/>
          <w:szCs w:val="18"/>
        </w:rPr>
      </w:pPr>
      <w:r w:rsidRPr="00CC77B8">
        <w:rPr>
          <w:sz w:val="21"/>
          <w:szCs w:val="18"/>
        </w:rPr>
        <w:t>150,Evaluate Reverse Polish Notation:</w:t>
      </w:r>
    </w:p>
    <w:p w:rsidR="008B4BA1" w:rsidRPr="00CC77B8" w:rsidRDefault="008B4BA1">
      <w:pPr>
        <w:rPr>
          <w:sz w:val="21"/>
          <w:szCs w:val="18"/>
        </w:rPr>
      </w:pPr>
    </w:p>
    <w:p w:rsidR="008B4BA1" w:rsidRPr="00CC77B8" w:rsidRDefault="00CA3D4B">
      <w:pPr>
        <w:rPr>
          <w:sz w:val="21"/>
          <w:szCs w:val="18"/>
        </w:rPr>
      </w:pPr>
      <w:r w:rsidRPr="00CC77B8">
        <w:rPr>
          <w:sz w:val="21"/>
          <w:szCs w:val="18"/>
        </w:rPr>
        <w:t>Evaluate the value of an arithmetic expression in Reverse Polish Notation.</w:t>
      </w:r>
    </w:p>
    <w:p w:rsidR="008B4BA1" w:rsidRPr="00CC77B8" w:rsidRDefault="00CA3D4B">
      <w:pPr>
        <w:rPr>
          <w:sz w:val="21"/>
          <w:szCs w:val="18"/>
        </w:rPr>
      </w:pPr>
      <w:r w:rsidRPr="00CC77B8">
        <w:rPr>
          <w:sz w:val="21"/>
          <w:szCs w:val="18"/>
        </w:rPr>
        <w:t>Valid operators are +, -, *, /. Each operand may be an integer or another expression.</w:t>
      </w:r>
    </w:p>
    <w:p w:rsidR="008B4BA1" w:rsidRPr="00CC77B8" w:rsidRDefault="00CA3D4B">
      <w:pPr>
        <w:rPr>
          <w:sz w:val="21"/>
          <w:szCs w:val="18"/>
        </w:rPr>
      </w:pPr>
      <w:r w:rsidRPr="00CC77B8">
        <w:rPr>
          <w:sz w:val="21"/>
          <w:szCs w:val="18"/>
        </w:rPr>
        <w:t>Some examples:</w:t>
      </w:r>
    </w:p>
    <w:p w:rsidR="008B4BA1" w:rsidRPr="00CC77B8" w:rsidRDefault="00CA3D4B">
      <w:pPr>
        <w:rPr>
          <w:sz w:val="21"/>
          <w:szCs w:val="18"/>
        </w:rPr>
      </w:pPr>
      <w:r w:rsidRPr="00CC77B8">
        <w:rPr>
          <w:sz w:val="21"/>
          <w:szCs w:val="18"/>
        </w:rPr>
        <w:t>["2", "1", "+", "3", "*"] -&gt; ((2 + 1) * 3) -&gt; 9</w:t>
      </w:r>
    </w:p>
    <w:p w:rsidR="008B4BA1" w:rsidRPr="00CC77B8" w:rsidRDefault="00CA3D4B">
      <w:pPr>
        <w:rPr>
          <w:sz w:val="21"/>
          <w:szCs w:val="18"/>
        </w:rPr>
      </w:pPr>
      <w:r w:rsidRPr="00CC77B8">
        <w:rPr>
          <w:sz w:val="21"/>
          <w:szCs w:val="18"/>
        </w:rPr>
        <w:t>["4", "13", "5", "/", "+"] -&gt; (4 + (13 / 5)) -&gt; 6</w:t>
      </w:r>
    </w:p>
    <w:p w:rsidR="008B4BA1" w:rsidRPr="00CC77B8" w:rsidRDefault="00CA3D4B">
      <w:pPr>
        <w:pStyle w:val="1"/>
        <w:rPr>
          <w:sz w:val="21"/>
          <w:szCs w:val="18"/>
        </w:rPr>
      </w:pPr>
      <w:r w:rsidRPr="00CC77B8">
        <w:rPr>
          <w:sz w:val="21"/>
          <w:szCs w:val="18"/>
        </w:rPr>
        <w:t>151,Reverse Words in a String:</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input string, reverse the string word by word.</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s = "the sky is blue",</w:t>
      </w:r>
    </w:p>
    <w:p w:rsidR="008B4BA1" w:rsidRPr="00CC77B8" w:rsidRDefault="00CA3D4B">
      <w:pPr>
        <w:rPr>
          <w:sz w:val="21"/>
          <w:szCs w:val="18"/>
        </w:rPr>
      </w:pPr>
      <w:r w:rsidRPr="00CC77B8">
        <w:rPr>
          <w:sz w:val="21"/>
          <w:szCs w:val="18"/>
        </w:rPr>
        <w:t>return "blue is sky the".</w:t>
      </w:r>
    </w:p>
    <w:p w:rsidR="008B4BA1" w:rsidRPr="00CC77B8" w:rsidRDefault="00CA3D4B">
      <w:pPr>
        <w:rPr>
          <w:sz w:val="21"/>
          <w:szCs w:val="18"/>
        </w:rPr>
      </w:pPr>
      <w:r w:rsidRPr="00CC77B8">
        <w:rPr>
          <w:sz w:val="21"/>
          <w:szCs w:val="18"/>
        </w:rPr>
        <w:t>Update (2015-02-12):</w:t>
      </w:r>
    </w:p>
    <w:p w:rsidR="008B4BA1" w:rsidRPr="00CC77B8" w:rsidRDefault="00CA3D4B">
      <w:pPr>
        <w:rPr>
          <w:sz w:val="21"/>
          <w:szCs w:val="18"/>
        </w:rPr>
      </w:pPr>
      <w:r w:rsidRPr="00CC77B8">
        <w:rPr>
          <w:sz w:val="21"/>
          <w:szCs w:val="18"/>
        </w:rPr>
        <w:t>For C programmers: Try to solve it in-place in O(1) space.</w:t>
      </w:r>
    </w:p>
    <w:p w:rsidR="008B4BA1" w:rsidRPr="00CC77B8" w:rsidRDefault="00CA3D4B">
      <w:pPr>
        <w:rPr>
          <w:sz w:val="21"/>
          <w:szCs w:val="18"/>
        </w:rPr>
      </w:pPr>
      <w:r w:rsidRPr="00CC77B8">
        <w:rPr>
          <w:sz w:val="21"/>
          <w:szCs w:val="18"/>
        </w:rPr>
        <w:t>click to show clarification.</w:t>
      </w:r>
    </w:p>
    <w:p w:rsidR="008B4BA1" w:rsidRPr="00CC77B8" w:rsidRDefault="00CA3D4B">
      <w:pPr>
        <w:rPr>
          <w:sz w:val="21"/>
          <w:szCs w:val="18"/>
        </w:rPr>
      </w:pPr>
      <w:r w:rsidRPr="00CC77B8">
        <w:rPr>
          <w:sz w:val="21"/>
          <w:szCs w:val="18"/>
        </w:rPr>
        <w:t>Clarification:</w:t>
      </w:r>
    </w:p>
    <w:p w:rsidR="008B4BA1" w:rsidRPr="00CC77B8" w:rsidRDefault="00CA3D4B">
      <w:pPr>
        <w:rPr>
          <w:sz w:val="21"/>
          <w:szCs w:val="18"/>
        </w:rPr>
      </w:pPr>
      <w:r w:rsidRPr="00CC77B8">
        <w:rPr>
          <w:sz w:val="21"/>
          <w:szCs w:val="18"/>
        </w:rPr>
        <w:t>What constitutes a word?</w:t>
      </w:r>
    </w:p>
    <w:p w:rsidR="008B4BA1" w:rsidRPr="00CC77B8" w:rsidRDefault="00CA3D4B">
      <w:pPr>
        <w:rPr>
          <w:sz w:val="21"/>
          <w:szCs w:val="18"/>
        </w:rPr>
      </w:pPr>
      <w:r w:rsidRPr="00CC77B8">
        <w:rPr>
          <w:sz w:val="21"/>
          <w:szCs w:val="18"/>
        </w:rPr>
        <w:t>A sequence of non-space characters constitutes a word.</w:t>
      </w:r>
    </w:p>
    <w:p w:rsidR="008B4BA1" w:rsidRPr="00CC77B8" w:rsidRDefault="00CA3D4B">
      <w:pPr>
        <w:rPr>
          <w:sz w:val="21"/>
          <w:szCs w:val="18"/>
        </w:rPr>
      </w:pPr>
      <w:r w:rsidRPr="00CC77B8">
        <w:rPr>
          <w:sz w:val="21"/>
          <w:szCs w:val="18"/>
        </w:rPr>
        <w:t>Could the input string contain leading or trailing spaces?</w:t>
      </w:r>
    </w:p>
    <w:p w:rsidR="008B4BA1" w:rsidRPr="00CC77B8" w:rsidRDefault="00CA3D4B">
      <w:pPr>
        <w:rPr>
          <w:sz w:val="21"/>
          <w:szCs w:val="18"/>
        </w:rPr>
      </w:pPr>
      <w:r w:rsidRPr="00CC77B8">
        <w:rPr>
          <w:sz w:val="21"/>
          <w:szCs w:val="18"/>
        </w:rPr>
        <w:t>Yes. However, your reversed string should not contain leading or trailing spaces.</w:t>
      </w:r>
    </w:p>
    <w:p w:rsidR="008B4BA1" w:rsidRPr="00CC77B8" w:rsidRDefault="00CA3D4B">
      <w:pPr>
        <w:rPr>
          <w:sz w:val="21"/>
          <w:szCs w:val="18"/>
        </w:rPr>
      </w:pPr>
      <w:r w:rsidRPr="00CC77B8">
        <w:rPr>
          <w:sz w:val="21"/>
          <w:szCs w:val="18"/>
        </w:rPr>
        <w:t>How about multiple spaces between two words?</w:t>
      </w:r>
    </w:p>
    <w:p w:rsidR="008B4BA1" w:rsidRPr="00CC77B8" w:rsidRDefault="00CA3D4B">
      <w:pPr>
        <w:rPr>
          <w:sz w:val="21"/>
          <w:szCs w:val="18"/>
        </w:rPr>
      </w:pPr>
      <w:r w:rsidRPr="00CC77B8">
        <w:rPr>
          <w:sz w:val="21"/>
          <w:szCs w:val="18"/>
        </w:rPr>
        <w:lastRenderedPageBreak/>
        <w:t>Reduce them to a single space in the reversed string.</w:t>
      </w:r>
    </w:p>
    <w:p w:rsidR="008B4BA1" w:rsidRPr="00CC77B8" w:rsidRDefault="00CA3D4B">
      <w:pPr>
        <w:pStyle w:val="1"/>
        <w:rPr>
          <w:sz w:val="21"/>
          <w:szCs w:val="18"/>
        </w:rPr>
      </w:pPr>
      <w:r w:rsidRPr="00CC77B8">
        <w:rPr>
          <w:sz w:val="21"/>
          <w:szCs w:val="18"/>
        </w:rPr>
        <w:t>152,Maximum Product Subarray:</w:t>
      </w:r>
    </w:p>
    <w:p w:rsidR="008B4BA1" w:rsidRPr="00CC77B8" w:rsidRDefault="008B4BA1">
      <w:pPr>
        <w:rPr>
          <w:sz w:val="21"/>
          <w:szCs w:val="18"/>
        </w:rPr>
      </w:pPr>
    </w:p>
    <w:p w:rsidR="008B4BA1" w:rsidRPr="00CC77B8" w:rsidRDefault="00CA3D4B">
      <w:pPr>
        <w:rPr>
          <w:sz w:val="21"/>
          <w:szCs w:val="18"/>
        </w:rPr>
      </w:pPr>
      <w:r w:rsidRPr="00CC77B8">
        <w:rPr>
          <w:sz w:val="21"/>
          <w:szCs w:val="18"/>
        </w:rPr>
        <w:t>Find the contiguous subarray within an array (containing at least one number) which has the largest product.</w:t>
      </w:r>
    </w:p>
    <w:p w:rsidR="008B4BA1" w:rsidRPr="00CC77B8" w:rsidRDefault="00CA3D4B">
      <w:pPr>
        <w:rPr>
          <w:sz w:val="21"/>
          <w:szCs w:val="18"/>
        </w:rPr>
      </w:pPr>
      <w:r w:rsidRPr="00CC77B8">
        <w:rPr>
          <w:sz w:val="21"/>
          <w:szCs w:val="18"/>
        </w:rPr>
        <w:t>For example, given the array [2,3,-2,4],</w:t>
      </w:r>
    </w:p>
    <w:p w:rsidR="008B4BA1" w:rsidRPr="00CC77B8" w:rsidRDefault="00CA3D4B">
      <w:pPr>
        <w:rPr>
          <w:sz w:val="21"/>
          <w:szCs w:val="18"/>
        </w:rPr>
      </w:pPr>
      <w:r w:rsidRPr="00CC77B8">
        <w:rPr>
          <w:sz w:val="21"/>
          <w:szCs w:val="18"/>
        </w:rPr>
        <w:t>the contiguous subarray [2,3] has the largest product = 6.</w:t>
      </w:r>
    </w:p>
    <w:p w:rsidR="008B4BA1" w:rsidRPr="00CC77B8" w:rsidRDefault="00CA3D4B">
      <w:pPr>
        <w:pStyle w:val="1"/>
        <w:rPr>
          <w:sz w:val="21"/>
          <w:szCs w:val="18"/>
        </w:rPr>
      </w:pPr>
      <w:r w:rsidRPr="00CC77B8">
        <w:rPr>
          <w:sz w:val="21"/>
          <w:szCs w:val="18"/>
        </w:rPr>
        <w:t>153,Find Minimum in Rotated Sorted Array:</w:t>
      </w:r>
    </w:p>
    <w:p w:rsidR="008B4BA1" w:rsidRPr="00CC77B8" w:rsidRDefault="008B4BA1">
      <w:pPr>
        <w:rPr>
          <w:sz w:val="21"/>
          <w:szCs w:val="18"/>
        </w:rPr>
      </w:pPr>
    </w:p>
    <w:p w:rsidR="008B4BA1" w:rsidRPr="00CC77B8" w:rsidRDefault="00CA3D4B">
      <w:pPr>
        <w:rPr>
          <w:sz w:val="21"/>
          <w:szCs w:val="18"/>
        </w:rPr>
      </w:pPr>
      <w:r w:rsidRPr="00CC77B8">
        <w:rPr>
          <w:sz w:val="21"/>
          <w:szCs w:val="18"/>
        </w:rPr>
        <w:t>Suppose an array sorted in ascending order is rotated at some pivot unknown to you beforehand.</w:t>
      </w:r>
    </w:p>
    <w:p w:rsidR="008B4BA1" w:rsidRPr="00CC77B8" w:rsidRDefault="00CA3D4B">
      <w:pPr>
        <w:rPr>
          <w:sz w:val="21"/>
          <w:szCs w:val="18"/>
        </w:rPr>
      </w:pPr>
      <w:r w:rsidRPr="00CC77B8">
        <w:rPr>
          <w:sz w:val="21"/>
          <w:szCs w:val="18"/>
        </w:rPr>
        <w:t>(i.e., 0 1 2 4 5 6 7 might become 4 5 6 7 0 1 2).</w:t>
      </w:r>
    </w:p>
    <w:p w:rsidR="008B4BA1" w:rsidRPr="00CC77B8" w:rsidRDefault="00CA3D4B">
      <w:pPr>
        <w:rPr>
          <w:sz w:val="21"/>
          <w:szCs w:val="18"/>
        </w:rPr>
      </w:pPr>
      <w:r w:rsidRPr="00CC77B8">
        <w:rPr>
          <w:sz w:val="21"/>
          <w:szCs w:val="18"/>
        </w:rPr>
        <w:t>Find the minimum element.</w:t>
      </w:r>
    </w:p>
    <w:p w:rsidR="008B4BA1" w:rsidRPr="00CC77B8" w:rsidRDefault="00CA3D4B">
      <w:pPr>
        <w:rPr>
          <w:sz w:val="21"/>
          <w:szCs w:val="18"/>
        </w:rPr>
      </w:pPr>
      <w:r w:rsidRPr="00CC77B8">
        <w:rPr>
          <w:sz w:val="21"/>
          <w:szCs w:val="18"/>
        </w:rPr>
        <w:t>You may assume no duplicate exists in the array.</w:t>
      </w:r>
    </w:p>
    <w:p w:rsidR="008B4BA1" w:rsidRPr="00CC77B8" w:rsidRDefault="00CA3D4B">
      <w:pPr>
        <w:pStyle w:val="1"/>
        <w:rPr>
          <w:sz w:val="21"/>
          <w:szCs w:val="18"/>
        </w:rPr>
      </w:pPr>
      <w:r w:rsidRPr="00CC77B8">
        <w:rPr>
          <w:sz w:val="21"/>
          <w:szCs w:val="18"/>
        </w:rPr>
        <w:t>154,Find Minimum in Rotated Sorted Array II:</w:t>
      </w:r>
    </w:p>
    <w:p w:rsidR="008B4BA1" w:rsidRPr="00CC77B8" w:rsidRDefault="008B4BA1">
      <w:pPr>
        <w:rPr>
          <w:sz w:val="21"/>
          <w:szCs w:val="18"/>
        </w:rPr>
      </w:pPr>
    </w:p>
    <w:p w:rsidR="008B4BA1" w:rsidRPr="00CC77B8" w:rsidRDefault="00CA3D4B">
      <w:pPr>
        <w:rPr>
          <w:sz w:val="21"/>
          <w:szCs w:val="18"/>
        </w:rPr>
      </w:pPr>
      <w:r w:rsidRPr="00CC77B8">
        <w:rPr>
          <w:sz w:val="21"/>
          <w:szCs w:val="18"/>
        </w:rPr>
        <w:t>Follow up for "Find Minimum in Rotated Sorted Array":</w:t>
      </w:r>
    </w:p>
    <w:p w:rsidR="008B4BA1" w:rsidRPr="00CC77B8" w:rsidRDefault="00CA3D4B">
      <w:pPr>
        <w:rPr>
          <w:sz w:val="21"/>
          <w:szCs w:val="18"/>
        </w:rPr>
      </w:pPr>
      <w:r w:rsidRPr="00CC77B8">
        <w:rPr>
          <w:sz w:val="21"/>
          <w:szCs w:val="18"/>
        </w:rPr>
        <w:t>What if duplicates are allowed?</w:t>
      </w:r>
    </w:p>
    <w:p w:rsidR="008B4BA1" w:rsidRPr="00CC77B8" w:rsidRDefault="00CA3D4B">
      <w:pPr>
        <w:rPr>
          <w:sz w:val="21"/>
          <w:szCs w:val="18"/>
        </w:rPr>
      </w:pPr>
      <w:r w:rsidRPr="00CC77B8">
        <w:rPr>
          <w:sz w:val="21"/>
          <w:szCs w:val="18"/>
        </w:rPr>
        <w:t>Would this affect the run-time complexity? How and why?</w:t>
      </w:r>
    </w:p>
    <w:p w:rsidR="008B4BA1" w:rsidRPr="00CC77B8" w:rsidRDefault="00CA3D4B">
      <w:pPr>
        <w:rPr>
          <w:sz w:val="21"/>
          <w:szCs w:val="18"/>
        </w:rPr>
      </w:pPr>
      <w:r w:rsidRPr="00CC77B8">
        <w:rPr>
          <w:sz w:val="21"/>
          <w:szCs w:val="18"/>
        </w:rPr>
        <w:t>Suppose an array sorted in ascending order is rotated at some pivot unknown to you beforehand.</w:t>
      </w:r>
    </w:p>
    <w:p w:rsidR="008B4BA1" w:rsidRPr="00CC77B8" w:rsidRDefault="00CA3D4B">
      <w:pPr>
        <w:rPr>
          <w:sz w:val="21"/>
          <w:szCs w:val="18"/>
        </w:rPr>
      </w:pPr>
      <w:r w:rsidRPr="00CC77B8">
        <w:rPr>
          <w:sz w:val="21"/>
          <w:szCs w:val="18"/>
        </w:rPr>
        <w:t>(i.e., 0 1 2 4 5 6 7 might become 4 5 6 7 0 1 2).</w:t>
      </w:r>
    </w:p>
    <w:p w:rsidR="008B4BA1" w:rsidRPr="00CC77B8" w:rsidRDefault="00CA3D4B">
      <w:pPr>
        <w:rPr>
          <w:sz w:val="21"/>
          <w:szCs w:val="18"/>
        </w:rPr>
      </w:pPr>
      <w:r w:rsidRPr="00CC77B8">
        <w:rPr>
          <w:sz w:val="21"/>
          <w:szCs w:val="18"/>
        </w:rPr>
        <w:t>Find the minimum element.</w:t>
      </w:r>
    </w:p>
    <w:p w:rsidR="008B4BA1" w:rsidRPr="00CC77B8" w:rsidRDefault="00CA3D4B">
      <w:pPr>
        <w:rPr>
          <w:sz w:val="21"/>
          <w:szCs w:val="18"/>
        </w:rPr>
      </w:pPr>
      <w:r w:rsidRPr="00CC77B8">
        <w:rPr>
          <w:sz w:val="21"/>
          <w:szCs w:val="18"/>
        </w:rPr>
        <w:t>The array may contain duplicates.'</w:t>
      </w:r>
    </w:p>
    <w:p w:rsidR="008B4BA1" w:rsidRPr="00CC77B8" w:rsidRDefault="00CA3D4B">
      <w:pPr>
        <w:pStyle w:val="1"/>
        <w:rPr>
          <w:sz w:val="21"/>
          <w:szCs w:val="18"/>
        </w:rPr>
      </w:pPr>
      <w:r w:rsidRPr="00CC77B8">
        <w:rPr>
          <w:sz w:val="21"/>
          <w:szCs w:val="18"/>
        </w:rPr>
        <w:t>155,Min Stack:</w:t>
      </w:r>
    </w:p>
    <w:p w:rsidR="008B4BA1" w:rsidRPr="00CC77B8" w:rsidRDefault="008B4BA1">
      <w:pPr>
        <w:rPr>
          <w:sz w:val="21"/>
          <w:szCs w:val="18"/>
        </w:rPr>
      </w:pPr>
    </w:p>
    <w:p w:rsidR="008B4BA1" w:rsidRPr="00CC77B8" w:rsidRDefault="00CA3D4B">
      <w:pPr>
        <w:rPr>
          <w:sz w:val="21"/>
          <w:szCs w:val="18"/>
        </w:rPr>
      </w:pPr>
      <w:r w:rsidRPr="00CC77B8">
        <w:rPr>
          <w:sz w:val="21"/>
          <w:szCs w:val="18"/>
        </w:rPr>
        <w:t>Design a stack that supports push, pop, top, and retrieving the minimum element in constant time.</w:t>
      </w:r>
    </w:p>
    <w:p w:rsidR="008B4BA1" w:rsidRPr="00CC77B8" w:rsidRDefault="00CA3D4B">
      <w:pPr>
        <w:rPr>
          <w:sz w:val="21"/>
          <w:szCs w:val="18"/>
        </w:rPr>
      </w:pPr>
      <w:r w:rsidRPr="00CC77B8">
        <w:rPr>
          <w:sz w:val="21"/>
          <w:szCs w:val="18"/>
        </w:rPr>
        <w:lastRenderedPageBreak/>
        <w:t>push(x) -- Push element x onto stack.</w:t>
      </w:r>
    </w:p>
    <w:p w:rsidR="008B4BA1" w:rsidRPr="00CC77B8" w:rsidRDefault="00CA3D4B">
      <w:pPr>
        <w:rPr>
          <w:sz w:val="21"/>
          <w:szCs w:val="18"/>
        </w:rPr>
      </w:pPr>
      <w:r w:rsidRPr="00CC77B8">
        <w:rPr>
          <w:sz w:val="21"/>
          <w:szCs w:val="18"/>
        </w:rPr>
        <w:t>pop() -- Removes the element on top of the stack.</w:t>
      </w:r>
    </w:p>
    <w:p w:rsidR="008B4BA1" w:rsidRPr="00CC77B8" w:rsidRDefault="00CA3D4B">
      <w:pPr>
        <w:rPr>
          <w:sz w:val="21"/>
          <w:szCs w:val="18"/>
        </w:rPr>
      </w:pPr>
      <w:r w:rsidRPr="00CC77B8">
        <w:rPr>
          <w:sz w:val="21"/>
          <w:szCs w:val="18"/>
        </w:rPr>
        <w:t>top() -- Get the top element.</w:t>
      </w:r>
    </w:p>
    <w:p w:rsidR="008B4BA1" w:rsidRPr="00CC77B8" w:rsidRDefault="00CA3D4B">
      <w:pPr>
        <w:rPr>
          <w:sz w:val="21"/>
          <w:szCs w:val="18"/>
        </w:rPr>
      </w:pPr>
      <w:r w:rsidRPr="00CC77B8">
        <w:rPr>
          <w:sz w:val="21"/>
          <w:szCs w:val="18"/>
        </w:rPr>
        <w:t>getMin() -- Retrieve the minimum element in the stack.</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MinStack minStack = new MinStack();</w:t>
      </w:r>
    </w:p>
    <w:p w:rsidR="008B4BA1" w:rsidRPr="00CC77B8" w:rsidRDefault="00CA3D4B">
      <w:pPr>
        <w:rPr>
          <w:sz w:val="21"/>
          <w:szCs w:val="18"/>
        </w:rPr>
      </w:pPr>
      <w:r w:rsidRPr="00CC77B8">
        <w:rPr>
          <w:sz w:val="21"/>
          <w:szCs w:val="18"/>
        </w:rPr>
        <w:t>minStack.push(-2);</w:t>
      </w:r>
    </w:p>
    <w:p w:rsidR="008B4BA1" w:rsidRPr="00CC77B8" w:rsidRDefault="00CA3D4B">
      <w:pPr>
        <w:rPr>
          <w:sz w:val="21"/>
          <w:szCs w:val="18"/>
        </w:rPr>
      </w:pPr>
      <w:r w:rsidRPr="00CC77B8">
        <w:rPr>
          <w:sz w:val="21"/>
          <w:szCs w:val="18"/>
        </w:rPr>
        <w:t>minStack.push(0);</w:t>
      </w:r>
    </w:p>
    <w:p w:rsidR="008B4BA1" w:rsidRPr="00CC77B8" w:rsidRDefault="00CA3D4B">
      <w:pPr>
        <w:rPr>
          <w:sz w:val="21"/>
          <w:szCs w:val="18"/>
        </w:rPr>
      </w:pPr>
      <w:r w:rsidRPr="00CC77B8">
        <w:rPr>
          <w:sz w:val="21"/>
          <w:szCs w:val="18"/>
        </w:rPr>
        <w:t>minStack.push(-3);</w:t>
      </w:r>
    </w:p>
    <w:p w:rsidR="008B4BA1" w:rsidRPr="00CC77B8" w:rsidRDefault="00CA3D4B">
      <w:pPr>
        <w:rPr>
          <w:sz w:val="21"/>
          <w:szCs w:val="18"/>
        </w:rPr>
      </w:pPr>
      <w:r w:rsidRPr="00CC77B8">
        <w:rPr>
          <w:sz w:val="21"/>
          <w:szCs w:val="18"/>
        </w:rPr>
        <w:t>minStack.getMin();   --&gt; Returns -3.</w:t>
      </w:r>
    </w:p>
    <w:p w:rsidR="008B4BA1" w:rsidRPr="00CC77B8" w:rsidRDefault="00CA3D4B">
      <w:pPr>
        <w:rPr>
          <w:sz w:val="21"/>
          <w:szCs w:val="18"/>
        </w:rPr>
      </w:pPr>
      <w:r w:rsidRPr="00CC77B8">
        <w:rPr>
          <w:sz w:val="21"/>
          <w:szCs w:val="18"/>
        </w:rPr>
        <w:t>minStack.pop();</w:t>
      </w:r>
    </w:p>
    <w:p w:rsidR="008B4BA1" w:rsidRPr="00CC77B8" w:rsidRDefault="00CA3D4B">
      <w:pPr>
        <w:rPr>
          <w:sz w:val="21"/>
          <w:szCs w:val="18"/>
        </w:rPr>
      </w:pPr>
      <w:r w:rsidRPr="00CC77B8">
        <w:rPr>
          <w:sz w:val="21"/>
          <w:szCs w:val="18"/>
        </w:rPr>
        <w:t>minStack.top();      --&gt; Returns 0.</w:t>
      </w:r>
    </w:p>
    <w:p w:rsidR="008B4BA1" w:rsidRPr="00CC77B8" w:rsidRDefault="00CA3D4B">
      <w:pPr>
        <w:rPr>
          <w:sz w:val="21"/>
          <w:szCs w:val="18"/>
        </w:rPr>
      </w:pPr>
      <w:r w:rsidRPr="00CC77B8">
        <w:rPr>
          <w:sz w:val="21"/>
          <w:szCs w:val="18"/>
        </w:rPr>
        <w:t>minStack.getMin();   --&gt; Returns -2.</w:t>
      </w:r>
    </w:p>
    <w:p w:rsidR="008B4BA1" w:rsidRPr="00CC77B8" w:rsidRDefault="00CA3D4B">
      <w:pPr>
        <w:pStyle w:val="1"/>
        <w:rPr>
          <w:sz w:val="21"/>
          <w:szCs w:val="18"/>
        </w:rPr>
      </w:pPr>
      <w:r w:rsidRPr="00CC77B8">
        <w:rPr>
          <w:sz w:val="21"/>
          <w:szCs w:val="18"/>
        </w:rPr>
        <w:t>158,Read N Characters Given Read4 II - Call multiple times:</w:t>
      </w:r>
    </w:p>
    <w:p w:rsidR="008B4BA1" w:rsidRPr="00CC77B8" w:rsidRDefault="008B4BA1">
      <w:pPr>
        <w:rPr>
          <w:sz w:val="21"/>
          <w:szCs w:val="18"/>
        </w:rPr>
      </w:pPr>
    </w:p>
    <w:p w:rsidR="008B4BA1" w:rsidRPr="00CC77B8" w:rsidRDefault="00CA3D4B">
      <w:pPr>
        <w:rPr>
          <w:sz w:val="21"/>
          <w:szCs w:val="18"/>
        </w:rPr>
      </w:pPr>
      <w:r w:rsidRPr="00CC77B8">
        <w:rPr>
          <w:sz w:val="21"/>
          <w:szCs w:val="18"/>
        </w:rPr>
        <w:t>None</w:t>
      </w:r>
    </w:p>
    <w:p w:rsidR="008B4BA1" w:rsidRPr="00CC77B8" w:rsidRDefault="00CA3D4B">
      <w:pPr>
        <w:pStyle w:val="1"/>
        <w:rPr>
          <w:sz w:val="21"/>
          <w:szCs w:val="18"/>
        </w:rPr>
      </w:pPr>
      <w:r w:rsidRPr="00CC77B8">
        <w:rPr>
          <w:sz w:val="21"/>
          <w:szCs w:val="18"/>
        </w:rPr>
        <w:t>160,Intersection of Two Linked Lists:</w:t>
      </w:r>
    </w:p>
    <w:p w:rsidR="008B4BA1" w:rsidRPr="00CC77B8" w:rsidRDefault="008B4BA1">
      <w:pPr>
        <w:rPr>
          <w:sz w:val="21"/>
          <w:szCs w:val="18"/>
        </w:rPr>
      </w:pPr>
    </w:p>
    <w:p w:rsidR="008B4BA1" w:rsidRPr="00CC77B8" w:rsidRDefault="00CA3D4B">
      <w:pPr>
        <w:rPr>
          <w:sz w:val="21"/>
          <w:szCs w:val="18"/>
        </w:rPr>
      </w:pPr>
      <w:r w:rsidRPr="00CC77B8">
        <w:rPr>
          <w:sz w:val="21"/>
          <w:szCs w:val="18"/>
        </w:rPr>
        <w:t>Write a program to find the node at which the intersection of two singly linked lists begins.</w:t>
      </w:r>
    </w:p>
    <w:p w:rsidR="008B4BA1" w:rsidRPr="00CC77B8" w:rsidRDefault="00CA3D4B">
      <w:pPr>
        <w:rPr>
          <w:sz w:val="21"/>
          <w:szCs w:val="18"/>
        </w:rPr>
      </w:pPr>
      <w:r w:rsidRPr="00CC77B8">
        <w:rPr>
          <w:sz w:val="21"/>
          <w:szCs w:val="18"/>
        </w:rPr>
        <w:t>For example, the following two linked lists:</w:t>
      </w:r>
    </w:p>
    <w:p w:rsidR="008B4BA1" w:rsidRPr="00CC77B8" w:rsidRDefault="00CA3D4B">
      <w:pPr>
        <w:rPr>
          <w:sz w:val="21"/>
          <w:szCs w:val="18"/>
        </w:rPr>
      </w:pPr>
      <w:r w:rsidRPr="00CC77B8">
        <w:rPr>
          <w:sz w:val="21"/>
          <w:szCs w:val="18"/>
        </w:rPr>
        <w:t>A:          a1 → a2</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c1 → c2 → c3</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B:     b1 → b2 → b3</w:t>
      </w:r>
    </w:p>
    <w:p w:rsidR="008B4BA1" w:rsidRPr="00CC77B8" w:rsidRDefault="00CA3D4B">
      <w:pPr>
        <w:rPr>
          <w:sz w:val="21"/>
          <w:szCs w:val="18"/>
        </w:rPr>
      </w:pPr>
      <w:r w:rsidRPr="00CC77B8">
        <w:rPr>
          <w:sz w:val="21"/>
          <w:szCs w:val="18"/>
        </w:rPr>
        <w:t>begin to intersect at node c1.</w:t>
      </w:r>
    </w:p>
    <w:p w:rsidR="008B4BA1" w:rsidRPr="00CC77B8" w:rsidRDefault="00CA3D4B">
      <w:pPr>
        <w:rPr>
          <w:sz w:val="21"/>
          <w:szCs w:val="18"/>
        </w:rPr>
      </w:pPr>
      <w:r w:rsidRPr="00CC77B8">
        <w:rPr>
          <w:b/>
          <w:sz w:val="21"/>
          <w:szCs w:val="18"/>
        </w:rPr>
        <w:lastRenderedPageBreak/>
        <w:t>Notes:</w:t>
      </w:r>
    </w:p>
    <w:p w:rsidR="008B4BA1" w:rsidRPr="00CC77B8" w:rsidRDefault="00CA3D4B">
      <w:pPr>
        <w:rPr>
          <w:sz w:val="21"/>
          <w:szCs w:val="18"/>
        </w:rPr>
      </w:pPr>
      <w:r w:rsidRPr="00CC77B8">
        <w:rPr>
          <w:sz w:val="21"/>
          <w:szCs w:val="18"/>
        </w:rPr>
        <w:t>If the two linked lists have no intersection at all, return null.</w:t>
      </w:r>
    </w:p>
    <w:p w:rsidR="008B4BA1" w:rsidRPr="00CC77B8" w:rsidRDefault="00CA3D4B">
      <w:pPr>
        <w:rPr>
          <w:sz w:val="21"/>
          <w:szCs w:val="18"/>
        </w:rPr>
      </w:pPr>
      <w:r w:rsidRPr="00CC77B8">
        <w:rPr>
          <w:sz w:val="21"/>
          <w:szCs w:val="18"/>
        </w:rPr>
        <w:t>The linked lists must retain their original structure after the function returns.</w:t>
      </w:r>
    </w:p>
    <w:p w:rsidR="008B4BA1" w:rsidRPr="00CC77B8" w:rsidRDefault="00CA3D4B">
      <w:pPr>
        <w:rPr>
          <w:sz w:val="21"/>
          <w:szCs w:val="18"/>
        </w:rPr>
      </w:pPr>
      <w:r w:rsidRPr="00CC77B8">
        <w:rPr>
          <w:sz w:val="21"/>
          <w:szCs w:val="18"/>
        </w:rPr>
        <w:t>You may assume there are no cycles anywhere in the entire linked structure.</w:t>
      </w:r>
    </w:p>
    <w:p w:rsidR="008B4BA1" w:rsidRPr="00CC77B8" w:rsidRDefault="00CA3D4B">
      <w:pPr>
        <w:rPr>
          <w:sz w:val="21"/>
          <w:szCs w:val="18"/>
        </w:rPr>
      </w:pPr>
      <w:r w:rsidRPr="00CC77B8">
        <w:rPr>
          <w:sz w:val="21"/>
          <w:szCs w:val="18"/>
        </w:rPr>
        <w:t>Your code should preferably run in O(n) time and use only O(1) memory.</w:t>
      </w:r>
    </w:p>
    <w:p w:rsidR="008B4BA1" w:rsidRPr="00CC77B8" w:rsidRDefault="00CA3D4B">
      <w:pPr>
        <w:rPr>
          <w:sz w:val="21"/>
          <w:szCs w:val="18"/>
        </w:rPr>
      </w:pPr>
      <w:r w:rsidRPr="00CC77B8">
        <w:rPr>
          <w:sz w:val="21"/>
          <w:szCs w:val="18"/>
        </w:rPr>
        <w:t>Credits:Special thanks to @stellari for adding this problem and creating all test cases.</w:t>
      </w:r>
    </w:p>
    <w:p w:rsidR="008B4BA1" w:rsidRPr="00CC77B8" w:rsidRDefault="00CA3D4B">
      <w:pPr>
        <w:pStyle w:val="1"/>
        <w:rPr>
          <w:sz w:val="21"/>
          <w:szCs w:val="18"/>
        </w:rPr>
      </w:pPr>
      <w:r w:rsidRPr="00CC77B8">
        <w:rPr>
          <w:sz w:val="21"/>
          <w:szCs w:val="18"/>
        </w:rPr>
        <w:t>162,Find Peak Element:</w:t>
      </w:r>
    </w:p>
    <w:p w:rsidR="008B4BA1" w:rsidRPr="00CC77B8" w:rsidRDefault="008B4BA1">
      <w:pPr>
        <w:rPr>
          <w:sz w:val="21"/>
          <w:szCs w:val="18"/>
        </w:rPr>
      </w:pPr>
    </w:p>
    <w:p w:rsidR="008B4BA1" w:rsidRPr="00CC77B8" w:rsidRDefault="00CA3D4B">
      <w:pPr>
        <w:rPr>
          <w:sz w:val="21"/>
          <w:szCs w:val="18"/>
        </w:rPr>
      </w:pPr>
      <w:r w:rsidRPr="00CC77B8">
        <w:rPr>
          <w:sz w:val="21"/>
          <w:szCs w:val="18"/>
        </w:rPr>
        <w:t>A peak element is an element that is greater than its neighbors.</w:t>
      </w:r>
    </w:p>
    <w:p w:rsidR="008B4BA1" w:rsidRPr="00CC77B8" w:rsidRDefault="00CA3D4B">
      <w:pPr>
        <w:rPr>
          <w:sz w:val="21"/>
          <w:szCs w:val="18"/>
        </w:rPr>
      </w:pPr>
      <w:r w:rsidRPr="00CC77B8">
        <w:rPr>
          <w:sz w:val="21"/>
          <w:szCs w:val="18"/>
        </w:rPr>
        <w:t>Given an input array where num[i] ≠ num[i+1], find a peak element and return its index.</w:t>
      </w:r>
    </w:p>
    <w:p w:rsidR="008B4BA1" w:rsidRPr="00CC77B8" w:rsidRDefault="00CA3D4B">
      <w:pPr>
        <w:rPr>
          <w:sz w:val="21"/>
          <w:szCs w:val="18"/>
        </w:rPr>
      </w:pPr>
      <w:r w:rsidRPr="00CC77B8">
        <w:rPr>
          <w:sz w:val="21"/>
          <w:szCs w:val="18"/>
        </w:rPr>
        <w:t>The array may contain multiple peaks, in that case return the index to any one of the peaks is fine.</w:t>
      </w:r>
    </w:p>
    <w:p w:rsidR="008B4BA1" w:rsidRPr="00CC77B8" w:rsidRDefault="00CA3D4B">
      <w:pPr>
        <w:rPr>
          <w:sz w:val="21"/>
          <w:szCs w:val="18"/>
        </w:rPr>
      </w:pPr>
      <w:r w:rsidRPr="00CC77B8">
        <w:rPr>
          <w:sz w:val="21"/>
          <w:szCs w:val="18"/>
        </w:rPr>
        <w:t>You may imagine that num[-1] = num[n] = -∞.</w:t>
      </w:r>
    </w:p>
    <w:p w:rsidR="008B4BA1" w:rsidRPr="00CC77B8" w:rsidRDefault="00CA3D4B">
      <w:pPr>
        <w:rPr>
          <w:sz w:val="21"/>
          <w:szCs w:val="18"/>
        </w:rPr>
      </w:pPr>
      <w:r w:rsidRPr="00CC77B8">
        <w:rPr>
          <w:sz w:val="21"/>
          <w:szCs w:val="18"/>
        </w:rPr>
        <w:t>For example, in array [1, 2, 3, 1], 3 is a peak element and your function should return the index number 2.</w:t>
      </w:r>
    </w:p>
    <w:p w:rsidR="008B4BA1" w:rsidRPr="00CC77B8" w:rsidRDefault="00CA3D4B">
      <w:pPr>
        <w:rPr>
          <w:sz w:val="21"/>
          <w:szCs w:val="18"/>
        </w:rPr>
      </w:pPr>
      <w:r w:rsidRPr="00CC77B8">
        <w:rPr>
          <w:sz w:val="21"/>
          <w:szCs w:val="18"/>
        </w:rPr>
        <w:t>click to show spoilers.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Your solution should be in logarithmic complexity.</w:t>
      </w:r>
    </w:p>
    <w:p w:rsidR="008B4BA1" w:rsidRPr="00CC77B8" w:rsidRDefault="00CA3D4B">
      <w:pPr>
        <w:rPr>
          <w:sz w:val="21"/>
          <w:szCs w:val="18"/>
        </w:rPr>
      </w:pPr>
      <w:r w:rsidRPr="00CC77B8">
        <w:rPr>
          <w:sz w:val="21"/>
          <w:szCs w:val="18"/>
        </w:rPr>
        <w:t>Credits:Special thanks to @ts for adding this problem and creating all test cases.</w:t>
      </w:r>
    </w:p>
    <w:p w:rsidR="008B4BA1" w:rsidRPr="00CC77B8" w:rsidRDefault="00CA3D4B">
      <w:pPr>
        <w:pStyle w:val="1"/>
        <w:rPr>
          <w:sz w:val="21"/>
          <w:szCs w:val="18"/>
        </w:rPr>
      </w:pPr>
      <w:r w:rsidRPr="00CC77B8">
        <w:rPr>
          <w:sz w:val="21"/>
          <w:szCs w:val="18"/>
        </w:rPr>
        <w:t>164,Maximum Gap:</w:t>
      </w:r>
    </w:p>
    <w:p w:rsidR="008B4BA1" w:rsidRPr="00CC77B8" w:rsidRDefault="008B4BA1">
      <w:pPr>
        <w:rPr>
          <w:sz w:val="21"/>
          <w:szCs w:val="18"/>
        </w:rPr>
      </w:pPr>
    </w:p>
    <w:p w:rsidR="008B4BA1" w:rsidRPr="00CC77B8" w:rsidRDefault="00CA3D4B">
      <w:pPr>
        <w:rPr>
          <w:sz w:val="21"/>
          <w:szCs w:val="18"/>
        </w:rPr>
      </w:pPr>
      <w:r w:rsidRPr="00CC77B8">
        <w:rPr>
          <w:sz w:val="21"/>
          <w:szCs w:val="18"/>
        </w:rPr>
        <w:t>Given an unsorted array, find the maximum difference between the successive elements in its sorted form.</w:t>
      </w:r>
    </w:p>
    <w:p w:rsidR="008B4BA1" w:rsidRPr="00CC77B8" w:rsidRDefault="00CA3D4B">
      <w:pPr>
        <w:rPr>
          <w:sz w:val="21"/>
          <w:szCs w:val="18"/>
        </w:rPr>
      </w:pPr>
      <w:r w:rsidRPr="00CC77B8">
        <w:rPr>
          <w:sz w:val="21"/>
          <w:szCs w:val="18"/>
        </w:rPr>
        <w:t>Try to solve it in linear time/space.</w:t>
      </w:r>
    </w:p>
    <w:p w:rsidR="008B4BA1" w:rsidRPr="00CC77B8" w:rsidRDefault="00CA3D4B">
      <w:pPr>
        <w:rPr>
          <w:sz w:val="21"/>
          <w:szCs w:val="18"/>
        </w:rPr>
      </w:pPr>
      <w:r w:rsidRPr="00CC77B8">
        <w:rPr>
          <w:sz w:val="21"/>
          <w:szCs w:val="18"/>
        </w:rPr>
        <w:t>Return 0 if the array contains less than 2 elements.</w:t>
      </w:r>
    </w:p>
    <w:p w:rsidR="008B4BA1" w:rsidRPr="00CC77B8" w:rsidRDefault="00CA3D4B">
      <w:pPr>
        <w:rPr>
          <w:sz w:val="21"/>
          <w:szCs w:val="18"/>
        </w:rPr>
      </w:pPr>
      <w:r w:rsidRPr="00CC77B8">
        <w:rPr>
          <w:sz w:val="21"/>
          <w:szCs w:val="18"/>
        </w:rPr>
        <w:t>You may assume all elements in the array are non-negative integers and fit in the 32-bit signed integer range.</w:t>
      </w:r>
    </w:p>
    <w:p w:rsidR="008B4BA1" w:rsidRPr="00CC77B8" w:rsidRDefault="00CA3D4B">
      <w:pPr>
        <w:rPr>
          <w:sz w:val="21"/>
          <w:szCs w:val="18"/>
        </w:rPr>
      </w:pPr>
      <w:r w:rsidRPr="00CC77B8">
        <w:rPr>
          <w:sz w:val="21"/>
          <w:szCs w:val="18"/>
        </w:rPr>
        <w:t>Credits:Special thanks to @porker2008 for adding this problem and creating all test cases.</w:t>
      </w:r>
    </w:p>
    <w:p w:rsidR="008B4BA1" w:rsidRPr="00CC77B8" w:rsidRDefault="00CA3D4B">
      <w:pPr>
        <w:pStyle w:val="1"/>
        <w:rPr>
          <w:sz w:val="21"/>
          <w:szCs w:val="18"/>
        </w:rPr>
      </w:pPr>
      <w:r w:rsidRPr="00CC77B8">
        <w:rPr>
          <w:sz w:val="21"/>
          <w:szCs w:val="18"/>
        </w:rPr>
        <w:lastRenderedPageBreak/>
        <w:t>165,Compare Version Numbers:</w:t>
      </w:r>
    </w:p>
    <w:p w:rsidR="008B4BA1" w:rsidRPr="00CC77B8" w:rsidRDefault="008B4BA1">
      <w:pPr>
        <w:rPr>
          <w:sz w:val="21"/>
          <w:szCs w:val="18"/>
        </w:rPr>
      </w:pPr>
    </w:p>
    <w:p w:rsidR="008B4BA1" w:rsidRPr="00CC77B8" w:rsidRDefault="00CA3D4B">
      <w:pPr>
        <w:rPr>
          <w:sz w:val="21"/>
          <w:szCs w:val="18"/>
        </w:rPr>
      </w:pPr>
      <w:r w:rsidRPr="00CC77B8">
        <w:rPr>
          <w:sz w:val="21"/>
          <w:szCs w:val="18"/>
        </w:rPr>
        <w:t>Compare two version numbers version1 and version2.</w:t>
      </w:r>
    </w:p>
    <w:p w:rsidR="008B4BA1" w:rsidRPr="00CC77B8" w:rsidRDefault="00CA3D4B">
      <w:pPr>
        <w:rPr>
          <w:sz w:val="21"/>
          <w:szCs w:val="18"/>
        </w:rPr>
      </w:pPr>
      <w:r w:rsidRPr="00CC77B8">
        <w:rPr>
          <w:sz w:val="21"/>
          <w:szCs w:val="18"/>
        </w:rPr>
        <w:t>If version1 &gt; version2 return 1, if version1 &lt; version2 return -1, otherwise return 0.</w:t>
      </w:r>
    </w:p>
    <w:p w:rsidR="008B4BA1" w:rsidRPr="00CC77B8" w:rsidRDefault="00CA3D4B">
      <w:pPr>
        <w:rPr>
          <w:sz w:val="21"/>
          <w:szCs w:val="18"/>
        </w:rPr>
      </w:pPr>
      <w:r w:rsidRPr="00CC77B8">
        <w:rPr>
          <w:sz w:val="21"/>
          <w:szCs w:val="18"/>
        </w:rPr>
        <w:t>You may assume that the version strings are non-empty and contain only digits and the . character.</w:t>
      </w:r>
    </w:p>
    <w:p w:rsidR="008B4BA1" w:rsidRPr="00CC77B8" w:rsidRDefault="00CA3D4B">
      <w:pPr>
        <w:rPr>
          <w:sz w:val="21"/>
          <w:szCs w:val="18"/>
        </w:rPr>
      </w:pPr>
      <w:r w:rsidRPr="00CC77B8">
        <w:rPr>
          <w:sz w:val="21"/>
          <w:szCs w:val="18"/>
        </w:rPr>
        <w:t>The . character does not represent a decimal point and is used to separate number sequences.</w:t>
      </w:r>
    </w:p>
    <w:p w:rsidR="008B4BA1" w:rsidRPr="00CC77B8" w:rsidRDefault="00CA3D4B">
      <w:pPr>
        <w:rPr>
          <w:sz w:val="21"/>
          <w:szCs w:val="18"/>
        </w:rPr>
      </w:pPr>
      <w:r w:rsidRPr="00CC77B8">
        <w:rPr>
          <w:sz w:val="21"/>
          <w:szCs w:val="18"/>
        </w:rPr>
        <w:t>For instance, 2.5 is not "two and a half" or "half way to version three", it is the fifth second-level revision of the second first-level revision.</w:t>
      </w:r>
    </w:p>
    <w:p w:rsidR="008B4BA1" w:rsidRPr="00CC77B8" w:rsidRDefault="00CA3D4B">
      <w:pPr>
        <w:rPr>
          <w:sz w:val="21"/>
          <w:szCs w:val="18"/>
        </w:rPr>
      </w:pPr>
      <w:r w:rsidRPr="00CC77B8">
        <w:rPr>
          <w:sz w:val="21"/>
          <w:szCs w:val="18"/>
        </w:rPr>
        <w:t>Here is an example of version numbers ordering:</w:t>
      </w:r>
    </w:p>
    <w:p w:rsidR="008B4BA1" w:rsidRPr="00CC77B8" w:rsidRDefault="00CA3D4B">
      <w:pPr>
        <w:rPr>
          <w:sz w:val="21"/>
          <w:szCs w:val="18"/>
        </w:rPr>
      </w:pPr>
      <w:r w:rsidRPr="00CC77B8">
        <w:rPr>
          <w:sz w:val="21"/>
          <w:szCs w:val="18"/>
        </w:rPr>
        <w:t>0.1 &lt; 1.1 &lt; 1.2 &lt; 13.37</w:t>
      </w:r>
    </w:p>
    <w:p w:rsidR="008B4BA1" w:rsidRPr="00CC77B8" w:rsidRDefault="00CA3D4B">
      <w:pPr>
        <w:rPr>
          <w:sz w:val="21"/>
          <w:szCs w:val="18"/>
        </w:rPr>
      </w:pPr>
      <w:r w:rsidRPr="00CC77B8">
        <w:rPr>
          <w:sz w:val="21"/>
          <w:szCs w:val="18"/>
        </w:rPr>
        <w:t>Credits:Special thanks to @ts for adding this problem and creating all test cases.'</w:t>
      </w:r>
    </w:p>
    <w:p w:rsidR="008B4BA1" w:rsidRPr="00CC77B8" w:rsidRDefault="00CA3D4B">
      <w:pPr>
        <w:pStyle w:val="1"/>
        <w:rPr>
          <w:sz w:val="21"/>
          <w:szCs w:val="18"/>
        </w:rPr>
      </w:pPr>
      <w:r w:rsidRPr="00CC77B8">
        <w:rPr>
          <w:sz w:val="21"/>
          <w:szCs w:val="18"/>
        </w:rPr>
        <w:t>166,Fraction to Recurring Decimal:</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integers representing the numerator and denominator of a fraction, return the fraction in string format.</w:t>
      </w:r>
    </w:p>
    <w:p w:rsidR="008B4BA1" w:rsidRPr="00CC77B8" w:rsidRDefault="00CA3D4B">
      <w:pPr>
        <w:rPr>
          <w:sz w:val="21"/>
          <w:szCs w:val="18"/>
        </w:rPr>
      </w:pPr>
      <w:r w:rsidRPr="00CC77B8">
        <w:rPr>
          <w:sz w:val="21"/>
          <w:szCs w:val="18"/>
        </w:rPr>
        <w:t>If the fractional part is repeating, enclose the repeating part in parentheses.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numerator = 1, denominator = 2, return "0.5".</w:t>
      </w:r>
    </w:p>
    <w:p w:rsidR="008B4BA1" w:rsidRPr="00CC77B8" w:rsidRDefault="00CA3D4B">
      <w:pPr>
        <w:rPr>
          <w:sz w:val="21"/>
          <w:szCs w:val="18"/>
        </w:rPr>
      </w:pPr>
      <w:r w:rsidRPr="00CC77B8">
        <w:rPr>
          <w:sz w:val="21"/>
          <w:szCs w:val="18"/>
        </w:rPr>
        <w:t>Given numerator = 2, denominator = 1, return "2".</w:t>
      </w:r>
    </w:p>
    <w:p w:rsidR="008B4BA1" w:rsidRPr="00CC77B8" w:rsidRDefault="00CA3D4B">
      <w:pPr>
        <w:rPr>
          <w:sz w:val="21"/>
          <w:szCs w:val="18"/>
        </w:rPr>
      </w:pPr>
      <w:r w:rsidRPr="00CC77B8">
        <w:rPr>
          <w:sz w:val="21"/>
          <w:szCs w:val="18"/>
        </w:rPr>
        <w:t>Given numerator = 2, denominator = 3, return "0.(6)".</w:t>
      </w:r>
    </w:p>
    <w:p w:rsidR="008B4BA1" w:rsidRPr="00CC77B8" w:rsidRDefault="00CA3D4B">
      <w:pPr>
        <w:rPr>
          <w:sz w:val="21"/>
          <w:szCs w:val="18"/>
        </w:rPr>
      </w:pPr>
      <w:r w:rsidRPr="00CC77B8">
        <w:rPr>
          <w:sz w:val="21"/>
          <w:szCs w:val="18"/>
        </w:rPr>
        <w:t>Credits:Special thanks to @Shangrila for adding this problem and creating all test cases.'</w:t>
      </w:r>
    </w:p>
    <w:p w:rsidR="008B4BA1" w:rsidRPr="00CC77B8" w:rsidRDefault="00CA3D4B">
      <w:pPr>
        <w:pStyle w:val="1"/>
        <w:rPr>
          <w:sz w:val="21"/>
          <w:szCs w:val="18"/>
        </w:rPr>
      </w:pPr>
      <w:r w:rsidRPr="00CC77B8">
        <w:rPr>
          <w:sz w:val="21"/>
          <w:szCs w:val="18"/>
        </w:rPr>
        <w:t>167,Two Sum II - Input array is sorted:</w:t>
      </w:r>
    </w:p>
    <w:p w:rsidR="008B4BA1" w:rsidRPr="00CC77B8" w:rsidRDefault="008B4BA1">
      <w:pPr>
        <w:rPr>
          <w:sz w:val="21"/>
          <w:szCs w:val="18"/>
        </w:rPr>
      </w:pPr>
    </w:p>
    <w:p w:rsidR="008B4BA1" w:rsidRPr="00CC77B8" w:rsidRDefault="00CA3D4B">
      <w:pPr>
        <w:rPr>
          <w:sz w:val="21"/>
          <w:szCs w:val="18"/>
        </w:rPr>
      </w:pPr>
      <w:r w:rsidRPr="00CC77B8">
        <w:rPr>
          <w:sz w:val="21"/>
          <w:szCs w:val="18"/>
        </w:rPr>
        <w:t>None</w:t>
      </w:r>
    </w:p>
    <w:p w:rsidR="008B4BA1" w:rsidRPr="00CC77B8" w:rsidRDefault="00CA3D4B">
      <w:pPr>
        <w:pStyle w:val="1"/>
        <w:rPr>
          <w:sz w:val="21"/>
          <w:szCs w:val="18"/>
        </w:rPr>
      </w:pPr>
      <w:r w:rsidRPr="00CC77B8">
        <w:rPr>
          <w:sz w:val="21"/>
          <w:szCs w:val="18"/>
        </w:rPr>
        <w:t>168,Excel Sheet Column Title:</w:t>
      </w:r>
    </w:p>
    <w:p w:rsidR="008B4BA1" w:rsidRPr="00CC77B8" w:rsidRDefault="008B4BA1">
      <w:pPr>
        <w:rPr>
          <w:sz w:val="21"/>
          <w:szCs w:val="18"/>
        </w:rPr>
      </w:pPr>
    </w:p>
    <w:p w:rsidR="008B4BA1" w:rsidRPr="00CC77B8" w:rsidRDefault="00CA3D4B">
      <w:pPr>
        <w:rPr>
          <w:sz w:val="21"/>
          <w:szCs w:val="18"/>
        </w:rPr>
      </w:pPr>
      <w:r w:rsidRPr="00CC77B8">
        <w:rPr>
          <w:sz w:val="21"/>
          <w:szCs w:val="18"/>
        </w:rPr>
        <w:t>Given a positive integer, return its corresponding column title as appear in an Excel sheet.</w:t>
      </w:r>
    </w:p>
    <w:p w:rsidR="008B4BA1" w:rsidRPr="00CC77B8" w:rsidRDefault="00CA3D4B">
      <w:pPr>
        <w:rPr>
          <w:sz w:val="21"/>
          <w:szCs w:val="18"/>
        </w:rPr>
      </w:pPr>
      <w:r w:rsidRPr="00CC77B8">
        <w:rPr>
          <w:sz w:val="21"/>
          <w:szCs w:val="18"/>
        </w:rPr>
        <w:lastRenderedPageBreak/>
        <w:t>For example:</w:t>
      </w:r>
    </w:p>
    <w:p w:rsidR="008B4BA1" w:rsidRPr="00CC77B8" w:rsidRDefault="00CA3D4B">
      <w:pPr>
        <w:rPr>
          <w:sz w:val="21"/>
          <w:szCs w:val="18"/>
        </w:rPr>
      </w:pPr>
      <w:r w:rsidRPr="00CC77B8">
        <w:rPr>
          <w:sz w:val="21"/>
          <w:szCs w:val="18"/>
        </w:rPr>
        <w:t>1 -&gt; A</w:t>
      </w:r>
    </w:p>
    <w:p w:rsidR="008B4BA1" w:rsidRPr="00CC77B8" w:rsidRDefault="00CA3D4B">
      <w:pPr>
        <w:rPr>
          <w:sz w:val="21"/>
          <w:szCs w:val="18"/>
        </w:rPr>
      </w:pPr>
      <w:r w:rsidRPr="00CC77B8">
        <w:rPr>
          <w:sz w:val="21"/>
          <w:szCs w:val="18"/>
        </w:rPr>
        <w:t>2 -&gt; B</w:t>
      </w:r>
    </w:p>
    <w:p w:rsidR="008B4BA1" w:rsidRPr="00CC77B8" w:rsidRDefault="00CA3D4B">
      <w:pPr>
        <w:rPr>
          <w:sz w:val="21"/>
          <w:szCs w:val="18"/>
        </w:rPr>
      </w:pPr>
      <w:r w:rsidRPr="00CC77B8">
        <w:rPr>
          <w:sz w:val="21"/>
          <w:szCs w:val="18"/>
        </w:rPr>
        <w:t>3 -&gt; C</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26 -&gt; Z</w:t>
      </w:r>
    </w:p>
    <w:p w:rsidR="008B4BA1" w:rsidRPr="00CC77B8" w:rsidRDefault="00CA3D4B">
      <w:pPr>
        <w:rPr>
          <w:sz w:val="21"/>
          <w:szCs w:val="18"/>
        </w:rPr>
      </w:pPr>
      <w:r w:rsidRPr="00CC77B8">
        <w:rPr>
          <w:sz w:val="21"/>
          <w:szCs w:val="18"/>
        </w:rPr>
        <w:t>27 -&gt; AA</w:t>
      </w:r>
    </w:p>
    <w:p w:rsidR="008B4BA1" w:rsidRPr="00CC77B8" w:rsidRDefault="00CA3D4B">
      <w:pPr>
        <w:rPr>
          <w:sz w:val="21"/>
          <w:szCs w:val="18"/>
        </w:rPr>
      </w:pPr>
      <w:r w:rsidRPr="00CC77B8">
        <w:rPr>
          <w:sz w:val="21"/>
          <w:szCs w:val="18"/>
        </w:rPr>
        <w:t>28 -&gt; AB</w:t>
      </w:r>
    </w:p>
    <w:p w:rsidR="008B4BA1" w:rsidRPr="00CC77B8" w:rsidRDefault="00CA3D4B">
      <w:pPr>
        <w:rPr>
          <w:sz w:val="21"/>
          <w:szCs w:val="18"/>
        </w:rPr>
      </w:pPr>
      <w:r w:rsidRPr="00CC77B8">
        <w:rPr>
          <w:sz w:val="21"/>
          <w:szCs w:val="18"/>
        </w:rPr>
        <w:t>Credits:Special thanks to @ifanchu for adding this problem and creating all test cases.</w:t>
      </w:r>
    </w:p>
    <w:p w:rsidR="008B4BA1" w:rsidRPr="00CC77B8" w:rsidRDefault="00CA3D4B">
      <w:pPr>
        <w:pStyle w:val="1"/>
        <w:rPr>
          <w:sz w:val="21"/>
          <w:szCs w:val="18"/>
        </w:rPr>
      </w:pPr>
      <w:r w:rsidRPr="00CC77B8">
        <w:rPr>
          <w:sz w:val="21"/>
          <w:szCs w:val="18"/>
        </w:rPr>
        <w:t>169,Majority Element:</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size n, find the majority element. The majority element is the element that appears more than &amp;lfloor; n/2 &amp;rfloor; times.</w:t>
      </w:r>
    </w:p>
    <w:p w:rsidR="008B4BA1" w:rsidRPr="00CC77B8" w:rsidRDefault="00CA3D4B">
      <w:pPr>
        <w:rPr>
          <w:sz w:val="21"/>
          <w:szCs w:val="18"/>
        </w:rPr>
      </w:pPr>
      <w:r w:rsidRPr="00CC77B8">
        <w:rPr>
          <w:sz w:val="21"/>
          <w:szCs w:val="18"/>
        </w:rPr>
        <w:t>You may assume that the array is non-empty and the majority element always exist in the array.</w:t>
      </w:r>
    </w:p>
    <w:p w:rsidR="008B4BA1" w:rsidRPr="00CC77B8" w:rsidRDefault="00CA3D4B">
      <w:pPr>
        <w:rPr>
          <w:sz w:val="21"/>
          <w:szCs w:val="18"/>
        </w:rPr>
      </w:pPr>
      <w:r w:rsidRPr="00CC77B8">
        <w:rPr>
          <w:sz w:val="21"/>
          <w:szCs w:val="18"/>
        </w:rPr>
        <w:t>Credits:Special thanks to @ts for adding this problem and creating all test cases.</w:t>
      </w:r>
    </w:p>
    <w:p w:rsidR="008B4BA1" w:rsidRPr="00CC77B8" w:rsidRDefault="00CA3D4B">
      <w:pPr>
        <w:pStyle w:val="1"/>
        <w:rPr>
          <w:sz w:val="21"/>
          <w:szCs w:val="18"/>
        </w:rPr>
      </w:pPr>
      <w:r w:rsidRPr="00CC77B8">
        <w:rPr>
          <w:sz w:val="21"/>
          <w:szCs w:val="18"/>
        </w:rPr>
        <w:t>170,Two Sum III - Data structure design:</w:t>
      </w:r>
    </w:p>
    <w:p w:rsidR="008B4BA1" w:rsidRPr="00CC77B8" w:rsidRDefault="008B4BA1">
      <w:pPr>
        <w:rPr>
          <w:sz w:val="21"/>
          <w:szCs w:val="18"/>
        </w:rPr>
      </w:pPr>
    </w:p>
    <w:p w:rsidR="008B4BA1" w:rsidRPr="00CC77B8" w:rsidRDefault="00CA3D4B">
      <w:pPr>
        <w:rPr>
          <w:sz w:val="21"/>
          <w:szCs w:val="18"/>
        </w:rPr>
      </w:pPr>
      <w:r w:rsidRPr="00CC77B8">
        <w:rPr>
          <w:sz w:val="21"/>
          <w:szCs w:val="18"/>
        </w:rPr>
        <w:t>None</w:t>
      </w:r>
    </w:p>
    <w:p w:rsidR="008B4BA1" w:rsidRPr="00CC77B8" w:rsidRDefault="00CA3D4B">
      <w:pPr>
        <w:pStyle w:val="1"/>
        <w:rPr>
          <w:sz w:val="21"/>
          <w:szCs w:val="18"/>
        </w:rPr>
      </w:pPr>
      <w:r w:rsidRPr="00CC77B8">
        <w:rPr>
          <w:sz w:val="21"/>
          <w:szCs w:val="18"/>
        </w:rPr>
        <w:t>171,Excel Sheet Column Number:</w:t>
      </w:r>
    </w:p>
    <w:p w:rsidR="008B4BA1" w:rsidRPr="00CC77B8" w:rsidRDefault="008B4BA1">
      <w:pPr>
        <w:rPr>
          <w:sz w:val="21"/>
          <w:szCs w:val="18"/>
        </w:rPr>
      </w:pPr>
    </w:p>
    <w:p w:rsidR="008B4BA1" w:rsidRPr="00CC77B8" w:rsidRDefault="00CA3D4B">
      <w:pPr>
        <w:rPr>
          <w:sz w:val="21"/>
          <w:szCs w:val="18"/>
        </w:rPr>
      </w:pPr>
      <w:r w:rsidRPr="00CC77B8">
        <w:rPr>
          <w:sz w:val="21"/>
          <w:szCs w:val="18"/>
        </w:rPr>
        <w:t>Related to question Excel Sheet Column Title</w:t>
      </w:r>
    </w:p>
    <w:p w:rsidR="008B4BA1" w:rsidRPr="00CC77B8" w:rsidRDefault="00CA3D4B">
      <w:pPr>
        <w:rPr>
          <w:sz w:val="21"/>
          <w:szCs w:val="18"/>
        </w:rPr>
      </w:pPr>
      <w:r w:rsidRPr="00CC77B8">
        <w:rPr>
          <w:sz w:val="21"/>
          <w:szCs w:val="18"/>
        </w:rPr>
        <w:t>Given a column title as appear in an Excel sheet, return its corresponding column number.</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A -&gt; 1</w:t>
      </w:r>
    </w:p>
    <w:p w:rsidR="008B4BA1" w:rsidRPr="00CC77B8" w:rsidRDefault="00CA3D4B">
      <w:pPr>
        <w:rPr>
          <w:sz w:val="21"/>
          <w:szCs w:val="18"/>
        </w:rPr>
      </w:pPr>
      <w:r w:rsidRPr="00CC77B8">
        <w:rPr>
          <w:sz w:val="21"/>
          <w:szCs w:val="18"/>
        </w:rPr>
        <w:t>B -&gt; 2</w:t>
      </w:r>
    </w:p>
    <w:p w:rsidR="008B4BA1" w:rsidRPr="00CC77B8" w:rsidRDefault="00CA3D4B">
      <w:pPr>
        <w:rPr>
          <w:sz w:val="21"/>
          <w:szCs w:val="18"/>
        </w:rPr>
      </w:pPr>
      <w:r w:rsidRPr="00CC77B8">
        <w:rPr>
          <w:sz w:val="21"/>
          <w:szCs w:val="18"/>
        </w:rPr>
        <w:t>C -&gt; 3</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lastRenderedPageBreak/>
        <w:t>Z -&gt; 26</w:t>
      </w:r>
    </w:p>
    <w:p w:rsidR="008B4BA1" w:rsidRPr="00CC77B8" w:rsidRDefault="00CA3D4B">
      <w:pPr>
        <w:rPr>
          <w:sz w:val="21"/>
          <w:szCs w:val="18"/>
        </w:rPr>
      </w:pPr>
      <w:r w:rsidRPr="00CC77B8">
        <w:rPr>
          <w:sz w:val="21"/>
          <w:szCs w:val="18"/>
        </w:rPr>
        <w:t>AA -&gt; 27</w:t>
      </w:r>
    </w:p>
    <w:p w:rsidR="008B4BA1" w:rsidRPr="00CC77B8" w:rsidRDefault="00CA3D4B">
      <w:pPr>
        <w:rPr>
          <w:sz w:val="21"/>
          <w:szCs w:val="18"/>
        </w:rPr>
      </w:pPr>
      <w:r w:rsidRPr="00CC77B8">
        <w:rPr>
          <w:sz w:val="21"/>
          <w:szCs w:val="18"/>
        </w:rPr>
        <w:t>AB -&gt; 28</w:t>
      </w:r>
    </w:p>
    <w:p w:rsidR="008B4BA1" w:rsidRPr="00CC77B8" w:rsidRDefault="00CA3D4B">
      <w:pPr>
        <w:rPr>
          <w:sz w:val="21"/>
          <w:szCs w:val="18"/>
        </w:rPr>
      </w:pPr>
      <w:r w:rsidRPr="00CC77B8">
        <w:rPr>
          <w:sz w:val="21"/>
          <w:szCs w:val="18"/>
        </w:rPr>
        <w:t>Credits:Special thanks to @ts for adding this problem and creating all test cases.</w:t>
      </w:r>
    </w:p>
    <w:p w:rsidR="008B4BA1" w:rsidRPr="00CC77B8" w:rsidRDefault="00CA3D4B">
      <w:pPr>
        <w:pStyle w:val="1"/>
        <w:rPr>
          <w:sz w:val="21"/>
          <w:szCs w:val="18"/>
        </w:rPr>
      </w:pPr>
      <w:r w:rsidRPr="00CC77B8">
        <w:rPr>
          <w:sz w:val="21"/>
          <w:szCs w:val="18"/>
        </w:rPr>
        <w:t>172,Factorial Trailing Zeroes:</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integer n, return the number of trailing zeroes in n!.</w:t>
      </w:r>
    </w:p>
    <w:p w:rsidR="008B4BA1" w:rsidRPr="00CC77B8" w:rsidRDefault="00CA3D4B">
      <w:pPr>
        <w:rPr>
          <w:sz w:val="21"/>
          <w:szCs w:val="18"/>
        </w:rPr>
      </w:pPr>
      <w:r w:rsidRPr="00CC77B8">
        <w:rPr>
          <w:b/>
          <w:sz w:val="21"/>
          <w:szCs w:val="18"/>
        </w:rPr>
        <w:t>Note: Your solution should be in logarithmic time complexity.</w:t>
      </w:r>
    </w:p>
    <w:p w:rsidR="008B4BA1" w:rsidRPr="00CC77B8" w:rsidRDefault="00CA3D4B">
      <w:pPr>
        <w:rPr>
          <w:sz w:val="21"/>
          <w:szCs w:val="18"/>
        </w:rPr>
      </w:pPr>
      <w:r w:rsidRPr="00CC77B8">
        <w:rPr>
          <w:sz w:val="21"/>
          <w:szCs w:val="18"/>
        </w:rPr>
        <w:t>Credits:Special thanks to @ts for adding this problem and creating all test cases.</w:t>
      </w:r>
    </w:p>
    <w:p w:rsidR="008B4BA1" w:rsidRPr="00CC77B8" w:rsidRDefault="00CA3D4B">
      <w:pPr>
        <w:pStyle w:val="1"/>
        <w:rPr>
          <w:sz w:val="21"/>
          <w:szCs w:val="18"/>
        </w:rPr>
      </w:pPr>
      <w:r w:rsidRPr="00CC77B8">
        <w:rPr>
          <w:sz w:val="21"/>
          <w:szCs w:val="18"/>
        </w:rPr>
        <w:t>173,Binary Search Tree Iterator:</w:t>
      </w:r>
    </w:p>
    <w:p w:rsidR="008B4BA1" w:rsidRPr="00CC77B8" w:rsidRDefault="008B4BA1">
      <w:pPr>
        <w:rPr>
          <w:sz w:val="21"/>
          <w:szCs w:val="18"/>
        </w:rPr>
      </w:pPr>
    </w:p>
    <w:p w:rsidR="008B4BA1" w:rsidRPr="00CC77B8" w:rsidRDefault="00CA3D4B">
      <w:pPr>
        <w:rPr>
          <w:sz w:val="21"/>
          <w:szCs w:val="18"/>
        </w:rPr>
      </w:pPr>
      <w:r w:rsidRPr="00CC77B8">
        <w:rPr>
          <w:sz w:val="21"/>
          <w:szCs w:val="18"/>
        </w:rPr>
        <w:t>Implement an iterator over a binary search tree (BST). Your iterator will be initialized with the root node of a BST.</w:t>
      </w:r>
    </w:p>
    <w:p w:rsidR="008B4BA1" w:rsidRPr="00CC77B8" w:rsidRDefault="00CA3D4B">
      <w:pPr>
        <w:rPr>
          <w:sz w:val="21"/>
          <w:szCs w:val="18"/>
        </w:rPr>
      </w:pPr>
      <w:r w:rsidRPr="00CC77B8">
        <w:rPr>
          <w:sz w:val="21"/>
          <w:szCs w:val="18"/>
        </w:rPr>
        <w:t>Calling next() will return the next smallest number in the BST.</w:t>
      </w:r>
    </w:p>
    <w:p w:rsidR="008B4BA1" w:rsidRPr="00CC77B8" w:rsidRDefault="00CA3D4B">
      <w:pPr>
        <w:rPr>
          <w:sz w:val="21"/>
          <w:szCs w:val="18"/>
        </w:rPr>
      </w:pPr>
      <w:r w:rsidRPr="00CC77B8">
        <w:rPr>
          <w:b/>
          <w:sz w:val="21"/>
          <w:szCs w:val="18"/>
        </w:rPr>
        <w:t>Note: next() and hasNext() should run in average O(1) time and uses O(h) memory, where h is the height of the tree.</w:t>
      </w:r>
    </w:p>
    <w:p w:rsidR="008B4BA1" w:rsidRPr="00CC77B8" w:rsidRDefault="00CA3D4B">
      <w:pPr>
        <w:rPr>
          <w:sz w:val="21"/>
          <w:szCs w:val="18"/>
        </w:rPr>
      </w:pPr>
      <w:r w:rsidRPr="00CC77B8">
        <w:rPr>
          <w:sz w:val="21"/>
          <w:szCs w:val="18"/>
        </w:rPr>
        <w:t>Credits:Special thanks to @ts for adding this problem and creating all test cases.</w:t>
      </w:r>
    </w:p>
    <w:p w:rsidR="008B4BA1" w:rsidRPr="00CC77B8" w:rsidRDefault="00CA3D4B">
      <w:pPr>
        <w:pStyle w:val="1"/>
        <w:rPr>
          <w:sz w:val="21"/>
          <w:szCs w:val="18"/>
        </w:rPr>
      </w:pPr>
      <w:r w:rsidRPr="00CC77B8">
        <w:rPr>
          <w:sz w:val="21"/>
          <w:szCs w:val="18"/>
        </w:rPr>
        <w:t>174,Dungeon Game:</w:t>
      </w:r>
    </w:p>
    <w:p w:rsidR="008B4BA1" w:rsidRPr="00CC77B8" w:rsidRDefault="008B4BA1">
      <w:pPr>
        <w:rPr>
          <w:sz w:val="21"/>
          <w:szCs w:val="18"/>
        </w:rPr>
      </w:pPr>
    </w:p>
    <w:p w:rsidR="008B4BA1" w:rsidRPr="00CC77B8" w:rsidRDefault="00CA3D4B">
      <w:pPr>
        <w:rPr>
          <w:sz w:val="21"/>
          <w:szCs w:val="18"/>
        </w:rPr>
      </w:pPr>
      <w:r w:rsidRPr="00CC77B8">
        <w:rPr>
          <w:sz w:val="21"/>
          <w:szCs w:val="18"/>
        </w:rPr>
        <w:t>table.dungeon, .dungeon th, .dungeon td {</w:t>
      </w:r>
    </w:p>
    <w:p w:rsidR="008B4BA1" w:rsidRPr="00CC77B8" w:rsidRDefault="00CA3D4B">
      <w:pPr>
        <w:rPr>
          <w:sz w:val="21"/>
          <w:szCs w:val="18"/>
        </w:rPr>
      </w:pPr>
      <w:r w:rsidRPr="00CC77B8">
        <w:rPr>
          <w:sz w:val="21"/>
          <w:szCs w:val="18"/>
        </w:rPr>
        <w:t>border:3px solid black;</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.dungeon th, .dungeon td {</w:t>
      </w:r>
    </w:p>
    <w:p w:rsidR="008B4BA1" w:rsidRPr="00CC77B8" w:rsidRDefault="00CA3D4B">
      <w:pPr>
        <w:rPr>
          <w:sz w:val="21"/>
          <w:szCs w:val="18"/>
        </w:rPr>
      </w:pPr>
      <w:r w:rsidRPr="00CC77B8">
        <w:rPr>
          <w:sz w:val="21"/>
          <w:szCs w:val="18"/>
        </w:rPr>
        <w:t>text-align: center;</w:t>
      </w:r>
    </w:p>
    <w:p w:rsidR="008B4BA1" w:rsidRPr="00CC77B8" w:rsidRDefault="00CA3D4B">
      <w:pPr>
        <w:rPr>
          <w:sz w:val="21"/>
          <w:szCs w:val="18"/>
        </w:rPr>
      </w:pPr>
      <w:r w:rsidRPr="00CC77B8">
        <w:rPr>
          <w:sz w:val="21"/>
          <w:szCs w:val="18"/>
        </w:rPr>
        <w:t>height: 70px;</w:t>
      </w:r>
    </w:p>
    <w:p w:rsidR="008B4BA1" w:rsidRPr="00CC77B8" w:rsidRDefault="00CA3D4B">
      <w:pPr>
        <w:rPr>
          <w:sz w:val="21"/>
          <w:szCs w:val="18"/>
        </w:rPr>
      </w:pPr>
      <w:r w:rsidRPr="00CC77B8">
        <w:rPr>
          <w:sz w:val="21"/>
          <w:szCs w:val="18"/>
        </w:rPr>
        <w:t>width: 70px;</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lastRenderedPageBreak/>
        <w:t>The demons had captured the princess (P) and imprisoned her in the bottom-right corner of a dungeon. The dungeon consists of M x N rooms laid out in a 2D grid. Our valiant knight (K) was initially positioned in the top-left room and must fight his way through the dungeon to rescue the princess.</w:t>
      </w:r>
    </w:p>
    <w:p w:rsidR="008B4BA1" w:rsidRPr="00CC77B8" w:rsidRDefault="00CA3D4B">
      <w:pPr>
        <w:rPr>
          <w:sz w:val="21"/>
          <w:szCs w:val="18"/>
        </w:rPr>
      </w:pPr>
      <w:r w:rsidRPr="00CC77B8">
        <w:rPr>
          <w:sz w:val="21"/>
          <w:szCs w:val="18"/>
        </w:rPr>
        <w:t>The knight has an initial health point represented by a positive integer. If at any point his health point drops to 0 or below, he dies immediately.</w:t>
      </w:r>
    </w:p>
    <w:p w:rsidR="008B4BA1" w:rsidRPr="00CC77B8" w:rsidRDefault="00CA3D4B">
      <w:pPr>
        <w:rPr>
          <w:sz w:val="21"/>
          <w:szCs w:val="18"/>
        </w:rPr>
      </w:pPr>
      <w:r w:rsidRPr="00CC77B8">
        <w:rPr>
          <w:sz w:val="21"/>
          <w:szCs w:val="18"/>
        </w:rPr>
        <w:t>Some of the rooms are guarded by demons, so the knight loses health (negative integers) upon entering these rooms;</w:t>
      </w:r>
    </w:p>
    <w:p w:rsidR="008B4BA1" w:rsidRPr="00CC77B8" w:rsidRDefault="00CA3D4B">
      <w:pPr>
        <w:rPr>
          <w:sz w:val="21"/>
          <w:szCs w:val="18"/>
        </w:rPr>
      </w:pPr>
      <w:r w:rsidRPr="00CC77B8">
        <w:rPr>
          <w:sz w:val="21"/>
          <w:szCs w:val="18"/>
        </w:rPr>
        <w:t>other rooms are either empty (0's) or contain magic orbs that increase the knight's health (positive integers).</w:t>
      </w:r>
    </w:p>
    <w:p w:rsidR="008B4BA1" w:rsidRPr="00CC77B8" w:rsidRDefault="00CA3D4B">
      <w:pPr>
        <w:rPr>
          <w:sz w:val="21"/>
          <w:szCs w:val="18"/>
        </w:rPr>
      </w:pPr>
      <w:r w:rsidRPr="00CC77B8">
        <w:rPr>
          <w:sz w:val="21"/>
          <w:szCs w:val="18"/>
        </w:rPr>
        <w:t>In order to reach the princess as quickly as possible, the knight decides to move only rightward or downward in each step.</w:t>
      </w:r>
    </w:p>
    <w:p w:rsidR="008B4BA1" w:rsidRPr="00CC77B8" w:rsidRDefault="00CA3D4B">
      <w:pPr>
        <w:rPr>
          <w:sz w:val="21"/>
          <w:szCs w:val="18"/>
        </w:rPr>
      </w:pPr>
      <w:r w:rsidRPr="00CC77B8">
        <w:rPr>
          <w:sz w:val="21"/>
          <w:szCs w:val="18"/>
        </w:rPr>
        <w:t>Write a function to determine the knight's minimum initial health so that he is able to rescue the princess.</w:t>
      </w:r>
    </w:p>
    <w:p w:rsidR="008B4BA1" w:rsidRPr="00CC77B8" w:rsidRDefault="00CA3D4B">
      <w:pPr>
        <w:rPr>
          <w:sz w:val="21"/>
          <w:szCs w:val="18"/>
        </w:rPr>
      </w:pPr>
      <w:r w:rsidRPr="00CC77B8">
        <w:rPr>
          <w:sz w:val="21"/>
          <w:szCs w:val="18"/>
        </w:rPr>
        <w:t>For example, given the dungeon below, the initial health of the knight must be at least 7 if he follows the optimal path RIGHT-&gt; RIGHT -&gt; DOWN -&gt; DOWN.</w:t>
      </w:r>
    </w:p>
    <w:p w:rsidR="008B4BA1" w:rsidRPr="00CC77B8" w:rsidRDefault="00CA3D4B">
      <w:pPr>
        <w:rPr>
          <w:sz w:val="21"/>
          <w:szCs w:val="18"/>
        </w:rPr>
      </w:pPr>
      <w:r w:rsidRPr="00CC77B8">
        <w:rPr>
          <w:sz w:val="21"/>
          <w:szCs w:val="18"/>
        </w:rPr>
        <w:t>-2 (K)</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-5</w:t>
      </w:r>
    </w:p>
    <w:p w:rsidR="008B4BA1" w:rsidRPr="00CC77B8" w:rsidRDefault="00CA3D4B">
      <w:pPr>
        <w:rPr>
          <w:sz w:val="21"/>
          <w:szCs w:val="18"/>
        </w:rPr>
      </w:pPr>
      <w:r w:rsidRPr="00CC77B8">
        <w:rPr>
          <w:sz w:val="21"/>
          <w:szCs w:val="18"/>
        </w:rPr>
        <w:t>-10</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10</w:t>
      </w:r>
    </w:p>
    <w:p w:rsidR="008B4BA1" w:rsidRPr="00CC77B8" w:rsidRDefault="00CA3D4B">
      <w:pPr>
        <w:rPr>
          <w:sz w:val="21"/>
          <w:szCs w:val="18"/>
        </w:rPr>
      </w:pPr>
      <w:r w:rsidRPr="00CC77B8">
        <w:rPr>
          <w:sz w:val="21"/>
          <w:szCs w:val="18"/>
        </w:rPr>
        <w:t>30</w:t>
      </w:r>
    </w:p>
    <w:p w:rsidR="008B4BA1" w:rsidRPr="00CC77B8" w:rsidRDefault="00CA3D4B">
      <w:pPr>
        <w:rPr>
          <w:sz w:val="21"/>
          <w:szCs w:val="18"/>
        </w:rPr>
      </w:pPr>
      <w:r w:rsidRPr="00CC77B8">
        <w:rPr>
          <w:sz w:val="21"/>
          <w:szCs w:val="18"/>
        </w:rPr>
        <w:t>-5 (P)</w:t>
      </w:r>
    </w:p>
    <w:p w:rsidR="008B4BA1" w:rsidRPr="00CC77B8" w:rsidRDefault="00CA3D4B">
      <w:pPr>
        <w:rPr>
          <w:sz w:val="21"/>
          <w:szCs w:val="18"/>
        </w:rPr>
      </w:pPr>
      <w:r w:rsidRPr="00CC77B8">
        <w:rPr>
          <w:b/>
          <w:sz w:val="21"/>
          <w:szCs w:val="18"/>
        </w:rPr>
        <w:t>Notes:</w:t>
      </w:r>
    </w:p>
    <w:p w:rsidR="008B4BA1" w:rsidRPr="00CC77B8" w:rsidRDefault="00CA3D4B">
      <w:pPr>
        <w:rPr>
          <w:sz w:val="21"/>
          <w:szCs w:val="18"/>
        </w:rPr>
      </w:pPr>
      <w:r w:rsidRPr="00CC77B8">
        <w:rPr>
          <w:sz w:val="21"/>
          <w:szCs w:val="18"/>
        </w:rPr>
        <w:t>The knight's health has no upper bound.</w:t>
      </w:r>
    </w:p>
    <w:p w:rsidR="008B4BA1" w:rsidRPr="00CC77B8" w:rsidRDefault="00CA3D4B">
      <w:pPr>
        <w:rPr>
          <w:sz w:val="21"/>
          <w:szCs w:val="18"/>
        </w:rPr>
      </w:pPr>
      <w:r w:rsidRPr="00CC77B8">
        <w:rPr>
          <w:sz w:val="21"/>
          <w:szCs w:val="18"/>
        </w:rPr>
        <w:t>Any room can contain threats or power-ups, even the first room the knight enters and the bottom-right room where the princess is imprisoned.</w:t>
      </w:r>
    </w:p>
    <w:p w:rsidR="008B4BA1" w:rsidRPr="00CC77B8" w:rsidRDefault="00CA3D4B">
      <w:pPr>
        <w:rPr>
          <w:sz w:val="21"/>
          <w:szCs w:val="18"/>
        </w:rPr>
      </w:pPr>
      <w:r w:rsidRPr="00CC77B8">
        <w:rPr>
          <w:sz w:val="21"/>
          <w:szCs w:val="18"/>
        </w:rPr>
        <w:t>Credits:Special thanks to @stellari for adding this problem and creating all test cases.</w:t>
      </w:r>
    </w:p>
    <w:p w:rsidR="008B4BA1" w:rsidRPr="00CC77B8" w:rsidRDefault="00CA3D4B">
      <w:pPr>
        <w:pStyle w:val="1"/>
        <w:rPr>
          <w:sz w:val="21"/>
          <w:szCs w:val="18"/>
        </w:rPr>
      </w:pPr>
      <w:r w:rsidRPr="00CC77B8">
        <w:rPr>
          <w:sz w:val="21"/>
          <w:szCs w:val="18"/>
        </w:rPr>
        <w:lastRenderedPageBreak/>
        <w:t>175,Combine Two Tables:</w:t>
      </w:r>
    </w:p>
    <w:p w:rsidR="008B4BA1" w:rsidRPr="00CC77B8" w:rsidRDefault="008B4BA1">
      <w:pPr>
        <w:rPr>
          <w:sz w:val="21"/>
          <w:szCs w:val="18"/>
        </w:rPr>
      </w:pPr>
    </w:p>
    <w:p w:rsidR="008B4BA1" w:rsidRPr="00CC77B8" w:rsidRDefault="00CA3D4B">
      <w:pPr>
        <w:rPr>
          <w:sz w:val="21"/>
          <w:szCs w:val="18"/>
        </w:rPr>
      </w:pPr>
      <w:r w:rsidRPr="00CC77B8">
        <w:rPr>
          <w:sz w:val="21"/>
          <w:szCs w:val="18"/>
        </w:rPr>
        <w:t>Table: Person</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Column Name | Type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PersonId    | int     |</w:t>
      </w:r>
    </w:p>
    <w:p w:rsidR="008B4BA1" w:rsidRPr="00CC77B8" w:rsidRDefault="00CA3D4B">
      <w:pPr>
        <w:rPr>
          <w:sz w:val="21"/>
          <w:szCs w:val="18"/>
        </w:rPr>
      </w:pPr>
      <w:r w:rsidRPr="00CC77B8">
        <w:rPr>
          <w:sz w:val="21"/>
          <w:szCs w:val="18"/>
        </w:rPr>
        <w:t>| FirstName   | varchar |</w:t>
      </w:r>
    </w:p>
    <w:p w:rsidR="008B4BA1" w:rsidRPr="00CC77B8" w:rsidRDefault="00CA3D4B">
      <w:pPr>
        <w:rPr>
          <w:sz w:val="21"/>
          <w:szCs w:val="18"/>
        </w:rPr>
      </w:pPr>
      <w:r w:rsidRPr="00CC77B8">
        <w:rPr>
          <w:sz w:val="21"/>
          <w:szCs w:val="18"/>
        </w:rPr>
        <w:t>| LastName    | varchar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PersonId is the primary key column for this table.</w:t>
      </w:r>
    </w:p>
    <w:p w:rsidR="008B4BA1" w:rsidRPr="00CC77B8" w:rsidRDefault="00CA3D4B">
      <w:pPr>
        <w:rPr>
          <w:sz w:val="21"/>
          <w:szCs w:val="18"/>
        </w:rPr>
      </w:pPr>
      <w:r w:rsidRPr="00CC77B8">
        <w:rPr>
          <w:sz w:val="21"/>
          <w:szCs w:val="18"/>
        </w:rPr>
        <w:t>Table: Address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Column Name | Type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AddressId   | int     |</w:t>
      </w:r>
    </w:p>
    <w:p w:rsidR="008B4BA1" w:rsidRPr="00CC77B8" w:rsidRDefault="00CA3D4B">
      <w:pPr>
        <w:rPr>
          <w:sz w:val="21"/>
          <w:szCs w:val="18"/>
        </w:rPr>
      </w:pPr>
      <w:r w:rsidRPr="00CC77B8">
        <w:rPr>
          <w:sz w:val="21"/>
          <w:szCs w:val="18"/>
        </w:rPr>
        <w:t>| PersonId    | int     |</w:t>
      </w:r>
    </w:p>
    <w:p w:rsidR="008B4BA1" w:rsidRPr="00CC77B8" w:rsidRDefault="00CA3D4B">
      <w:pPr>
        <w:rPr>
          <w:sz w:val="21"/>
          <w:szCs w:val="18"/>
        </w:rPr>
      </w:pPr>
      <w:r w:rsidRPr="00CC77B8">
        <w:rPr>
          <w:sz w:val="21"/>
          <w:szCs w:val="18"/>
        </w:rPr>
        <w:t>| City        | varchar |</w:t>
      </w:r>
    </w:p>
    <w:p w:rsidR="008B4BA1" w:rsidRPr="00CC77B8" w:rsidRDefault="00CA3D4B">
      <w:pPr>
        <w:rPr>
          <w:sz w:val="21"/>
          <w:szCs w:val="18"/>
        </w:rPr>
      </w:pPr>
      <w:r w:rsidRPr="00CC77B8">
        <w:rPr>
          <w:sz w:val="21"/>
          <w:szCs w:val="18"/>
        </w:rPr>
        <w:t>| State       | varchar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AddressId is the primary key column for this table.</w:t>
      </w:r>
    </w:p>
    <w:p w:rsidR="008B4BA1" w:rsidRPr="00CC77B8" w:rsidRDefault="00CA3D4B">
      <w:pPr>
        <w:rPr>
          <w:sz w:val="21"/>
          <w:szCs w:val="18"/>
        </w:rPr>
      </w:pPr>
      <w:r w:rsidRPr="00CC77B8">
        <w:rPr>
          <w:sz w:val="21"/>
          <w:szCs w:val="18"/>
        </w:rPr>
        <w:t>Write a SQL query for a report that provides the following information for</w:t>
      </w:r>
    </w:p>
    <w:p w:rsidR="008B4BA1" w:rsidRPr="00CC77B8" w:rsidRDefault="00CA3D4B">
      <w:pPr>
        <w:rPr>
          <w:sz w:val="21"/>
          <w:szCs w:val="18"/>
        </w:rPr>
      </w:pPr>
      <w:r w:rsidRPr="00CC77B8">
        <w:rPr>
          <w:sz w:val="21"/>
          <w:szCs w:val="18"/>
        </w:rPr>
        <w:t>each person in the Person table, regardless if there is an address for each</w:t>
      </w:r>
    </w:p>
    <w:p w:rsidR="008B4BA1" w:rsidRPr="00CC77B8" w:rsidRDefault="00CA3D4B">
      <w:pPr>
        <w:rPr>
          <w:sz w:val="21"/>
          <w:szCs w:val="18"/>
        </w:rPr>
      </w:pPr>
      <w:r w:rsidRPr="00CC77B8">
        <w:rPr>
          <w:sz w:val="21"/>
          <w:szCs w:val="18"/>
        </w:rPr>
        <w:t>of those people:</w:t>
      </w:r>
    </w:p>
    <w:p w:rsidR="008B4BA1" w:rsidRPr="00CC77B8" w:rsidRDefault="00CA3D4B">
      <w:pPr>
        <w:rPr>
          <w:sz w:val="21"/>
          <w:szCs w:val="18"/>
        </w:rPr>
      </w:pPr>
      <w:r w:rsidRPr="00CC77B8">
        <w:rPr>
          <w:sz w:val="21"/>
          <w:szCs w:val="18"/>
        </w:rPr>
        <w:t>FirstName, LastName, City, State</w:t>
      </w:r>
    </w:p>
    <w:p w:rsidR="008B4BA1" w:rsidRPr="00CC77B8" w:rsidRDefault="00CA3D4B">
      <w:pPr>
        <w:pStyle w:val="1"/>
        <w:rPr>
          <w:sz w:val="21"/>
          <w:szCs w:val="18"/>
        </w:rPr>
      </w:pPr>
      <w:r w:rsidRPr="00CC77B8">
        <w:rPr>
          <w:sz w:val="21"/>
          <w:szCs w:val="18"/>
        </w:rPr>
        <w:t>176,Second Highest Salary:</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Write a SQL query to get the second highest salary from the Employee table.</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Salary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100    |</w:t>
      </w:r>
    </w:p>
    <w:p w:rsidR="008B4BA1" w:rsidRPr="00CC77B8" w:rsidRDefault="00CA3D4B">
      <w:pPr>
        <w:rPr>
          <w:sz w:val="21"/>
          <w:szCs w:val="18"/>
        </w:rPr>
      </w:pPr>
      <w:r w:rsidRPr="00CC77B8">
        <w:rPr>
          <w:sz w:val="21"/>
          <w:szCs w:val="18"/>
        </w:rPr>
        <w:t>| 2  | 200    |</w:t>
      </w:r>
    </w:p>
    <w:p w:rsidR="008B4BA1" w:rsidRPr="00CC77B8" w:rsidRDefault="00CA3D4B">
      <w:pPr>
        <w:rPr>
          <w:sz w:val="21"/>
          <w:szCs w:val="18"/>
        </w:rPr>
      </w:pPr>
      <w:r w:rsidRPr="00CC77B8">
        <w:rPr>
          <w:sz w:val="21"/>
          <w:szCs w:val="18"/>
        </w:rPr>
        <w:t>| 3  | 300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For example, given the above Employee table, the query should return 200 as the second highest salary. If there is no second highest salary, then the query should return null.</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SecondHighestSalary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200                 |</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177,Nth Highest Salary:</w:t>
      </w:r>
    </w:p>
    <w:p w:rsidR="008B4BA1" w:rsidRPr="00CC77B8" w:rsidRDefault="008B4BA1">
      <w:pPr>
        <w:rPr>
          <w:sz w:val="21"/>
          <w:szCs w:val="18"/>
        </w:rPr>
      </w:pPr>
    </w:p>
    <w:p w:rsidR="008B4BA1" w:rsidRPr="00CC77B8" w:rsidRDefault="00CA3D4B">
      <w:pPr>
        <w:rPr>
          <w:sz w:val="21"/>
          <w:szCs w:val="18"/>
        </w:rPr>
      </w:pPr>
      <w:r w:rsidRPr="00CC77B8">
        <w:rPr>
          <w:sz w:val="21"/>
          <w:szCs w:val="18"/>
        </w:rPr>
        <w:t>Write a SQL query to get the nth highest salary from the Employee table.</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Salary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100    |</w:t>
      </w:r>
    </w:p>
    <w:p w:rsidR="008B4BA1" w:rsidRPr="00CC77B8" w:rsidRDefault="00CA3D4B">
      <w:pPr>
        <w:rPr>
          <w:sz w:val="21"/>
          <w:szCs w:val="18"/>
        </w:rPr>
      </w:pPr>
      <w:r w:rsidRPr="00CC77B8">
        <w:rPr>
          <w:sz w:val="21"/>
          <w:szCs w:val="18"/>
        </w:rPr>
        <w:t>| 2  | 200    |</w:t>
      </w:r>
    </w:p>
    <w:p w:rsidR="008B4BA1" w:rsidRPr="00CC77B8" w:rsidRDefault="00CA3D4B">
      <w:pPr>
        <w:rPr>
          <w:sz w:val="21"/>
          <w:szCs w:val="18"/>
        </w:rPr>
      </w:pPr>
      <w:r w:rsidRPr="00CC77B8">
        <w:rPr>
          <w:sz w:val="21"/>
          <w:szCs w:val="18"/>
        </w:rPr>
        <w:t>| 3  | 300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For example, given the above Employee table, the nth highest salary where n = 2 is 200. If there is no nth highest salary, then the query should return null.</w:t>
      </w:r>
    </w:p>
    <w:p w:rsidR="008B4BA1" w:rsidRPr="00CC77B8" w:rsidRDefault="00CA3D4B">
      <w:pPr>
        <w:rPr>
          <w:sz w:val="21"/>
          <w:szCs w:val="18"/>
        </w:rPr>
      </w:pPr>
      <w:r w:rsidRPr="00CC77B8">
        <w:rPr>
          <w:sz w:val="21"/>
          <w:szCs w:val="18"/>
        </w:rPr>
        <w:lastRenderedPageBreak/>
        <w:t>+------------------------+</w:t>
      </w:r>
    </w:p>
    <w:p w:rsidR="008B4BA1" w:rsidRPr="00CC77B8" w:rsidRDefault="00CA3D4B">
      <w:pPr>
        <w:rPr>
          <w:sz w:val="21"/>
          <w:szCs w:val="18"/>
        </w:rPr>
      </w:pPr>
      <w:r w:rsidRPr="00CC77B8">
        <w:rPr>
          <w:sz w:val="21"/>
          <w:szCs w:val="18"/>
        </w:rPr>
        <w:t>| getNthHighestSalary(2)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200                    |</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178,Rank Scores:</w:t>
      </w:r>
    </w:p>
    <w:p w:rsidR="008B4BA1" w:rsidRPr="00CC77B8" w:rsidRDefault="008B4BA1">
      <w:pPr>
        <w:rPr>
          <w:sz w:val="21"/>
          <w:szCs w:val="18"/>
        </w:rPr>
      </w:pPr>
    </w:p>
    <w:p w:rsidR="008B4BA1" w:rsidRPr="00CC77B8" w:rsidRDefault="00CA3D4B">
      <w:pPr>
        <w:rPr>
          <w:sz w:val="21"/>
          <w:szCs w:val="18"/>
        </w:rPr>
      </w:pPr>
      <w:r w:rsidRPr="00CC77B8">
        <w:rPr>
          <w:sz w:val="21"/>
          <w:szCs w:val="18"/>
        </w:rPr>
        <w:t>Write a SQL query to rank scores. If there is a tie between two scores, both should have the same ranking. Note that after a tie, the next ranking number should be the next consecutive integer value. In other words, there should be no "holes" between ranks.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Score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3.50  |</w:t>
      </w:r>
    </w:p>
    <w:p w:rsidR="008B4BA1" w:rsidRPr="00CC77B8" w:rsidRDefault="00CA3D4B">
      <w:pPr>
        <w:rPr>
          <w:sz w:val="21"/>
          <w:szCs w:val="18"/>
        </w:rPr>
      </w:pPr>
      <w:r w:rsidRPr="00CC77B8">
        <w:rPr>
          <w:sz w:val="21"/>
          <w:szCs w:val="18"/>
        </w:rPr>
        <w:t>| 2  | 3.65  |</w:t>
      </w:r>
    </w:p>
    <w:p w:rsidR="008B4BA1" w:rsidRPr="00CC77B8" w:rsidRDefault="00CA3D4B">
      <w:pPr>
        <w:rPr>
          <w:sz w:val="21"/>
          <w:szCs w:val="18"/>
        </w:rPr>
      </w:pPr>
      <w:r w:rsidRPr="00CC77B8">
        <w:rPr>
          <w:sz w:val="21"/>
          <w:szCs w:val="18"/>
        </w:rPr>
        <w:t>| 3  | 4.00  |</w:t>
      </w:r>
    </w:p>
    <w:p w:rsidR="008B4BA1" w:rsidRPr="00CC77B8" w:rsidRDefault="00CA3D4B">
      <w:pPr>
        <w:rPr>
          <w:sz w:val="21"/>
          <w:szCs w:val="18"/>
        </w:rPr>
      </w:pPr>
      <w:r w:rsidRPr="00CC77B8">
        <w:rPr>
          <w:sz w:val="21"/>
          <w:szCs w:val="18"/>
        </w:rPr>
        <w:t>| 4  | 3.85  |</w:t>
      </w:r>
    </w:p>
    <w:p w:rsidR="008B4BA1" w:rsidRPr="00CC77B8" w:rsidRDefault="00CA3D4B">
      <w:pPr>
        <w:rPr>
          <w:sz w:val="21"/>
          <w:szCs w:val="18"/>
        </w:rPr>
      </w:pPr>
      <w:r w:rsidRPr="00CC77B8">
        <w:rPr>
          <w:sz w:val="21"/>
          <w:szCs w:val="18"/>
        </w:rPr>
        <w:t>| 5  | 4.00  |</w:t>
      </w:r>
    </w:p>
    <w:p w:rsidR="008B4BA1" w:rsidRPr="00CC77B8" w:rsidRDefault="00CA3D4B">
      <w:pPr>
        <w:rPr>
          <w:sz w:val="21"/>
          <w:szCs w:val="18"/>
        </w:rPr>
      </w:pPr>
      <w:r w:rsidRPr="00CC77B8">
        <w:rPr>
          <w:sz w:val="21"/>
          <w:szCs w:val="18"/>
        </w:rPr>
        <w:t>| 6  | 3.65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For example, given the above Scores table, your query should generate the following report (order by highest score):</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Score | Rank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4.00  | 1    |</w:t>
      </w:r>
    </w:p>
    <w:p w:rsidR="008B4BA1" w:rsidRPr="00CC77B8" w:rsidRDefault="00CA3D4B">
      <w:pPr>
        <w:rPr>
          <w:sz w:val="21"/>
          <w:szCs w:val="18"/>
        </w:rPr>
      </w:pPr>
      <w:r w:rsidRPr="00CC77B8">
        <w:rPr>
          <w:sz w:val="21"/>
          <w:szCs w:val="18"/>
        </w:rPr>
        <w:t>| 4.00  | 1    |</w:t>
      </w:r>
    </w:p>
    <w:p w:rsidR="008B4BA1" w:rsidRPr="00CC77B8" w:rsidRDefault="00CA3D4B">
      <w:pPr>
        <w:rPr>
          <w:sz w:val="21"/>
          <w:szCs w:val="18"/>
        </w:rPr>
      </w:pPr>
      <w:r w:rsidRPr="00CC77B8">
        <w:rPr>
          <w:sz w:val="21"/>
          <w:szCs w:val="18"/>
        </w:rPr>
        <w:t>| 3.85  | 2    |</w:t>
      </w:r>
    </w:p>
    <w:p w:rsidR="008B4BA1" w:rsidRPr="00CC77B8" w:rsidRDefault="00CA3D4B">
      <w:pPr>
        <w:rPr>
          <w:sz w:val="21"/>
          <w:szCs w:val="18"/>
        </w:rPr>
      </w:pPr>
      <w:r w:rsidRPr="00CC77B8">
        <w:rPr>
          <w:sz w:val="21"/>
          <w:szCs w:val="18"/>
        </w:rPr>
        <w:lastRenderedPageBreak/>
        <w:t>| 3.65  | 3    |</w:t>
      </w:r>
    </w:p>
    <w:p w:rsidR="008B4BA1" w:rsidRPr="00CC77B8" w:rsidRDefault="00CA3D4B">
      <w:pPr>
        <w:rPr>
          <w:sz w:val="21"/>
          <w:szCs w:val="18"/>
        </w:rPr>
      </w:pPr>
      <w:r w:rsidRPr="00CC77B8">
        <w:rPr>
          <w:sz w:val="21"/>
          <w:szCs w:val="18"/>
        </w:rPr>
        <w:t>| 3.65  | 3    |</w:t>
      </w:r>
    </w:p>
    <w:p w:rsidR="008B4BA1" w:rsidRPr="00CC77B8" w:rsidRDefault="00CA3D4B">
      <w:pPr>
        <w:rPr>
          <w:sz w:val="21"/>
          <w:szCs w:val="18"/>
        </w:rPr>
      </w:pPr>
      <w:r w:rsidRPr="00CC77B8">
        <w:rPr>
          <w:sz w:val="21"/>
          <w:szCs w:val="18"/>
        </w:rPr>
        <w:t>| 3.50  | 4    |</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179,Largest Number:</w:t>
      </w:r>
    </w:p>
    <w:p w:rsidR="008B4BA1" w:rsidRPr="00CC77B8" w:rsidRDefault="008B4BA1">
      <w:pPr>
        <w:rPr>
          <w:sz w:val="21"/>
          <w:szCs w:val="18"/>
        </w:rPr>
      </w:pPr>
    </w:p>
    <w:p w:rsidR="008B4BA1" w:rsidRPr="00CC77B8" w:rsidRDefault="00CA3D4B">
      <w:pPr>
        <w:rPr>
          <w:sz w:val="21"/>
          <w:szCs w:val="18"/>
        </w:rPr>
      </w:pPr>
      <w:r w:rsidRPr="00CC77B8">
        <w:rPr>
          <w:sz w:val="21"/>
          <w:szCs w:val="18"/>
        </w:rPr>
        <w:t>Given a list of non negative integers, arrange them such that they form the largest number.</w:t>
      </w:r>
    </w:p>
    <w:p w:rsidR="008B4BA1" w:rsidRPr="00CC77B8" w:rsidRDefault="00CA3D4B">
      <w:pPr>
        <w:rPr>
          <w:sz w:val="21"/>
          <w:szCs w:val="18"/>
        </w:rPr>
      </w:pPr>
      <w:r w:rsidRPr="00CC77B8">
        <w:rPr>
          <w:sz w:val="21"/>
          <w:szCs w:val="18"/>
        </w:rPr>
        <w:t>For example, given [3, 30, 34, 5, 9], the largest formed number is 9534330.</w:t>
      </w:r>
    </w:p>
    <w:p w:rsidR="008B4BA1" w:rsidRPr="00CC77B8" w:rsidRDefault="00CA3D4B">
      <w:pPr>
        <w:rPr>
          <w:sz w:val="21"/>
          <w:szCs w:val="18"/>
        </w:rPr>
      </w:pPr>
      <w:r w:rsidRPr="00CC77B8">
        <w:rPr>
          <w:b/>
          <w:sz w:val="21"/>
          <w:szCs w:val="18"/>
        </w:rPr>
        <w:t>Note: The result may be very large, so you need to return a string instead of an integer.</w:t>
      </w:r>
    </w:p>
    <w:p w:rsidR="008B4BA1" w:rsidRPr="00CC77B8" w:rsidRDefault="00CA3D4B">
      <w:pPr>
        <w:rPr>
          <w:sz w:val="21"/>
          <w:szCs w:val="18"/>
        </w:rPr>
      </w:pPr>
      <w:r w:rsidRPr="00CC77B8">
        <w:rPr>
          <w:sz w:val="21"/>
          <w:szCs w:val="18"/>
        </w:rPr>
        <w:t>Credits:Special thanks to @ts for adding this problem and creating all test cases.</w:t>
      </w:r>
    </w:p>
    <w:p w:rsidR="008B4BA1" w:rsidRPr="00CC77B8" w:rsidRDefault="00CA3D4B">
      <w:pPr>
        <w:pStyle w:val="1"/>
        <w:rPr>
          <w:sz w:val="21"/>
          <w:szCs w:val="18"/>
        </w:rPr>
      </w:pPr>
      <w:r w:rsidRPr="00CC77B8">
        <w:rPr>
          <w:sz w:val="21"/>
          <w:szCs w:val="18"/>
        </w:rPr>
        <w:t>180,Consecutive Numbers:</w:t>
      </w:r>
    </w:p>
    <w:p w:rsidR="008B4BA1" w:rsidRPr="00CC77B8" w:rsidRDefault="008B4BA1">
      <w:pPr>
        <w:rPr>
          <w:sz w:val="21"/>
          <w:szCs w:val="18"/>
        </w:rPr>
      </w:pPr>
    </w:p>
    <w:p w:rsidR="008B4BA1" w:rsidRPr="00CC77B8" w:rsidRDefault="00CA3D4B">
      <w:pPr>
        <w:rPr>
          <w:sz w:val="21"/>
          <w:szCs w:val="18"/>
        </w:rPr>
      </w:pPr>
      <w:r w:rsidRPr="00CC77B8">
        <w:rPr>
          <w:sz w:val="21"/>
          <w:szCs w:val="18"/>
        </w:rPr>
        <w:t>Write a SQL query to find all numbers that appear at least three times consecutively.</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Num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1  |</w:t>
      </w:r>
    </w:p>
    <w:p w:rsidR="008B4BA1" w:rsidRPr="00CC77B8" w:rsidRDefault="00CA3D4B">
      <w:pPr>
        <w:rPr>
          <w:sz w:val="21"/>
          <w:szCs w:val="18"/>
        </w:rPr>
      </w:pPr>
      <w:r w:rsidRPr="00CC77B8">
        <w:rPr>
          <w:sz w:val="21"/>
          <w:szCs w:val="18"/>
        </w:rPr>
        <w:t>| 2  |  1  |</w:t>
      </w:r>
    </w:p>
    <w:p w:rsidR="008B4BA1" w:rsidRPr="00CC77B8" w:rsidRDefault="00CA3D4B">
      <w:pPr>
        <w:rPr>
          <w:sz w:val="21"/>
          <w:szCs w:val="18"/>
        </w:rPr>
      </w:pPr>
      <w:r w:rsidRPr="00CC77B8">
        <w:rPr>
          <w:sz w:val="21"/>
          <w:szCs w:val="18"/>
        </w:rPr>
        <w:t>| 3  |  1  |</w:t>
      </w:r>
    </w:p>
    <w:p w:rsidR="008B4BA1" w:rsidRPr="00CC77B8" w:rsidRDefault="00CA3D4B">
      <w:pPr>
        <w:rPr>
          <w:sz w:val="21"/>
          <w:szCs w:val="18"/>
        </w:rPr>
      </w:pPr>
      <w:r w:rsidRPr="00CC77B8">
        <w:rPr>
          <w:sz w:val="21"/>
          <w:szCs w:val="18"/>
        </w:rPr>
        <w:t>| 4  |  2  |</w:t>
      </w:r>
    </w:p>
    <w:p w:rsidR="008B4BA1" w:rsidRPr="00CC77B8" w:rsidRDefault="00CA3D4B">
      <w:pPr>
        <w:rPr>
          <w:sz w:val="21"/>
          <w:szCs w:val="18"/>
        </w:rPr>
      </w:pPr>
      <w:r w:rsidRPr="00CC77B8">
        <w:rPr>
          <w:sz w:val="21"/>
          <w:szCs w:val="18"/>
        </w:rPr>
        <w:t>| 5  |  1  |</w:t>
      </w:r>
    </w:p>
    <w:p w:rsidR="008B4BA1" w:rsidRPr="00CC77B8" w:rsidRDefault="00CA3D4B">
      <w:pPr>
        <w:rPr>
          <w:sz w:val="21"/>
          <w:szCs w:val="18"/>
        </w:rPr>
      </w:pPr>
      <w:r w:rsidRPr="00CC77B8">
        <w:rPr>
          <w:sz w:val="21"/>
          <w:szCs w:val="18"/>
        </w:rPr>
        <w:t>| 6  |  2  |</w:t>
      </w:r>
    </w:p>
    <w:p w:rsidR="008B4BA1" w:rsidRPr="00CC77B8" w:rsidRDefault="00CA3D4B">
      <w:pPr>
        <w:rPr>
          <w:sz w:val="21"/>
          <w:szCs w:val="18"/>
        </w:rPr>
      </w:pPr>
      <w:r w:rsidRPr="00CC77B8">
        <w:rPr>
          <w:sz w:val="21"/>
          <w:szCs w:val="18"/>
        </w:rPr>
        <w:t>| 7  |  2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For example, given the above Logs table, 1 is the only number that appears consecutively for at least three times.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lastRenderedPageBreak/>
        <w:t>| ConsecutiveNums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181,Employees Earning More Than Their Managers:</w:t>
      </w:r>
    </w:p>
    <w:p w:rsidR="008B4BA1" w:rsidRPr="00CC77B8" w:rsidRDefault="008B4BA1">
      <w:pPr>
        <w:rPr>
          <w:sz w:val="21"/>
          <w:szCs w:val="18"/>
        </w:rPr>
      </w:pPr>
    </w:p>
    <w:p w:rsidR="008B4BA1" w:rsidRPr="00CC77B8" w:rsidRDefault="00CA3D4B">
      <w:pPr>
        <w:rPr>
          <w:sz w:val="21"/>
          <w:szCs w:val="18"/>
        </w:rPr>
      </w:pPr>
      <w:r w:rsidRPr="00CC77B8">
        <w:rPr>
          <w:sz w:val="21"/>
          <w:szCs w:val="18"/>
        </w:rPr>
        <w:t>The Employee table holds all employees including their managers. Every employee has an Id, and there is also a column for the manager Id.</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Name  | Salary | ManagerId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Joe   | 70000  | 3         |</w:t>
      </w:r>
    </w:p>
    <w:p w:rsidR="008B4BA1" w:rsidRPr="00CC77B8" w:rsidRDefault="00CA3D4B">
      <w:pPr>
        <w:rPr>
          <w:sz w:val="21"/>
          <w:szCs w:val="18"/>
        </w:rPr>
      </w:pPr>
      <w:r w:rsidRPr="00CC77B8">
        <w:rPr>
          <w:sz w:val="21"/>
          <w:szCs w:val="18"/>
        </w:rPr>
        <w:t>| 2  | Henry | 80000  | 4         |</w:t>
      </w:r>
    </w:p>
    <w:p w:rsidR="008B4BA1" w:rsidRPr="00CC77B8" w:rsidRDefault="00CA3D4B">
      <w:pPr>
        <w:rPr>
          <w:sz w:val="21"/>
          <w:szCs w:val="18"/>
        </w:rPr>
      </w:pPr>
      <w:r w:rsidRPr="00CC77B8">
        <w:rPr>
          <w:sz w:val="21"/>
          <w:szCs w:val="18"/>
        </w:rPr>
        <w:t>| 3  | Sam   | 60000  | NULL      |</w:t>
      </w:r>
    </w:p>
    <w:p w:rsidR="008B4BA1" w:rsidRPr="00CC77B8" w:rsidRDefault="00CA3D4B">
      <w:pPr>
        <w:rPr>
          <w:sz w:val="21"/>
          <w:szCs w:val="18"/>
        </w:rPr>
      </w:pPr>
      <w:r w:rsidRPr="00CC77B8">
        <w:rPr>
          <w:sz w:val="21"/>
          <w:szCs w:val="18"/>
        </w:rPr>
        <w:t>| 4  | Max   | 90000  | NULL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Given the Employee table, write a SQL query that finds out employees who earn more than their managers. For the above table, Joe is the only employee who earns more than his manager.</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Employee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Joe      |</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182,Duplicate Emails:</w:t>
      </w:r>
    </w:p>
    <w:p w:rsidR="008B4BA1" w:rsidRPr="00CC77B8" w:rsidRDefault="008B4BA1">
      <w:pPr>
        <w:rPr>
          <w:sz w:val="21"/>
          <w:szCs w:val="18"/>
        </w:rPr>
      </w:pPr>
    </w:p>
    <w:p w:rsidR="008B4BA1" w:rsidRPr="00CC77B8" w:rsidRDefault="00CA3D4B">
      <w:pPr>
        <w:rPr>
          <w:sz w:val="21"/>
          <w:szCs w:val="18"/>
        </w:rPr>
      </w:pPr>
      <w:r w:rsidRPr="00CC77B8">
        <w:rPr>
          <w:sz w:val="21"/>
          <w:szCs w:val="18"/>
        </w:rPr>
        <w:t>Write a SQL query to find all duplicate emails in a table named Person.</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lastRenderedPageBreak/>
        <w:t>| Id | Email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a@b.com |</w:t>
      </w:r>
    </w:p>
    <w:p w:rsidR="008B4BA1" w:rsidRPr="00CC77B8" w:rsidRDefault="00CA3D4B">
      <w:pPr>
        <w:rPr>
          <w:sz w:val="21"/>
          <w:szCs w:val="18"/>
        </w:rPr>
      </w:pPr>
      <w:r w:rsidRPr="00CC77B8">
        <w:rPr>
          <w:sz w:val="21"/>
          <w:szCs w:val="18"/>
        </w:rPr>
        <w:t>| 2  | c@d.com |</w:t>
      </w:r>
    </w:p>
    <w:p w:rsidR="008B4BA1" w:rsidRPr="00CC77B8" w:rsidRDefault="00CA3D4B">
      <w:pPr>
        <w:rPr>
          <w:sz w:val="21"/>
          <w:szCs w:val="18"/>
        </w:rPr>
      </w:pPr>
      <w:r w:rsidRPr="00CC77B8">
        <w:rPr>
          <w:sz w:val="21"/>
          <w:szCs w:val="18"/>
        </w:rPr>
        <w:t>| 3  | a@b.com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For example, your query should return the following for the above table:</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Email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a@b.com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b/>
          <w:sz w:val="21"/>
          <w:szCs w:val="18"/>
        </w:rPr>
        <w:t>Note: All emails are in lowercase.</w:t>
      </w:r>
    </w:p>
    <w:p w:rsidR="008B4BA1" w:rsidRPr="00CC77B8" w:rsidRDefault="00CA3D4B">
      <w:pPr>
        <w:pStyle w:val="1"/>
        <w:rPr>
          <w:sz w:val="21"/>
          <w:szCs w:val="18"/>
        </w:rPr>
      </w:pPr>
      <w:r w:rsidRPr="00CC77B8">
        <w:rPr>
          <w:sz w:val="21"/>
          <w:szCs w:val="18"/>
        </w:rPr>
        <w:t>183,Customers Who Never Order:</w:t>
      </w:r>
    </w:p>
    <w:p w:rsidR="008B4BA1" w:rsidRPr="00CC77B8" w:rsidRDefault="008B4BA1">
      <w:pPr>
        <w:rPr>
          <w:sz w:val="21"/>
          <w:szCs w:val="18"/>
        </w:rPr>
      </w:pPr>
    </w:p>
    <w:p w:rsidR="008B4BA1" w:rsidRPr="00CC77B8" w:rsidRDefault="00CA3D4B">
      <w:pPr>
        <w:rPr>
          <w:sz w:val="21"/>
          <w:szCs w:val="18"/>
        </w:rPr>
      </w:pPr>
      <w:r w:rsidRPr="00CC77B8">
        <w:rPr>
          <w:sz w:val="21"/>
          <w:szCs w:val="18"/>
        </w:rPr>
        <w:t>Suppose that a website contains two tables, the Customers table and the Orders table. Write a SQL query to find all customers who never order anything.</w:t>
      </w:r>
    </w:p>
    <w:p w:rsidR="008B4BA1" w:rsidRPr="00CC77B8" w:rsidRDefault="00CA3D4B">
      <w:pPr>
        <w:rPr>
          <w:sz w:val="21"/>
          <w:szCs w:val="18"/>
        </w:rPr>
      </w:pPr>
      <w:r w:rsidRPr="00CC77B8">
        <w:rPr>
          <w:sz w:val="21"/>
          <w:szCs w:val="18"/>
        </w:rPr>
        <w:t>Table: Customers.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Name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Joe   |</w:t>
      </w:r>
    </w:p>
    <w:p w:rsidR="008B4BA1" w:rsidRPr="00CC77B8" w:rsidRDefault="00CA3D4B">
      <w:pPr>
        <w:rPr>
          <w:sz w:val="21"/>
          <w:szCs w:val="18"/>
        </w:rPr>
      </w:pPr>
      <w:r w:rsidRPr="00CC77B8">
        <w:rPr>
          <w:sz w:val="21"/>
          <w:szCs w:val="18"/>
        </w:rPr>
        <w:t>| 2  | Henry |</w:t>
      </w:r>
    </w:p>
    <w:p w:rsidR="008B4BA1" w:rsidRPr="00CC77B8" w:rsidRDefault="00CA3D4B">
      <w:pPr>
        <w:rPr>
          <w:sz w:val="21"/>
          <w:szCs w:val="18"/>
        </w:rPr>
      </w:pPr>
      <w:r w:rsidRPr="00CC77B8">
        <w:rPr>
          <w:sz w:val="21"/>
          <w:szCs w:val="18"/>
        </w:rPr>
        <w:t>| 3  | Sam   |</w:t>
      </w:r>
    </w:p>
    <w:p w:rsidR="008B4BA1" w:rsidRPr="00CC77B8" w:rsidRDefault="00CA3D4B">
      <w:pPr>
        <w:rPr>
          <w:sz w:val="21"/>
          <w:szCs w:val="18"/>
        </w:rPr>
      </w:pPr>
      <w:r w:rsidRPr="00CC77B8">
        <w:rPr>
          <w:sz w:val="21"/>
          <w:szCs w:val="18"/>
        </w:rPr>
        <w:t>| 4  | Max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Table: Orders.</w:t>
      </w:r>
    </w:p>
    <w:p w:rsidR="008B4BA1" w:rsidRPr="00CC77B8" w:rsidRDefault="00CA3D4B">
      <w:pPr>
        <w:rPr>
          <w:sz w:val="21"/>
          <w:szCs w:val="18"/>
        </w:rPr>
      </w:pPr>
      <w:r w:rsidRPr="00CC77B8">
        <w:rPr>
          <w:sz w:val="21"/>
          <w:szCs w:val="18"/>
        </w:rPr>
        <w:lastRenderedPageBreak/>
        <w:t>+----+------------+</w:t>
      </w:r>
    </w:p>
    <w:p w:rsidR="008B4BA1" w:rsidRPr="00CC77B8" w:rsidRDefault="00CA3D4B">
      <w:pPr>
        <w:rPr>
          <w:sz w:val="21"/>
          <w:szCs w:val="18"/>
        </w:rPr>
      </w:pPr>
      <w:r w:rsidRPr="00CC77B8">
        <w:rPr>
          <w:sz w:val="21"/>
          <w:szCs w:val="18"/>
        </w:rPr>
        <w:t>| Id | CustomerId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3          |</w:t>
      </w:r>
    </w:p>
    <w:p w:rsidR="008B4BA1" w:rsidRPr="00CC77B8" w:rsidRDefault="00CA3D4B">
      <w:pPr>
        <w:rPr>
          <w:sz w:val="21"/>
          <w:szCs w:val="18"/>
        </w:rPr>
      </w:pPr>
      <w:r w:rsidRPr="00CC77B8">
        <w:rPr>
          <w:sz w:val="21"/>
          <w:szCs w:val="18"/>
        </w:rPr>
        <w:t>| 2  | 1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Using the above tables as example, return the following:</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Customers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Henry     |</w:t>
      </w:r>
    </w:p>
    <w:p w:rsidR="008B4BA1" w:rsidRPr="00CC77B8" w:rsidRDefault="00CA3D4B">
      <w:pPr>
        <w:rPr>
          <w:sz w:val="21"/>
          <w:szCs w:val="18"/>
        </w:rPr>
      </w:pPr>
      <w:r w:rsidRPr="00CC77B8">
        <w:rPr>
          <w:sz w:val="21"/>
          <w:szCs w:val="18"/>
        </w:rPr>
        <w:t>| Max       |</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184,Department Highest Salary:</w:t>
      </w:r>
    </w:p>
    <w:p w:rsidR="008B4BA1" w:rsidRPr="00CC77B8" w:rsidRDefault="008B4BA1">
      <w:pPr>
        <w:rPr>
          <w:sz w:val="21"/>
          <w:szCs w:val="18"/>
        </w:rPr>
      </w:pPr>
    </w:p>
    <w:p w:rsidR="008B4BA1" w:rsidRPr="00CC77B8" w:rsidRDefault="00CA3D4B">
      <w:pPr>
        <w:rPr>
          <w:sz w:val="21"/>
          <w:szCs w:val="18"/>
        </w:rPr>
      </w:pPr>
      <w:r w:rsidRPr="00CC77B8">
        <w:rPr>
          <w:sz w:val="21"/>
          <w:szCs w:val="18"/>
        </w:rPr>
        <w:t>The Employee table holds all employees. Every employee has an Id, a salary, and there is also a column for the department Id.</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Name  | Salary | DepartmentId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Joe   | 70000  | 1            |</w:t>
      </w:r>
    </w:p>
    <w:p w:rsidR="008B4BA1" w:rsidRPr="00CC77B8" w:rsidRDefault="00CA3D4B">
      <w:pPr>
        <w:rPr>
          <w:sz w:val="21"/>
          <w:szCs w:val="18"/>
        </w:rPr>
      </w:pPr>
      <w:r w:rsidRPr="00CC77B8">
        <w:rPr>
          <w:sz w:val="21"/>
          <w:szCs w:val="18"/>
        </w:rPr>
        <w:t>| 2  | Henry | 80000  | 2            |</w:t>
      </w:r>
    </w:p>
    <w:p w:rsidR="008B4BA1" w:rsidRPr="00CC77B8" w:rsidRDefault="00CA3D4B">
      <w:pPr>
        <w:rPr>
          <w:sz w:val="21"/>
          <w:szCs w:val="18"/>
        </w:rPr>
      </w:pPr>
      <w:r w:rsidRPr="00CC77B8">
        <w:rPr>
          <w:sz w:val="21"/>
          <w:szCs w:val="18"/>
        </w:rPr>
        <w:t>| 3  | Sam   | 60000  | 2            |</w:t>
      </w:r>
    </w:p>
    <w:p w:rsidR="008B4BA1" w:rsidRPr="00CC77B8" w:rsidRDefault="00CA3D4B">
      <w:pPr>
        <w:rPr>
          <w:sz w:val="21"/>
          <w:szCs w:val="18"/>
        </w:rPr>
      </w:pPr>
      <w:r w:rsidRPr="00CC77B8">
        <w:rPr>
          <w:sz w:val="21"/>
          <w:szCs w:val="18"/>
        </w:rPr>
        <w:t>| 4  | Max   | 90000  | 1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The Department table holds all departments of the company.</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lastRenderedPageBreak/>
        <w:t>| Id | Name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IT       |</w:t>
      </w:r>
    </w:p>
    <w:p w:rsidR="008B4BA1" w:rsidRPr="00CC77B8" w:rsidRDefault="00CA3D4B">
      <w:pPr>
        <w:rPr>
          <w:sz w:val="21"/>
          <w:szCs w:val="18"/>
        </w:rPr>
      </w:pPr>
      <w:r w:rsidRPr="00CC77B8">
        <w:rPr>
          <w:sz w:val="21"/>
          <w:szCs w:val="18"/>
        </w:rPr>
        <w:t>| 2  | Sales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Write a SQL query to find employees who have the highest salary in each of the departments. For the above tables, Max has the highest salary in the IT department and Henry has the highest salary in the Sales department.</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Department | Employee | Salary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IT         | Max      | 90000  |</w:t>
      </w:r>
    </w:p>
    <w:p w:rsidR="008B4BA1" w:rsidRPr="00CC77B8" w:rsidRDefault="00CA3D4B">
      <w:pPr>
        <w:rPr>
          <w:sz w:val="21"/>
          <w:szCs w:val="18"/>
        </w:rPr>
      </w:pPr>
      <w:r w:rsidRPr="00CC77B8">
        <w:rPr>
          <w:sz w:val="21"/>
          <w:szCs w:val="18"/>
        </w:rPr>
        <w:t>| Sales      | Henry    | 80000  |</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185,Department Top Three Salaries:</w:t>
      </w:r>
    </w:p>
    <w:p w:rsidR="008B4BA1" w:rsidRPr="00CC77B8" w:rsidRDefault="008B4BA1">
      <w:pPr>
        <w:rPr>
          <w:sz w:val="21"/>
          <w:szCs w:val="18"/>
        </w:rPr>
      </w:pPr>
    </w:p>
    <w:p w:rsidR="008B4BA1" w:rsidRPr="00CC77B8" w:rsidRDefault="00CA3D4B">
      <w:pPr>
        <w:rPr>
          <w:sz w:val="21"/>
          <w:szCs w:val="18"/>
        </w:rPr>
      </w:pPr>
      <w:r w:rsidRPr="00CC77B8">
        <w:rPr>
          <w:sz w:val="21"/>
          <w:szCs w:val="18"/>
        </w:rPr>
        <w:t>The Employee table holds all employees. Every employee has an Id, and there is also a column for the department Id.</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Name  | Salary | DepartmentId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Joe   | 70000  | 1            |</w:t>
      </w:r>
    </w:p>
    <w:p w:rsidR="008B4BA1" w:rsidRPr="00CC77B8" w:rsidRDefault="00CA3D4B">
      <w:pPr>
        <w:rPr>
          <w:sz w:val="21"/>
          <w:szCs w:val="18"/>
        </w:rPr>
      </w:pPr>
      <w:r w:rsidRPr="00CC77B8">
        <w:rPr>
          <w:sz w:val="21"/>
          <w:szCs w:val="18"/>
        </w:rPr>
        <w:t>| 2  | Henry | 80000  | 2            |</w:t>
      </w:r>
    </w:p>
    <w:p w:rsidR="008B4BA1" w:rsidRPr="00CC77B8" w:rsidRDefault="00CA3D4B">
      <w:pPr>
        <w:rPr>
          <w:sz w:val="21"/>
          <w:szCs w:val="18"/>
        </w:rPr>
      </w:pPr>
      <w:r w:rsidRPr="00CC77B8">
        <w:rPr>
          <w:sz w:val="21"/>
          <w:szCs w:val="18"/>
        </w:rPr>
        <w:t>| 3  | Sam   | 60000  | 2            |</w:t>
      </w:r>
    </w:p>
    <w:p w:rsidR="008B4BA1" w:rsidRPr="00CC77B8" w:rsidRDefault="00CA3D4B">
      <w:pPr>
        <w:rPr>
          <w:sz w:val="21"/>
          <w:szCs w:val="18"/>
        </w:rPr>
      </w:pPr>
      <w:r w:rsidRPr="00CC77B8">
        <w:rPr>
          <w:sz w:val="21"/>
          <w:szCs w:val="18"/>
        </w:rPr>
        <w:t>| 4  | Max   | 90000  | 1            |</w:t>
      </w:r>
    </w:p>
    <w:p w:rsidR="008B4BA1" w:rsidRPr="00CC77B8" w:rsidRDefault="00CA3D4B">
      <w:pPr>
        <w:rPr>
          <w:sz w:val="21"/>
          <w:szCs w:val="18"/>
        </w:rPr>
      </w:pPr>
      <w:r w:rsidRPr="00CC77B8">
        <w:rPr>
          <w:sz w:val="21"/>
          <w:szCs w:val="18"/>
        </w:rPr>
        <w:t>| 5  | Janet | 69000  | 1            |</w:t>
      </w:r>
    </w:p>
    <w:p w:rsidR="008B4BA1" w:rsidRPr="00CC77B8" w:rsidRDefault="00CA3D4B">
      <w:pPr>
        <w:rPr>
          <w:sz w:val="21"/>
          <w:szCs w:val="18"/>
        </w:rPr>
      </w:pPr>
      <w:r w:rsidRPr="00CC77B8">
        <w:rPr>
          <w:sz w:val="21"/>
          <w:szCs w:val="18"/>
        </w:rPr>
        <w:t>| 6  | Randy | 85000  | 1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lastRenderedPageBreak/>
        <w:t>The Department table holds all departments of the company.</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Name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IT       |</w:t>
      </w:r>
    </w:p>
    <w:p w:rsidR="008B4BA1" w:rsidRPr="00CC77B8" w:rsidRDefault="00CA3D4B">
      <w:pPr>
        <w:rPr>
          <w:sz w:val="21"/>
          <w:szCs w:val="18"/>
        </w:rPr>
      </w:pPr>
      <w:r w:rsidRPr="00CC77B8">
        <w:rPr>
          <w:sz w:val="21"/>
          <w:szCs w:val="18"/>
        </w:rPr>
        <w:t>| 2  | Sales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Write a SQL query to find employees who earn the top three salaries in each of the department. For the above tables, your SQL query should return the following rows.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Department | Employee | Salary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IT         | Max      | 90000  |</w:t>
      </w:r>
    </w:p>
    <w:p w:rsidR="008B4BA1" w:rsidRPr="00CC77B8" w:rsidRDefault="00CA3D4B">
      <w:pPr>
        <w:rPr>
          <w:sz w:val="21"/>
          <w:szCs w:val="18"/>
        </w:rPr>
      </w:pPr>
      <w:r w:rsidRPr="00CC77B8">
        <w:rPr>
          <w:sz w:val="21"/>
          <w:szCs w:val="18"/>
        </w:rPr>
        <w:t>| IT         | Randy    | 85000  |</w:t>
      </w:r>
    </w:p>
    <w:p w:rsidR="008B4BA1" w:rsidRPr="00CC77B8" w:rsidRDefault="00CA3D4B">
      <w:pPr>
        <w:rPr>
          <w:sz w:val="21"/>
          <w:szCs w:val="18"/>
        </w:rPr>
      </w:pPr>
      <w:r w:rsidRPr="00CC77B8">
        <w:rPr>
          <w:sz w:val="21"/>
          <w:szCs w:val="18"/>
        </w:rPr>
        <w:t>| IT         | Joe      | 70000  |</w:t>
      </w:r>
    </w:p>
    <w:p w:rsidR="008B4BA1" w:rsidRPr="00CC77B8" w:rsidRDefault="00CA3D4B">
      <w:pPr>
        <w:rPr>
          <w:sz w:val="21"/>
          <w:szCs w:val="18"/>
        </w:rPr>
      </w:pPr>
      <w:r w:rsidRPr="00CC77B8">
        <w:rPr>
          <w:sz w:val="21"/>
          <w:szCs w:val="18"/>
        </w:rPr>
        <w:t>| Sales      | Henry    | 80000  |</w:t>
      </w:r>
    </w:p>
    <w:p w:rsidR="008B4BA1" w:rsidRPr="00CC77B8" w:rsidRDefault="00CA3D4B">
      <w:pPr>
        <w:rPr>
          <w:sz w:val="21"/>
          <w:szCs w:val="18"/>
        </w:rPr>
      </w:pPr>
      <w:r w:rsidRPr="00CC77B8">
        <w:rPr>
          <w:sz w:val="21"/>
          <w:szCs w:val="18"/>
        </w:rPr>
        <w:t>| Sales      | Sam      | 60000  |</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187,Repeated DNA Sequences:</w:t>
      </w:r>
    </w:p>
    <w:p w:rsidR="008B4BA1" w:rsidRPr="00CC77B8" w:rsidRDefault="008B4BA1">
      <w:pPr>
        <w:rPr>
          <w:sz w:val="21"/>
          <w:szCs w:val="18"/>
        </w:rPr>
      </w:pPr>
    </w:p>
    <w:p w:rsidR="008B4BA1" w:rsidRPr="00CC77B8" w:rsidRDefault="00CA3D4B">
      <w:pPr>
        <w:rPr>
          <w:sz w:val="21"/>
          <w:szCs w:val="18"/>
        </w:rPr>
      </w:pPr>
      <w:r w:rsidRPr="00CC77B8">
        <w:rPr>
          <w:sz w:val="21"/>
          <w:szCs w:val="18"/>
        </w:rPr>
        <w:t>All DNA is composed of a series of nucleotides abbreviated as A, C, G, and T, for example: "ACGAATTCCG". When studying DNA, it is sometimes useful to identify repeated sequences within the DNA.</w:t>
      </w:r>
    </w:p>
    <w:p w:rsidR="008B4BA1" w:rsidRPr="00CC77B8" w:rsidRDefault="00CA3D4B">
      <w:pPr>
        <w:rPr>
          <w:sz w:val="21"/>
          <w:szCs w:val="18"/>
        </w:rPr>
      </w:pPr>
      <w:r w:rsidRPr="00CC77B8">
        <w:rPr>
          <w:sz w:val="21"/>
          <w:szCs w:val="18"/>
        </w:rPr>
        <w:t>Write a function to find all the 10-letter-long sequences (substrings) that occur more than once in a DNA molecule.</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s = "AAAAACCCCCAAAAACCCCCCAAAAAGGGTTT",</w:t>
      </w:r>
    </w:p>
    <w:p w:rsidR="008B4BA1" w:rsidRPr="00CC77B8" w:rsidRDefault="00CA3D4B">
      <w:pPr>
        <w:rPr>
          <w:sz w:val="21"/>
          <w:szCs w:val="18"/>
        </w:rPr>
      </w:pPr>
      <w:r w:rsidRPr="00CC77B8">
        <w:rPr>
          <w:sz w:val="21"/>
          <w:szCs w:val="18"/>
        </w:rPr>
        <w:t>Return:</w:t>
      </w:r>
    </w:p>
    <w:p w:rsidR="008B4BA1" w:rsidRPr="00CC77B8" w:rsidRDefault="00CA3D4B">
      <w:pPr>
        <w:rPr>
          <w:sz w:val="21"/>
          <w:szCs w:val="18"/>
        </w:rPr>
      </w:pPr>
      <w:r w:rsidRPr="00CC77B8">
        <w:rPr>
          <w:sz w:val="21"/>
          <w:szCs w:val="18"/>
        </w:rPr>
        <w:lastRenderedPageBreak/>
        <w:t>["AAAAACCCCC", "CCCCCAAAAA"].</w:t>
      </w:r>
    </w:p>
    <w:p w:rsidR="008B4BA1" w:rsidRPr="00CC77B8" w:rsidRDefault="00CA3D4B">
      <w:pPr>
        <w:pStyle w:val="1"/>
        <w:rPr>
          <w:sz w:val="21"/>
          <w:szCs w:val="18"/>
        </w:rPr>
      </w:pPr>
      <w:r w:rsidRPr="00CC77B8">
        <w:rPr>
          <w:sz w:val="21"/>
          <w:szCs w:val="18"/>
        </w:rPr>
        <w:t>188,Best Time to Buy and Sell Stock IV:</w:t>
      </w:r>
    </w:p>
    <w:p w:rsidR="008B4BA1" w:rsidRPr="00CC77B8" w:rsidRDefault="008B4BA1">
      <w:pPr>
        <w:rPr>
          <w:sz w:val="21"/>
          <w:szCs w:val="18"/>
        </w:rPr>
      </w:pPr>
    </w:p>
    <w:p w:rsidR="008B4BA1" w:rsidRPr="00CC77B8" w:rsidRDefault="00CA3D4B">
      <w:pPr>
        <w:rPr>
          <w:sz w:val="21"/>
          <w:szCs w:val="18"/>
        </w:rPr>
      </w:pPr>
      <w:r w:rsidRPr="00CC77B8">
        <w:rPr>
          <w:sz w:val="21"/>
          <w:szCs w:val="18"/>
        </w:rPr>
        <w:t>Say you have an array for which the ith element is the price of a given stock on day i.</w:t>
      </w:r>
    </w:p>
    <w:p w:rsidR="008B4BA1" w:rsidRPr="00CC77B8" w:rsidRDefault="00CA3D4B">
      <w:pPr>
        <w:rPr>
          <w:sz w:val="21"/>
          <w:szCs w:val="18"/>
        </w:rPr>
      </w:pPr>
      <w:r w:rsidRPr="00CC77B8">
        <w:rPr>
          <w:sz w:val="21"/>
          <w:szCs w:val="18"/>
        </w:rPr>
        <w:t>Design an algorithm to find the maximum profit. You may complete at most k transactions.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not engage in multiple transactions at the same time (ie, you must sell the stock before you buy again).</w:t>
      </w:r>
    </w:p>
    <w:p w:rsidR="008B4BA1" w:rsidRPr="00CC77B8" w:rsidRDefault="00CA3D4B">
      <w:pPr>
        <w:rPr>
          <w:sz w:val="21"/>
          <w:szCs w:val="18"/>
        </w:rPr>
      </w:pPr>
      <w:r w:rsidRPr="00CC77B8">
        <w:rPr>
          <w:sz w:val="21"/>
          <w:szCs w:val="18"/>
        </w:rPr>
        <w:t>Credits:Special thanks to @Freezen for adding this problem and creating all test cases.</w:t>
      </w:r>
    </w:p>
    <w:p w:rsidR="008B4BA1" w:rsidRPr="00CC77B8" w:rsidRDefault="00CA3D4B">
      <w:pPr>
        <w:pStyle w:val="1"/>
        <w:rPr>
          <w:sz w:val="21"/>
          <w:szCs w:val="18"/>
        </w:rPr>
      </w:pPr>
      <w:r w:rsidRPr="00CC77B8">
        <w:rPr>
          <w:sz w:val="21"/>
          <w:szCs w:val="18"/>
        </w:rPr>
        <w:t>189,Rotate Array:</w:t>
      </w:r>
    </w:p>
    <w:p w:rsidR="008B4BA1" w:rsidRPr="00CC77B8" w:rsidRDefault="008B4BA1">
      <w:pPr>
        <w:rPr>
          <w:sz w:val="21"/>
          <w:szCs w:val="18"/>
        </w:rPr>
      </w:pPr>
    </w:p>
    <w:p w:rsidR="008B4BA1" w:rsidRPr="00CC77B8" w:rsidRDefault="00CA3D4B">
      <w:pPr>
        <w:rPr>
          <w:sz w:val="21"/>
          <w:szCs w:val="18"/>
        </w:rPr>
      </w:pPr>
      <w:r w:rsidRPr="00CC77B8">
        <w:rPr>
          <w:sz w:val="21"/>
          <w:szCs w:val="18"/>
        </w:rPr>
        <w:t>Rotate an array of n elements to the right by k steps.</w:t>
      </w:r>
    </w:p>
    <w:p w:rsidR="008B4BA1" w:rsidRPr="00CC77B8" w:rsidRDefault="00CA3D4B">
      <w:pPr>
        <w:rPr>
          <w:sz w:val="21"/>
          <w:szCs w:val="18"/>
        </w:rPr>
      </w:pPr>
      <w:r w:rsidRPr="00CC77B8">
        <w:rPr>
          <w:sz w:val="21"/>
          <w:szCs w:val="18"/>
        </w:rPr>
        <w:t>For example, with n = 7 and k = 3, the array [1,2,3,4,5,6,7] is rotated to [5,6,7,1,2,3,4].</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Try to come up as many solutions as you can, there are at least 3 different ways to solve this problem.</w:t>
      </w:r>
    </w:p>
    <w:p w:rsidR="008B4BA1" w:rsidRPr="00CC77B8" w:rsidRDefault="00CA3D4B">
      <w:pPr>
        <w:rPr>
          <w:sz w:val="21"/>
          <w:szCs w:val="18"/>
        </w:rPr>
      </w:pPr>
      <w:r w:rsidRPr="00CC77B8">
        <w:rPr>
          <w:sz w:val="21"/>
          <w:szCs w:val="18"/>
        </w:rPr>
        <w:t>[show hint]</w:t>
      </w:r>
    </w:p>
    <w:p w:rsidR="008B4BA1" w:rsidRPr="00CC77B8" w:rsidRDefault="00CA3D4B">
      <w:pPr>
        <w:rPr>
          <w:sz w:val="21"/>
          <w:szCs w:val="18"/>
        </w:rPr>
      </w:pPr>
      <w:r w:rsidRPr="00CC77B8">
        <w:rPr>
          <w:sz w:val="21"/>
          <w:szCs w:val="18"/>
        </w:rPr>
        <w:t>Hint:</w:t>
      </w:r>
    </w:p>
    <w:p w:rsidR="008B4BA1" w:rsidRPr="00CC77B8" w:rsidRDefault="00CA3D4B">
      <w:pPr>
        <w:rPr>
          <w:sz w:val="21"/>
          <w:szCs w:val="18"/>
        </w:rPr>
      </w:pPr>
      <w:r w:rsidRPr="00CC77B8">
        <w:rPr>
          <w:sz w:val="21"/>
          <w:szCs w:val="18"/>
        </w:rPr>
        <w:t>Could you do it in-place with O(1) extra space?</w:t>
      </w:r>
    </w:p>
    <w:p w:rsidR="008B4BA1" w:rsidRPr="00CC77B8" w:rsidRDefault="00CA3D4B">
      <w:pPr>
        <w:rPr>
          <w:sz w:val="21"/>
          <w:szCs w:val="18"/>
        </w:rPr>
      </w:pPr>
      <w:r w:rsidRPr="00CC77B8">
        <w:rPr>
          <w:sz w:val="21"/>
          <w:szCs w:val="18"/>
        </w:rPr>
        <w:t>Related problem: Reverse Words in a String II</w:t>
      </w:r>
    </w:p>
    <w:p w:rsidR="008B4BA1" w:rsidRPr="00CC77B8" w:rsidRDefault="00CA3D4B">
      <w:pPr>
        <w:rPr>
          <w:sz w:val="21"/>
          <w:szCs w:val="18"/>
        </w:rPr>
      </w:pPr>
      <w:r w:rsidRPr="00CC77B8">
        <w:rPr>
          <w:sz w:val="21"/>
          <w:szCs w:val="18"/>
        </w:rPr>
        <w:t>Credits:Special thanks to @Freezen for adding this problem and creating all test cases.</w:t>
      </w:r>
    </w:p>
    <w:p w:rsidR="008B4BA1" w:rsidRPr="00CC77B8" w:rsidRDefault="00CA3D4B">
      <w:pPr>
        <w:pStyle w:val="1"/>
        <w:rPr>
          <w:sz w:val="21"/>
          <w:szCs w:val="18"/>
        </w:rPr>
      </w:pPr>
      <w:r w:rsidRPr="00CC77B8">
        <w:rPr>
          <w:sz w:val="21"/>
          <w:szCs w:val="18"/>
        </w:rPr>
        <w:t>190,Reverse Bits:</w:t>
      </w:r>
    </w:p>
    <w:p w:rsidR="008B4BA1" w:rsidRPr="00CC77B8" w:rsidRDefault="008B4BA1">
      <w:pPr>
        <w:rPr>
          <w:sz w:val="21"/>
          <w:szCs w:val="18"/>
        </w:rPr>
      </w:pPr>
    </w:p>
    <w:p w:rsidR="008B4BA1" w:rsidRPr="00CC77B8" w:rsidRDefault="00CA3D4B">
      <w:pPr>
        <w:rPr>
          <w:sz w:val="21"/>
          <w:szCs w:val="18"/>
        </w:rPr>
      </w:pPr>
      <w:r w:rsidRPr="00CC77B8">
        <w:rPr>
          <w:sz w:val="21"/>
          <w:szCs w:val="18"/>
        </w:rPr>
        <w:t>Reverse bits of a given 32 bits unsigned integer.</w:t>
      </w:r>
    </w:p>
    <w:p w:rsidR="008B4BA1" w:rsidRPr="00CC77B8" w:rsidRDefault="00CA3D4B">
      <w:pPr>
        <w:rPr>
          <w:sz w:val="21"/>
          <w:szCs w:val="18"/>
        </w:rPr>
      </w:pPr>
      <w:r w:rsidRPr="00CC77B8">
        <w:rPr>
          <w:sz w:val="21"/>
          <w:szCs w:val="18"/>
        </w:rPr>
        <w:t>For example, given input 43261596 (represented in binary as 00000010100101000001111010011100), return 964176192 (represented in binary as 00111001011110000010100101000000).</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lastRenderedPageBreak/>
        <w:t>If this function is called many times, how would you optimize it?</w:t>
      </w:r>
    </w:p>
    <w:p w:rsidR="008B4BA1" w:rsidRPr="00CC77B8" w:rsidRDefault="00CA3D4B">
      <w:pPr>
        <w:rPr>
          <w:sz w:val="21"/>
          <w:szCs w:val="18"/>
        </w:rPr>
      </w:pPr>
      <w:r w:rsidRPr="00CC77B8">
        <w:rPr>
          <w:sz w:val="21"/>
          <w:szCs w:val="18"/>
        </w:rPr>
        <w:t>Related problem: Reverse Integer</w:t>
      </w:r>
    </w:p>
    <w:p w:rsidR="008B4BA1" w:rsidRPr="00CC77B8" w:rsidRDefault="00CA3D4B">
      <w:pPr>
        <w:rPr>
          <w:sz w:val="21"/>
          <w:szCs w:val="18"/>
        </w:rPr>
      </w:pPr>
      <w:r w:rsidRPr="00CC77B8">
        <w:rPr>
          <w:sz w:val="21"/>
          <w:szCs w:val="18"/>
        </w:rPr>
        <w:t>Credits:Special thanks to @ts for adding this problem and creating all test cases.</w:t>
      </w:r>
    </w:p>
    <w:p w:rsidR="008B4BA1" w:rsidRPr="00CC77B8" w:rsidRDefault="00CA3D4B">
      <w:pPr>
        <w:pStyle w:val="1"/>
        <w:rPr>
          <w:sz w:val="21"/>
          <w:szCs w:val="18"/>
        </w:rPr>
      </w:pPr>
      <w:r w:rsidRPr="00CC77B8">
        <w:rPr>
          <w:sz w:val="21"/>
          <w:szCs w:val="18"/>
        </w:rPr>
        <w:t>191,Number of 1 Bits:</w:t>
      </w:r>
    </w:p>
    <w:p w:rsidR="008B4BA1" w:rsidRPr="00CC77B8" w:rsidRDefault="008B4BA1">
      <w:pPr>
        <w:rPr>
          <w:sz w:val="21"/>
          <w:szCs w:val="18"/>
        </w:rPr>
      </w:pPr>
    </w:p>
    <w:p w:rsidR="008B4BA1" w:rsidRPr="00CC77B8" w:rsidRDefault="00CA3D4B">
      <w:pPr>
        <w:rPr>
          <w:sz w:val="21"/>
          <w:szCs w:val="18"/>
        </w:rPr>
      </w:pPr>
      <w:r w:rsidRPr="00CC77B8">
        <w:rPr>
          <w:sz w:val="21"/>
          <w:szCs w:val="18"/>
        </w:rPr>
        <w:t>Write a function that takes an unsigned integer and returns the number of ’1' bits it has (also known as the Hamming weight).</w:t>
      </w:r>
    </w:p>
    <w:p w:rsidR="008B4BA1" w:rsidRPr="00CC77B8" w:rsidRDefault="00CA3D4B">
      <w:pPr>
        <w:rPr>
          <w:sz w:val="21"/>
          <w:szCs w:val="18"/>
        </w:rPr>
      </w:pPr>
      <w:r w:rsidRPr="00CC77B8">
        <w:rPr>
          <w:sz w:val="21"/>
          <w:szCs w:val="18"/>
        </w:rPr>
        <w:t>For example, the 32-bit integer ’11' has binary representation 00000000000000000000000000001011, so the function should return 3.</w:t>
      </w:r>
    </w:p>
    <w:p w:rsidR="008B4BA1" w:rsidRPr="00CC77B8" w:rsidRDefault="00CA3D4B">
      <w:pPr>
        <w:rPr>
          <w:sz w:val="21"/>
          <w:szCs w:val="18"/>
        </w:rPr>
      </w:pPr>
      <w:r w:rsidRPr="00CC77B8">
        <w:rPr>
          <w:sz w:val="21"/>
          <w:szCs w:val="18"/>
        </w:rPr>
        <w:t>Credits:Special thanks to @ts for adding this problem and creating all test cases.</w:t>
      </w:r>
    </w:p>
    <w:p w:rsidR="008B4BA1" w:rsidRPr="00CC77B8" w:rsidRDefault="00CA3D4B">
      <w:pPr>
        <w:pStyle w:val="1"/>
        <w:rPr>
          <w:sz w:val="21"/>
          <w:szCs w:val="18"/>
        </w:rPr>
      </w:pPr>
      <w:r w:rsidRPr="00CC77B8">
        <w:rPr>
          <w:sz w:val="21"/>
          <w:szCs w:val="18"/>
        </w:rPr>
        <w:t>192,Word Frequency:</w:t>
      </w:r>
    </w:p>
    <w:p w:rsidR="008B4BA1" w:rsidRPr="00CC77B8" w:rsidRDefault="008B4BA1">
      <w:pPr>
        <w:rPr>
          <w:sz w:val="21"/>
          <w:szCs w:val="18"/>
        </w:rPr>
      </w:pPr>
    </w:p>
    <w:p w:rsidR="008B4BA1" w:rsidRPr="00CC77B8" w:rsidRDefault="00CA3D4B">
      <w:pPr>
        <w:rPr>
          <w:sz w:val="21"/>
          <w:szCs w:val="18"/>
        </w:rPr>
      </w:pPr>
      <w:r w:rsidRPr="00CC77B8">
        <w:rPr>
          <w:sz w:val="21"/>
          <w:szCs w:val="18"/>
        </w:rPr>
        <w:t>Write a bash script to calculate the frequency of each word in a text file words.txt.</w:t>
      </w:r>
    </w:p>
    <w:p w:rsidR="008B4BA1" w:rsidRPr="00CC77B8" w:rsidRDefault="00CA3D4B">
      <w:pPr>
        <w:rPr>
          <w:sz w:val="21"/>
          <w:szCs w:val="18"/>
        </w:rPr>
      </w:pPr>
      <w:r w:rsidRPr="00CC77B8">
        <w:rPr>
          <w:sz w:val="21"/>
          <w:szCs w:val="18"/>
        </w:rPr>
        <w:t>For simplicity sake, you may assume:</w:t>
      </w:r>
    </w:p>
    <w:p w:rsidR="008B4BA1" w:rsidRPr="00CC77B8" w:rsidRDefault="00CA3D4B">
      <w:pPr>
        <w:rPr>
          <w:sz w:val="21"/>
          <w:szCs w:val="18"/>
        </w:rPr>
      </w:pPr>
      <w:r w:rsidRPr="00CC77B8">
        <w:rPr>
          <w:sz w:val="21"/>
          <w:szCs w:val="18"/>
        </w:rPr>
        <w:t>words.txt contains only lowercase characters and space ' ' characters.</w:t>
      </w:r>
    </w:p>
    <w:p w:rsidR="008B4BA1" w:rsidRPr="00CC77B8" w:rsidRDefault="00CA3D4B">
      <w:pPr>
        <w:rPr>
          <w:sz w:val="21"/>
          <w:szCs w:val="18"/>
        </w:rPr>
      </w:pPr>
      <w:r w:rsidRPr="00CC77B8">
        <w:rPr>
          <w:sz w:val="21"/>
          <w:szCs w:val="18"/>
        </w:rPr>
        <w:t>Each word must consist of lowercase characters only.</w:t>
      </w:r>
    </w:p>
    <w:p w:rsidR="008B4BA1" w:rsidRPr="00CC77B8" w:rsidRDefault="00CA3D4B">
      <w:pPr>
        <w:rPr>
          <w:sz w:val="21"/>
          <w:szCs w:val="18"/>
        </w:rPr>
      </w:pPr>
      <w:r w:rsidRPr="00CC77B8">
        <w:rPr>
          <w:sz w:val="21"/>
          <w:szCs w:val="18"/>
        </w:rPr>
        <w:t>Words are separated by one or more whitespace characters.</w:t>
      </w:r>
    </w:p>
    <w:p w:rsidR="008B4BA1" w:rsidRPr="00CC77B8" w:rsidRDefault="00CA3D4B">
      <w:pPr>
        <w:rPr>
          <w:sz w:val="21"/>
          <w:szCs w:val="18"/>
        </w:rPr>
      </w:pPr>
      <w:r w:rsidRPr="00CC77B8">
        <w:rPr>
          <w:sz w:val="21"/>
          <w:szCs w:val="18"/>
        </w:rPr>
        <w:t>For example, assume that words.txt has the following content:</w:t>
      </w:r>
    </w:p>
    <w:p w:rsidR="008B4BA1" w:rsidRPr="00CC77B8" w:rsidRDefault="00CA3D4B">
      <w:pPr>
        <w:rPr>
          <w:sz w:val="21"/>
          <w:szCs w:val="18"/>
        </w:rPr>
      </w:pPr>
      <w:r w:rsidRPr="00CC77B8">
        <w:rPr>
          <w:sz w:val="21"/>
          <w:szCs w:val="18"/>
        </w:rPr>
        <w:t>the day is sunny the the</w:t>
      </w:r>
    </w:p>
    <w:p w:rsidR="008B4BA1" w:rsidRPr="00CC77B8" w:rsidRDefault="00CA3D4B">
      <w:pPr>
        <w:rPr>
          <w:sz w:val="21"/>
          <w:szCs w:val="18"/>
        </w:rPr>
      </w:pPr>
      <w:r w:rsidRPr="00CC77B8">
        <w:rPr>
          <w:sz w:val="21"/>
          <w:szCs w:val="18"/>
        </w:rPr>
        <w:t>the sunny is is</w:t>
      </w:r>
    </w:p>
    <w:p w:rsidR="008B4BA1" w:rsidRPr="00CC77B8" w:rsidRDefault="00CA3D4B">
      <w:pPr>
        <w:rPr>
          <w:sz w:val="21"/>
          <w:szCs w:val="18"/>
        </w:rPr>
      </w:pPr>
      <w:r w:rsidRPr="00CC77B8">
        <w:rPr>
          <w:sz w:val="21"/>
          <w:szCs w:val="18"/>
        </w:rPr>
        <w:t>Your script should output the following, sorted by descending frequency:</w:t>
      </w:r>
    </w:p>
    <w:p w:rsidR="008B4BA1" w:rsidRPr="00CC77B8" w:rsidRDefault="00CA3D4B">
      <w:pPr>
        <w:rPr>
          <w:sz w:val="21"/>
          <w:szCs w:val="18"/>
        </w:rPr>
      </w:pPr>
      <w:r w:rsidRPr="00CC77B8">
        <w:rPr>
          <w:sz w:val="21"/>
          <w:szCs w:val="18"/>
        </w:rPr>
        <w:t>the 4</w:t>
      </w:r>
    </w:p>
    <w:p w:rsidR="008B4BA1" w:rsidRPr="00CC77B8" w:rsidRDefault="00CA3D4B">
      <w:pPr>
        <w:rPr>
          <w:sz w:val="21"/>
          <w:szCs w:val="18"/>
        </w:rPr>
      </w:pPr>
      <w:r w:rsidRPr="00CC77B8">
        <w:rPr>
          <w:sz w:val="21"/>
          <w:szCs w:val="18"/>
        </w:rPr>
        <w:t>is 3</w:t>
      </w:r>
    </w:p>
    <w:p w:rsidR="008B4BA1" w:rsidRPr="00CC77B8" w:rsidRDefault="00CA3D4B">
      <w:pPr>
        <w:rPr>
          <w:sz w:val="21"/>
          <w:szCs w:val="18"/>
        </w:rPr>
      </w:pPr>
      <w:r w:rsidRPr="00CC77B8">
        <w:rPr>
          <w:sz w:val="21"/>
          <w:szCs w:val="18"/>
        </w:rPr>
        <w:t>sunny 2</w:t>
      </w:r>
    </w:p>
    <w:p w:rsidR="008B4BA1" w:rsidRPr="00CC77B8" w:rsidRDefault="00CA3D4B">
      <w:pPr>
        <w:rPr>
          <w:sz w:val="21"/>
          <w:szCs w:val="18"/>
        </w:rPr>
      </w:pPr>
      <w:r w:rsidRPr="00CC77B8">
        <w:rPr>
          <w:sz w:val="21"/>
          <w:szCs w:val="18"/>
        </w:rPr>
        <w:t>day 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Don't worry about handling ties, it is guaranteed that each word's frequency count is unique.</w:t>
      </w:r>
    </w:p>
    <w:p w:rsidR="008B4BA1" w:rsidRPr="00CC77B8" w:rsidRDefault="00CA3D4B">
      <w:pPr>
        <w:rPr>
          <w:sz w:val="21"/>
          <w:szCs w:val="18"/>
        </w:rPr>
      </w:pPr>
      <w:r w:rsidRPr="00CC77B8">
        <w:rPr>
          <w:sz w:val="21"/>
          <w:szCs w:val="18"/>
        </w:rPr>
        <w:lastRenderedPageBreak/>
        <w:t>[show hint]</w:t>
      </w:r>
    </w:p>
    <w:p w:rsidR="008B4BA1" w:rsidRPr="00CC77B8" w:rsidRDefault="00CA3D4B">
      <w:pPr>
        <w:rPr>
          <w:sz w:val="21"/>
          <w:szCs w:val="18"/>
        </w:rPr>
      </w:pPr>
      <w:r w:rsidRPr="00CC77B8">
        <w:rPr>
          <w:sz w:val="21"/>
          <w:szCs w:val="18"/>
        </w:rPr>
        <w:t>Hint:</w:t>
      </w:r>
    </w:p>
    <w:p w:rsidR="008B4BA1" w:rsidRPr="00CC77B8" w:rsidRDefault="00CA3D4B">
      <w:pPr>
        <w:rPr>
          <w:sz w:val="21"/>
          <w:szCs w:val="18"/>
        </w:rPr>
      </w:pPr>
      <w:r w:rsidRPr="00CC77B8">
        <w:rPr>
          <w:sz w:val="21"/>
          <w:szCs w:val="18"/>
        </w:rPr>
        <w:t>Could you write it in one-line using Unix pipes?</w:t>
      </w:r>
    </w:p>
    <w:p w:rsidR="008B4BA1" w:rsidRPr="00CC77B8" w:rsidRDefault="00CA3D4B">
      <w:pPr>
        <w:pStyle w:val="1"/>
        <w:rPr>
          <w:sz w:val="21"/>
          <w:szCs w:val="18"/>
        </w:rPr>
      </w:pPr>
      <w:r w:rsidRPr="00CC77B8">
        <w:rPr>
          <w:sz w:val="21"/>
          <w:szCs w:val="18"/>
        </w:rPr>
        <w:t>193,Valid Phone Numbers:</w:t>
      </w:r>
    </w:p>
    <w:p w:rsidR="008B4BA1" w:rsidRPr="00CC77B8" w:rsidRDefault="008B4BA1">
      <w:pPr>
        <w:rPr>
          <w:sz w:val="21"/>
          <w:szCs w:val="18"/>
        </w:rPr>
      </w:pPr>
    </w:p>
    <w:p w:rsidR="008B4BA1" w:rsidRPr="00CC77B8" w:rsidRDefault="00CA3D4B">
      <w:pPr>
        <w:rPr>
          <w:sz w:val="21"/>
          <w:szCs w:val="18"/>
        </w:rPr>
      </w:pPr>
      <w:r w:rsidRPr="00CC77B8">
        <w:rPr>
          <w:sz w:val="21"/>
          <w:szCs w:val="18"/>
        </w:rPr>
        <w:t>Given a text file file.txt that contains list of phone numbers (one per line), write a one liner bash script to print all valid phone numbers.</w:t>
      </w:r>
    </w:p>
    <w:p w:rsidR="008B4BA1" w:rsidRPr="00CC77B8" w:rsidRDefault="00CA3D4B">
      <w:pPr>
        <w:rPr>
          <w:sz w:val="21"/>
          <w:szCs w:val="18"/>
        </w:rPr>
      </w:pPr>
      <w:r w:rsidRPr="00CC77B8">
        <w:rPr>
          <w:sz w:val="21"/>
          <w:szCs w:val="18"/>
        </w:rPr>
        <w:t>You may assume that a valid phone number must appear in one of the following two formats: (xxx) xxx-xxxx or xxx-xxx-xxxx. (x means a digit)</w:t>
      </w:r>
    </w:p>
    <w:p w:rsidR="008B4BA1" w:rsidRPr="00CC77B8" w:rsidRDefault="00CA3D4B">
      <w:pPr>
        <w:rPr>
          <w:sz w:val="21"/>
          <w:szCs w:val="18"/>
        </w:rPr>
      </w:pPr>
      <w:r w:rsidRPr="00CC77B8">
        <w:rPr>
          <w:sz w:val="21"/>
          <w:szCs w:val="18"/>
        </w:rPr>
        <w:t>You may also assume each line in the text file must not contain leading or trailing white spaces.</w:t>
      </w:r>
    </w:p>
    <w:p w:rsidR="008B4BA1" w:rsidRPr="00CC77B8" w:rsidRDefault="00CA3D4B">
      <w:pPr>
        <w:rPr>
          <w:sz w:val="21"/>
          <w:szCs w:val="18"/>
        </w:rPr>
      </w:pPr>
      <w:r w:rsidRPr="00CC77B8">
        <w:rPr>
          <w:sz w:val="21"/>
          <w:szCs w:val="18"/>
        </w:rPr>
        <w:t>For example, assume that file.txt has the following content:</w:t>
      </w:r>
    </w:p>
    <w:p w:rsidR="008B4BA1" w:rsidRPr="00CC77B8" w:rsidRDefault="00CA3D4B">
      <w:pPr>
        <w:rPr>
          <w:sz w:val="21"/>
          <w:szCs w:val="18"/>
        </w:rPr>
      </w:pPr>
      <w:r w:rsidRPr="00CC77B8">
        <w:rPr>
          <w:sz w:val="21"/>
          <w:szCs w:val="18"/>
        </w:rPr>
        <w:t>987-123-4567</w:t>
      </w:r>
    </w:p>
    <w:p w:rsidR="008B4BA1" w:rsidRPr="00CC77B8" w:rsidRDefault="00CA3D4B">
      <w:pPr>
        <w:rPr>
          <w:sz w:val="21"/>
          <w:szCs w:val="18"/>
        </w:rPr>
      </w:pPr>
      <w:r w:rsidRPr="00CC77B8">
        <w:rPr>
          <w:sz w:val="21"/>
          <w:szCs w:val="18"/>
        </w:rPr>
        <w:t>123 456 7890</w:t>
      </w:r>
    </w:p>
    <w:p w:rsidR="008B4BA1" w:rsidRPr="00CC77B8" w:rsidRDefault="00CA3D4B">
      <w:pPr>
        <w:rPr>
          <w:sz w:val="21"/>
          <w:szCs w:val="18"/>
        </w:rPr>
      </w:pPr>
      <w:r w:rsidRPr="00CC77B8">
        <w:rPr>
          <w:sz w:val="21"/>
          <w:szCs w:val="18"/>
        </w:rPr>
        <w:t>(123) 456-7890</w:t>
      </w:r>
    </w:p>
    <w:p w:rsidR="008B4BA1" w:rsidRPr="00CC77B8" w:rsidRDefault="00CA3D4B">
      <w:pPr>
        <w:rPr>
          <w:sz w:val="21"/>
          <w:szCs w:val="18"/>
        </w:rPr>
      </w:pPr>
      <w:r w:rsidRPr="00CC77B8">
        <w:rPr>
          <w:sz w:val="21"/>
          <w:szCs w:val="18"/>
        </w:rPr>
        <w:t>Your script should output the following valid phone numbers:</w:t>
      </w:r>
    </w:p>
    <w:p w:rsidR="008B4BA1" w:rsidRPr="00CC77B8" w:rsidRDefault="00CA3D4B">
      <w:pPr>
        <w:rPr>
          <w:sz w:val="21"/>
          <w:szCs w:val="18"/>
        </w:rPr>
      </w:pPr>
      <w:r w:rsidRPr="00CC77B8">
        <w:rPr>
          <w:sz w:val="21"/>
          <w:szCs w:val="18"/>
        </w:rPr>
        <w:t>987-123-4567</w:t>
      </w:r>
    </w:p>
    <w:p w:rsidR="008B4BA1" w:rsidRPr="00CC77B8" w:rsidRDefault="00CA3D4B">
      <w:pPr>
        <w:rPr>
          <w:sz w:val="21"/>
          <w:szCs w:val="18"/>
        </w:rPr>
      </w:pPr>
      <w:r w:rsidRPr="00CC77B8">
        <w:rPr>
          <w:sz w:val="21"/>
          <w:szCs w:val="18"/>
        </w:rPr>
        <w:t>(123) 456-7890</w:t>
      </w:r>
    </w:p>
    <w:p w:rsidR="008B4BA1" w:rsidRPr="00CC77B8" w:rsidRDefault="00CA3D4B">
      <w:pPr>
        <w:pStyle w:val="1"/>
        <w:rPr>
          <w:sz w:val="21"/>
          <w:szCs w:val="18"/>
        </w:rPr>
      </w:pPr>
      <w:r w:rsidRPr="00CC77B8">
        <w:rPr>
          <w:sz w:val="21"/>
          <w:szCs w:val="18"/>
        </w:rPr>
        <w:t>194,Transpose File:</w:t>
      </w:r>
    </w:p>
    <w:p w:rsidR="008B4BA1" w:rsidRPr="00CC77B8" w:rsidRDefault="008B4BA1">
      <w:pPr>
        <w:rPr>
          <w:sz w:val="21"/>
          <w:szCs w:val="18"/>
        </w:rPr>
      </w:pPr>
    </w:p>
    <w:p w:rsidR="008B4BA1" w:rsidRPr="00CC77B8" w:rsidRDefault="00CA3D4B">
      <w:pPr>
        <w:rPr>
          <w:sz w:val="21"/>
          <w:szCs w:val="18"/>
        </w:rPr>
      </w:pPr>
      <w:r w:rsidRPr="00CC77B8">
        <w:rPr>
          <w:sz w:val="21"/>
          <w:szCs w:val="18"/>
        </w:rPr>
        <w:t>Given a text file file.txt, transpose its content.</w:t>
      </w:r>
    </w:p>
    <w:p w:rsidR="008B4BA1" w:rsidRPr="00CC77B8" w:rsidRDefault="00CA3D4B">
      <w:pPr>
        <w:rPr>
          <w:sz w:val="21"/>
          <w:szCs w:val="18"/>
        </w:rPr>
      </w:pPr>
      <w:r w:rsidRPr="00CC77B8">
        <w:rPr>
          <w:sz w:val="21"/>
          <w:szCs w:val="18"/>
        </w:rPr>
        <w:t>You may assume that each row has the same number of columns and each field is separated by the ' ' character.</w:t>
      </w:r>
    </w:p>
    <w:p w:rsidR="008B4BA1" w:rsidRPr="00CC77B8" w:rsidRDefault="00CA3D4B">
      <w:pPr>
        <w:rPr>
          <w:sz w:val="21"/>
          <w:szCs w:val="18"/>
        </w:rPr>
      </w:pPr>
      <w:r w:rsidRPr="00CC77B8">
        <w:rPr>
          <w:sz w:val="21"/>
          <w:szCs w:val="18"/>
        </w:rPr>
        <w:t>For example, if file.txt has the following content:</w:t>
      </w:r>
    </w:p>
    <w:p w:rsidR="008B4BA1" w:rsidRPr="00CC77B8" w:rsidRDefault="00CA3D4B">
      <w:pPr>
        <w:rPr>
          <w:sz w:val="21"/>
          <w:szCs w:val="18"/>
        </w:rPr>
      </w:pPr>
      <w:r w:rsidRPr="00CC77B8">
        <w:rPr>
          <w:sz w:val="21"/>
          <w:szCs w:val="18"/>
        </w:rPr>
        <w:t>name age</w:t>
      </w:r>
    </w:p>
    <w:p w:rsidR="008B4BA1" w:rsidRPr="00CC77B8" w:rsidRDefault="00CA3D4B">
      <w:pPr>
        <w:rPr>
          <w:sz w:val="21"/>
          <w:szCs w:val="18"/>
        </w:rPr>
      </w:pPr>
      <w:r w:rsidRPr="00CC77B8">
        <w:rPr>
          <w:sz w:val="21"/>
          <w:szCs w:val="18"/>
        </w:rPr>
        <w:t>alice 21</w:t>
      </w:r>
    </w:p>
    <w:p w:rsidR="008B4BA1" w:rsidRPr="00CC77B8" w:rsidRDefault="00CA3D4B">
      <w:pPr>
        <w:rPr>
          <w:sz w:val="21"/>
          <w:szCs w:val="18"/>
        </w:rPr>
      </w:pPr>
      <w:r w:rsidRPr="00CC77B8">
        <w:rPr>
          <w:sz w:val="21"/>
          <w:szCs w:val="18"/>
        </w:rPr>
        <w:t>ryan 30</w:t>
      </w:r>
    </w:p>
    <w:p w:rsidR="008B4BA1" w:rsidRPr="00CC77B8" w:rsidRDefault="00CA3D4B">
      <w:pPr>
        <w:rPr>
          <w:sz w:val="21"/>
          <w:szCs w:val="18"/>
        </w:rPr>
      </w:pPr>
      <w:r w:rsidRPr="00CC77B8">
        <w:rPr>
          <w:sz w:val="21"/>
          <w:szCs w:val="18"/>
        </w:rPr>
        <w:t>Output the following:</w:t>
      </w:r>
    </w:p>
    <w:p w:rsidR="008B4BA1" w:rsidRPr="00CC77B8" w:rsidRDefault="00CA3D4B">
      <w:pPr>
        <w:rPr>
          <w:sz w:val="21"/>
          <w:szCs w:val="18"/>
        </w:rPr>
      </w:pPr>
      <w:r w:rsidRPr="00CC77B8">
        <w:rPr>
          <w:sz w:val="21"/>
          <w:szCs w:val="18"/>
        </w:rPr>
        <w:t>name alice ryan</w:t>
      </w:r>
    </w:p>
    <w:p w:rsidR="008B4BA1" w:rsidRPr="00CC77B8" w:rsidRDefault="00CA3D4B">
      <w:pPr>
        <w:rPr>
          <w:sz w:val="21"/>
          <w:szCs w:val="18"/>
        </w:rPr>
      </w:pPr>
      <w:r w:rsidRPr="00CC77B8">
        <w:rPr>
          <w:sz w:val="21"/>
          <w:szCs w:val="18"/>
        </w:rPr>
        <w:lastRenderedPageBreak/>
        <w:t>age 21 30</w:t>
      </w:r>
    </w:p>
    <w:p w:rsidR="008B4BA1" w:rsidRPr="00CC77B8" w:rsidRDefault="00CA3D4B">
      <w:pPr>
        <w:pStyle w:val="1"/>
        <w:rPr>
          <w:sz w:val="21"/>
          <w:szCs w:val="18"/>
        </w:rPr>
      </w:pPr>
      <w:r w:rsidRPr="00CC77B8">
        <w:rPr>
          <w:sz w:val="21"/>
          <w:szCs w:val="18"/>
        </w:rPr>
        <w:t>195,Tenth Line:</w:t>
      </w:r>
    </w:p>
    <w:p w:rsidR="008B4BA1" w:rsidRPr="00CC77B8" w:rsidRDefault="008B4BA1">
      <w:pPr>
        <w:rPr>
          <w:sz w:val="21"/>
          <w:szCs w:val="18"/>
        </w:rPr>
      </w:pPr>
    </w:p>
    <w:p w:rsidR="008B4BA1" w:rsidRPr="00CC77B8" w:rsidRDefault="00CA3D4B">
      <w:pPr>
        <w:rPr>
          <w:sz w:val="21"/>
          <w:szCs w:val="18"/>
        </w:rPr>
      </w:pPr>
      <w:r w:rsidRPr="00CC77B8">
        <w:rPr>
          <w:sz w:val="21"/>
          <w:szCs w:val="18"/>
        </w:rPr>
        <w:t>How would you print just the 10th line of a file?</w:t>
      </w:r>
    </w:p>
    <w:p w:rsidR="008B4BA1" w:rsidRPr="00CC77B8" w:rsidRDefault="00CA3D4B">
      <w:pPr>
        <w:rPr>
          <w:sz w:val="21"/>
          <w:szCs w:val="18"/>
        </w:rPr>
      </w:pPr>
      <w:r w:rsidRPr="00CC77B8">
        <w:rPr>
          <w:sz w:val="21"/>
          <w:szCs w:val="18"/>
        </w:rPr>
        <w:t>For example, assume that file.txt has the following content:</w:t>
      </w:r>
    </w:p>
    <w:p w:rsidR="008B4BA1" w:rsidRPr="00CC77B8" w:rsidRDefault="00CA3D4B">
      <w:pPr>
        <w:rPr>
          <w:sz w:val="21"/>
          <w:szCs w:val="18"/>
        </w:rPr>
      </w:pPr>
      <w:r w:rsidRPr="00CC77B8">
        <w:rPr>
          <w:sz w:val="21"/>
          <w:szCs w:val="18"/>
        </w:rPr>
        <w:t>Line 1</w:t>
      </w:r>
    </w:p>
    <w:p w:rsidR="008B4BA1" w:rsidRPr="00CC77B8" w:rsidRDefault="00CA3D4B">
      <w:pPr>
        <w:rPr>
          <w:sz w:val="21"/>
          <w:szCs w:val="18"/>
        </w:rPr>
      </w:pPr>
      <w:r w:rsidRPr="00CC77B8">
        <w:rPr>
          <w:sz w:val="21"/>
          <w:szCs w:val="18"/>
        </w:rPr>
        <w:t>Line 2</w:t>
      </w:r>
    </w:p>
    <w:p w:rsidR="008B4BA1" w:rsidRPr="00CC77B8" w:rsidRDefault="00CA3D4B">
      <w:pPr>
        <w:rPr>
          <w:sz w:val="21"/>
          <w:szCs w:val="18"/>
        </w:rPr>
      </w:pPr>
      <w:r w:rsidRPr="00CC77B8">
        <w:rPr>
          <w:sz w:val="21"/>
          <w:szCs w:val="18"/>
        </w:rPr>
        <w:t>Line 3</w:t>
      </w:r>
    </w:p>
    <w:p w:rsidR="008B4BA1" w:rsidRPr="00CC77B8" w:rsidRDefault="00CA3D4B">
      <w:pPr>
        <w:rPr>
          <w:sz w:val="21"/>
          <w:szCs w:val="18"/>
        </w:rPr>
      </w:pPr>
      <w:r w:rsidRPr="00CC77B8">
        <w:rPr>
          <w:sz w:val="21"/>
          <w:szCs w:val="18"/>
        </w:rPr>
        <w:t>Line 4</w:t>
      </w:r>
    </w:p>
    <w:p w:rsidR="008B4BA1" w:rsidRPr="00CC77B8" w:rsidRDefault="00CA3D4B">
      <w:pPr>
        <w:rPr>
          <w:sz w:val="21"/>
          <w:szCs w:val="18"/>
        </w:rPr>
      </w:pPr>
      <w:r w:rsidRPr="00CC77B8">
        <w:rPr>
          <w:sz w:val="21"/>
          <w:szCs w:val="18"/>
        </w:rPr>
        <w:t>Line 5</w:t>
      </w:r>
    </w:p>
    <w:p w:rsidR="008B4BA1" w:rsidRPr="00CC77B8" w:rsidRDefault="00CA3D4B">
      <w:pPr>
        <w:rPr>
          <w:sz w:val="21"/>
          <w:szCs w:val="18"/>
        </w:rPr>
      </w:pPr>
      <w:r w:rsidRPr="00CC77B8">
        <w:rPr>
          <w:sz w:val="21"/>
          <w:szCs w:val="18"/>
        </w:rPr>
        <w:t>Line 6</w:t>
      </w:r>
    </w:p>
    <w:p w:rsidR="008B4BA1" w:rsidRPr="00CC77B8" w:rsidRDefault="00CA3D4B">
      <w:pPr>
        <w:rPr>
          <w:sz w:val="21"/>
          <w:szCs w:val="18"/>
        </w:rPr>
      </w:pPr>
      <w:r w:rsidRPr="00CC77B8">
        <w:rPr>
          <w:sz w:val="21"/>
          <w:szCs w:val="18"/>
        </w:rPr>
        <w:t>Line 7</w:t>
      </w:r>
    </w:p>
    <w:p w:rsidR="008B4BA1" w:rsidRPr="00CC77B8" w:rsidRDefault="00CA3D4B">
      <w:pPr>
        <w:rPr>
          <w:sz w:val="21"/>
          <w:szCs w:val="18"/>
        </w:rPr>
      </w:pPr>
      <w:r w:rsidRPr="00CC77B8">
        <w:rPr>
          <w:sz w:val="21"/>
          <w:szCs w:val="18"/>
        </w:rPr>
        <w:t>Line 8</w:t>
      </w:r>
    </w:p>
    <w:p w:rsidR="008B4BA1" w:rsidRPr="00CC77B8" w:rsidRDefault="00CA3D4B">
      <w:pPr>
        <w:rPr>
          <w:sz w:val="21"/>
          <w:szCs w:val="18"/>
        </w:rPr>
      </w:pPr>
      <w:r w:rsidRPr="00CC77B8">
        <w:rPr>
          <w:sz w:val="21"/>
          <w:szCs w:val="18"/>
        </w:rPr>
        <w:t>Line 9</w:t>
      </w:r>
    </w:p>
    <w:p w:rsidR="008B4BA1" w:rsidRPr="00CC77B8" w:rsidRDefault="00CA3D4B">
      <w:pPr>
        <w:rPr>
          <w:sz w:val="21"/>
          <w:szCs w:val="18"/>
        </w:rPr>
      </w:pPr>
      <w:r w:rsidRPr="00CC77B8">
        <w:rPr>
          <w:sz w:val="21"/>
          <w:szCs w:val="18"/>
        </w:rPr>
        <w:t>Line 10</w:t>
      </w:r>
    </w:p>
    <w:p w:rsidR="008B4BA1" w:rsidRPr="00CC77B8" w:rsidRDefault="00CA3D4B">
      <w:pPr>
        <w:rPr>
          <w:sz w:val="21"/>
          <w:szCs w:val="18"/>
        </w:rPr>
      </w:pPr>
      <w:r w:rsidRPr="00CC77B8">
        <w:rPr>
          <w:sz w:val="21"/>
          <w:szCs w:val="18"/>
        </w:rPr>
        <w:t>Your script should output the tenth line, which is:</w:t>
      </w:r>
    </w:p>
    <w:p w:rsidR="008B4BA1" w:rsidRPr="00CC77B8" w:rsidRDefault="00CA3D4B">
      <w:pPr>
        <w:rPr>
          <w:sz w:val="21"/>
          <w:szCs w:val="18"/>
        </w:rPr>
      </w:pPr>
      <w:r w:rsidRPr="00CC77B8">
        <w:rPr>
          <w:sz w:val="21"/>
          <w:szCs w:val="18"/>
        </w:rPr>
        <w:t>Line 10</w:t>
      </w:r>
    </w:p>
    <w:p w:rsidR="008B4BA1" w:rsidRPr="00CC77B8" w:rsidRDefault="00CA3D4B">
      <w:pPr>
        <w:rPr>
          <w:sz w:val="21"/>
          <w:szCs w:val="18"/>
        </w:rPr>
      </w:pPr>
      <w:r w:rsidRPr="00CC77B8">
        <w:rPr>
          <w:sz w:val="21"/>
          <w:szCs w:val="18"/>
        </w:rPr>
        <w:t>[show hint]</w:t>
      </w:r>
    </w:p>
    <w:p w:rsidR="008B4BA1" w:rsidRPr="00CC77B8" w:rsidRDefault="00CA3D4B">
      <w:pPr>
        <w:rPr>
          <w:sz w:val="21"/>
          <w:szCs w:val="18"/>
        </w:rPr>
      </w:pPr>
      <w:r w:rsidRPr="00CC77B8">
        <w:rPr>
          <w:sz w:val="21"/>
          <w:szCs w:val="18"/>
        </w:rPr>
        <w:t>Hint:</w:t>
      </w:r>
    </w:p>
    <w:p w:rsidR="008B4BA1" w:rsidRPr="00CC77B8" w:rsidRDefault="00CA3D4B">
      <w:pPr>
        <w:rPr>
          <w:sz w:val="21"/>
          <w:szCs w:val="18"/>
        </w:rPr>
      </w:pPr>
      <w:r w:rsidRPr="00CC77B8">
        <w:rPr>
          <w:sz w:val="21"/>
          <w:szCs w:val="18"/>
        </w:rPr>
        <w:t>1. If the file contains less than 10 lines, what should you output?</w:t>
      </w:r>
    </w:p>
    <w:p w:rsidR="008B4BA1" w:rsidRPr="00CC77B8" w:rsidRDefault="00CA3D4B">
      <w:pPr>
        <w:rPr>
          <w:sz w:val="21"/>
          <w:szCs w:val="18"/>
        </w:rPr>
      </w:pPr>
      <w:r w:rsidRPr="00CC77B8">
        <w:rPr>
          <w:sz w:val="21"/>
          <w:szCs w:val="18"/>
        </w:rPr>
        <w:t>2. There's at least three different solutions. Try to explore all possibilities.</w:t>
      </w:r>
    </w:p>
    <w:p w:rsidR="008B4BA1" w:rsidRPr="00CC77B8" w:rsidRDefault="00CA3D4B">
      <w:pPr>
        <w:pStyle w:val="1"/>
        <w:rPr>
          <w:sz w:val="21"/>
          <w:szCs w:val="18"/>
        </w:rPr>
      </w:pPr>
      <w:r w:rsidRPr="00CC77B8">
        <w:rPr>
          <w:sz w:val="21"/>
          <w:szCs w:val="18"/>
        </w:rPr>
        <w:t>196,Delete Duplicate Emails:</w:t>
      </w:r>
    </w:p>
    <w:p w:rsidR="008B4BA1" w:rsidRPr="00CC77B8" w:rsidRDefault="008B4BA1">
      <w:pPr>
        <w:rPr>
          <w:sz w:val="21"/>
          <w:szCs w:val="18"/>
        </w:rPr>
      </w:pPr>
    </w:p>
    <w:p w:rsidR="008B4BA1" w:rsidRPr="00CC77B8" w:rsidRDefault="00CA3D4B">
      <w:pPr>
        <w:rPr>
          <w:sz w:val="21"/>
          <w:szCs w:val="18"/>
        </w:rPr>
      </w:pPr>
      <w:r w:rsidRPr="00CC77B8">
        <w:rPr>
          <w:sz w:val="21"/>
          <w:szCs w:val="18"/>
        </w:rPr>
        <w:t>Write a SQL query to delete all duplicate email entries in a table named Person, keeping only unique emails based on its smallest Id.</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Email            |</w:t>
      </w:r>
    </w:p>
    <w:p w:rsidR="008B4BA1" w:rsidRPr="00CC77B8" w:rsidRDefault="00CA3D4B">
      <w:pPr>
        <w:rPr>
          <w:sz w:val="21"/>
          <w:szCs w:val="18"/>
        </w:rPr>
      </w:pPr>
      <w:r w:rsidRPr="00CC77B8">
        <w:rPr>
          <w:sz w:val="21"/>
          <w:szCs w:val="18"/>
        </w:rPr>
        <w:lastRenderedPageBreak/>
        <w:t>+----+------------------+</w:t>
      </w:r>
    </w:p>
    <w:p w:rsidR="008B4BA1" w:rsidRPr="00CC77B8" w:rsidRDefault="00CA3D4B">
      <w:pPr>
        <w:rPr>
          <w:sz w:val="21"/>
          <w:szCs w:val="18"/>
        </w:rPr>
      </w:pPr>
      <w:r w:rsidRPr="00CC77B8">
        <w:rPr>
          <w:sz w:val="21"/>
          <w:szCs w:val="18"/>
        </w:rPr>
        <w:t>| 1  | john@example.com |</w:t>
      </w:r>
    </w:p>
    <w:p w:rsidR="008B4BA1" w:rsidRPr="00CC77B8" w:rsidRDefault="00CA3D4B">
      <w:pPr>
        <w:rPr>
          <w:sz w:val="21"/>
          <w:szCs w:val="18"/>
        </w:rPr>
      </w:pPr>
      <w:r w:rsidRPr="00CC77B8">
        <w:rPr>
          <w:sz w:val="21"/>
          <w:szCs w:val="18"/>
        </w:rPr>
        <w:t>| 2  | bob@example.com  |</w:t>
      </w:r>
    </w:p>
    <w:p w:rsidR="008B4BA1" w:rsidRPr="00CC77B8" w:rsidRDefault="00CA3D4B">
      <w:pPr>
        <w:rPr>
          <w:sz w:val="21"/>
          <w:szCs w:val="18"/>
        </w:rPr>
      </w:pPr>
      <w:r w:rsidRPr="00CC77B8">
        <w:rPr>
          <w:sz w:val="21"/>
          <w:szCs w:val="18"/>
        </w:rPr>
        <w:t>| 3  | john@example.com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Id is the primary key column for this table.</w:t>
      </w:r>
    </w:p>
    <w:p w:rsidR="008B4BA1" w:rsidRPr="00CC77B8" w:rsidRDefault="00CA3D4B">
      <w:pPr>
        <w:rPr>
          <w:sz w:val="21"/>
          <w:szCs w:val="18"/>
        </w:rPr>
      </w:pPr>
      <w:r w:rsidRPr="00CC77B8">
        <w:rPr>
          <w:sz w:val="21"/>
          <w:szCs w:val="18"/>
        </w:rPr>
        <w:t>For example, after running your query, the above Person table should have the following rows: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Email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john@example.com |</w:t>
      </w:r>
    </w:p>
    <w:p w:rsidR="008B4BA1" w:rsidRPr="00CC77B8" w:rsidRDefault="00CA3D4B">
      <w:pPr>
        <w:rPr>
          <w:sz w:val="21"/>
          <w:szCs w:val="18"/>
        </w:rPr>
      </w:pPr>
      <w:r w:rsidRPr="00CC77B8">
        <w:rPr>
          <w:sz w:val="21"/>
          <w:szCs w:val="18"/>
        </w:rPr>
        <w:t>| 2  | bob@example.com  |</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197,Rising Temperature:</w:t>
      </w:r>
    </w:p>
    <w:p w:rsidR="008B4BA1" w:rsidRPr="00CC77B8" w:rsidRDefault="008B4BA1">
      <w:pPr>
        <w:rPr>
          <w:sz w:val="21"/>
          <w:szCs w:val="18"/>
        </w:rPr>
      </w:pPr>
    </w:p>
    <w:p w:rsidR="008B4BA1" w:rsidRPr="00CC77B8" w:rsidRDefault="00CA3D4B">
      <w:pPr>
        <w:rPr>
          <w:sz w:val="21"/>
          <w:szCs w:val="18"/>
        </w:rPr>
      </w:pPr>
      <w:r w:rsidRPr="00CC77B8">
        <w:rPr>
          <w:sz w:val="21"/>
          <w:szCs w:val="18"/>
        </w:rPr>
        <w:t>Given a Weather table, write a SQL query to find all dates' Ids with higher temperature compared to its previous (yesterday's) dates.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Id(INT) | Date(DATE) | Temperature(INT)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2015-01-01 |               10 |</w:t>
      </w:r>
    </w:p>
    <w:p w:rsidR="008B4BA1" w:rsidRPr="00CC77B8" w:rsidRDefault="00CA3D4B">
      <w:pPr>
        <w:rPr>
          <w:sz w:val="21"/>
          <w:szCs w:val="18"/>
        </w:rPr>
      </w:pPr>
      <w:r w:rsidRPr="00CC77B8">
        <w:rPr>
          <w:sz w:val="21"/>
          <w:szCs w:val="18"/>
        </w:rPr>
        <w:t>|       2 | 2015-01-02 |               25 |</w:t>
      </w:r>
    </w:p>
    <w:p w:rsidR="008B4BA1" w:rsidRPr="00CC77B8" w:rsidRDefault="00CA3D4B">
      <w:pPr>
        <w:rPr>
          <w:sz w:val="21"/>
          <w:szCs w:val="18"/>
        </w:rPr>
      </w:pPr>
      <w:r w:rsidRPr="00CC77B8">
        <w:rPr>
          <w:sz w:val="21"/>
          <w:szCs w:val="18"/>
        </w:rPr>
        <w:t>|       3 | 2015-01-03 |               20 |</w:t>
      </w:r>
    </w:p>
    <w:p w:rsidR="008B4BA1" w:rsidRPr="00CC77B8" w:rsidRDefault="00CA3D4B">
      <w:pPr>
        <w:rPr>
          <w:sz w:val="21"/>
          <w:szCs w:val="18"/>
        </w:rPr>
      </w:pPr>
      <w:r w:rsidRPr="00CC77B8">
        <w:rPr>
          <w:sz w:val="21"/>
          <w:szCs w:val="18"/>
        </w:rPr>
        <w:t>|       4 | 2015-01-04 |               30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For example, return the following Ids for the above Weather table:</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lastRenderedPageBreak/>
        <w:t>| Id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2 |</w:t>
      </w:r>
    </w:p>
    <w:p w:rsidR="008B4BA1" w:rsidRPr="00CC77B8" w:rsidRDefault="00CA3D4B">
      <w:pPr>
        <w:rPr>
          <w:sz w:val="21"/>
          <w:szCs w:val="18"/>
        </w:rPr>
      </w:pPr>
      <w:r w:rsidRPr="00CC77B8">
        <w:rPr>
          <w:sz w:val="21"/>
          <w:szCs w:val="18"/>
        </w:rPr>
        <w:t>|  4 |</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198,House Robber:</w:t>
      </w:r>
    </w:p>
    <w:p w:rsidR="008B4BA1" w:rsidRPr="00CC77B8" w:rsidRDefault="008B4BA1">
      <w:pPr>
        <w:rPr>
          <w:sz w:val="21"/>
          <w:szCs w:val="18"/>
        </w:rPr>
      </w:pPr>
    </w:p>
    <w:p w:rsidR="008B4BA1" w:rsidRPr="00CC77B8" w:rsidRDefault="00CA3D4B">
      <w:pPr>
        <w:rPr>
          <w:sz w:val="21"/>
          <w:szCs w:val="18"/>
        </w:rPr>
      </w:pPr>
      <w:r w:rsidRPr="00CC77B8">
        <w:rPr>
          <w:sz w:val="21"/>
          <w:szCs w:val="18"/>
        </w:rPr>
        <w:t>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w:t>
      </w:r>
    </w:p>
    <w:p w:rsidR="008B4BA1" w:rsidRPr="00CC77B8" w:rsidRDefault="00CA3D4B">
      <w:pPr>
        <w:rPr>
          <w:sz w:val="21"/>
          <w:szCs w:val="18"/>
        </w:rPr>
      </w:pPr>
      <w:r w:rsidRPr="00CC77B8">
        <w:rPr>
          <w:sz w:val="21"/>
          <w:szCs w:val="18"/>
        </w:rPr>
        <w:t>Given a list of non-negative integers representing the amount of money of each house, determine the maximum amount of money you can rob tonight without alerting the police.</w:t>
      </w:r>
    </w:p>
    <w:p w:rsidR="008B4BA1" w:rsidRPr="00CC77B8" w:rsidRDefault="00CA3D4B">
      <w:pPr>
        <w:rPr>
          <w:sz w:val="21"/>
          <w:szCs w:val="18"/>
        </w:rPr>
      </w:pPr>
      <w:r w:rsidRPr="00CC77B8">
        <w:rPr>
          <w:sz w:val="21"/>
          <w:szCs w:val="18"/>
        </w:rPr>
        <w:t>Credits:Special thanks to @ifanchu for adding this problem and creating all test cases. Also thanks to @ts for adding additional test cases.</w:t>
      </w:r>
    </w:p>
    <w:p w:rsidR="008B4BA1" w:rsidRPr="00CC77B8" w:rsidRDefault="00CA3D4B">
      <w:pPr>
        <w:pStyle w:val="1"/>
        <w:rPr>
          <w:sz w:val="21"/>
          <w:szCs w:val="18"/>
        </w:rPr>
      </w:pPr>
      <w:r w:rsidRPr="00CC77B8">
        <w:rPr>
          <w:sz w:val="21"/>
          <w:szCs w:val="18"/>
        </w:rPr>
        <w:t>199,Binary Tree Right Side View:</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imagine yourself standing on the right side of it, return the values of the nodes you can see ordered from top to bottom.</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the following binary tree,</w:t>
      </w:r>
    </w:p>
    <w:p w:rsidR="008B4BA1" w:rsidRPr="00CC77B8" w:rsidRDefault="00CA3D4B">
      <w:pPr>
        <w:rPr>
          <w:sz w:val="21"/>
          <w:szCs w:val="18"/>
        </w:rPr>
      </w:pPr>
      <w:r w:rsidRPr="00CC77B8">
        <w:rPr>
          <w:sz w:val="21"/>
          <w:szCs w:val="18"/>
        </w:rPr>
        <w:t>1            &lt;---</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3         &lt;---</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5     4       &lt;---</w:t>
      </w:r>
    </w:p>
    <w:p w:rsidR="008B4BA1" w:rsidRPr="00CC77B8" w:rsidRDefault="00CA3D4B">
      <w:pPr>
        <w:rPr>
          <w:sz w:val="21"/>
          <w:szCs w:val="18"/>
        </w:rPr>
      </w:pPr>
      <w:r w:rsidRPr="00CC77B8">
        <w:rPr>
          <w:sz w:val="21"/>
          <w:szCs w:val="18"/>
        </w:rPr>
        <w:t>You should return [1, 3, 4].</w:t>
      </w:r>
    </w:p>
    <w:p w:rsidR="008B4BA1" w:rsidRPr="00CC77B8" w:rsidRDefault="00CA3D4B">
      <w:pPr>
        <w:rPr>
          <w:sz w:val="21"/>
          <w:szCs w:val="18"/>
        </w:rPr>
      </w:pPr>
      <w:r w:rsidRPr="00CC77B8">
        <w:rPr>
          <w:sz w:val="21"/>
          <w:szCs w:val="18"/>
        </w:rPr>
        <w:t>Credits:Special thanks to @amrsaqr for adding this problem and creating all test cases.</w:t>
      </w:r>
    </w:p>
    <w:p w:rsidR="008B4BA1" w:rsidRPr="00CC77B8" w:rsidRDefault="00CA3D4B">
      <w:pPr>
        <w:pStyle w:val="1"/>
        <w:rPr>
          <w:sz w:val="21"/>
          <w:szCs w:val="18"/>
        </w:rPr>
      </w:pPr>
      <w:r w:rsidRPr="00CC77B8">
        <w:rPr>
          <w:sz w:val="21"/>
          <w:szCs w:val="18"/>
        </w:rPr>
        <w:lastRenderedPageBreak/>
        <w:t>200,Number of Islands:</w:t>
      </w:r>
    </w:p>
    <w:p w:rsidR="008B4BA1" w:rsidRPr="00CC77B8" w:rsidRDefault="008B4BA1">
      <w:pPr>
        <w:rPr>
          <w:sz w:val="21"/>
          <w:szCs w:val="18"/>
        </w:rPr>
      </w:pPr>
    </w:p>
    <w:p w:rsidR="008B4BA1" w:rsidRPr="00CC77B8" w:rsidRDefault="00CA3D4B">
      <w:pPr>
        <w:rPr>
          <w:sz w:val="21"/>
          <w:szCs w:val="18"/>
        </w:rPr>
      </w:pPr>
      <w:r w:rsidRPr="00CC77B8">
        <w:rPr>
          <w:sz w:val="21"/>
          <w:szCs w:val="18"/>
        </w:rPr>
        <w:t>Given a 2d grid map of '1's (land) and '0's (water), count the number of islands. An island is surrounded by water and is formed by connecting adjacent lands horizontally or vertically. You may assume all four edges of the grid are all surrounded by water.</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11110110101100000000</w:t>
      </w:r>
    </w:p>
    <w:p w:rsidR="008B4BA1" w:rsidRPr="00CC77B8" w:rsidRDefault="00CA3D4B">
      <w:pPr>
        <w:rPr>
          <w:sz w:val="21"/>
          <w:szCs w:val="18"/>
        </w:rPr>
      </w:pPr>
      <w:r w:rsidRPr="00CC77B8">
        <w:rPr>
          <w:sz w:val="21"/>
          <w:szCs w:val="18"/>
        </w:rPr>
        <w:t>Answer: 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11000110000010000011</w:t>
      </w:r>
    </w:p>
    <w:p w:rsidR="008B4BA1" w:rsidRPr="00CC77B8" w:rsidRDefault="00CA3D4B">
      <w:pPr>
        <w:rPr>
          <w:sz w:val="21"/>
          <w:szCs w:val="18"/>
        </w:rPr>
      </w:pPr>
      <w:r w:rsidRPr="00CC77B8">
        <w:rPr>
          <w:sz w:val="21"/>
          <w:szCs w:val="18"/>
        </w:rPr>
        <w:t>Answer: 3</w:t>
      </w:r>
    </w:p>
    <w:p w:rsidR="008B4BA1" w:rsidRPr="00CC77B8" w:rsidRDefault="00CA3D4B">
      <w:pPr>
        <w:rPr>
          <w:sz w:val="21"/>
          <w:szCs w:val="18"/>
        </w:rPr>
      </w:pPr>
      <w:r w:rsidRPr="00CC77B8">
        <w:rPr>
          <w:sz w:val="21"/>
          <w:szCs w:val="18"/>
        </w:rPr>
        <w:t>Credits:Special thanks to @mithmatt for adding this problem and creating all test cases.</w:t>
      </w:r>
    </w:p>
    <w:p w:rsidR="008B4BA1" w:rsidRPr="00CC77B8" w:rsidRDefault="00CA3D4B">
      <w:pPr>
        <w:pStyle w:val="1"/>
        <w:rPr>
          <w:sz w:val="21"/>
          <w:szCs w:val="18"/>
        </w:rPr>
      </w:pPr>
      <w:r w:rsidRPr="00CC77B8">
        <w:rPr>
          <w:sz w:val="21"/>
          <w:szCs w:val="18"/>
        </w:rPr>
        <w:t>201,Bitwise AND of Numbers Range:</w:t>
      </w:r>
    </w:p>
    <w:p w:rsidR="008B4BA1" w:rsidRPr="00CC77B8" w:rsidRDefault="008B4BA1">
      <w:pPr>
        <w:rPr>
          <w:sz w:val="21"/>
          <w:szCs w:val="18"/>
        </w:rPr>
      </w:pPr>
    </w:p>
    <w:p w:rsidR="008B4BA1" w:rsidRPr="00CC77B8" w:rsidRDefault="00CA3D4B">
      <w:pPr>
        <w:rPr>
          <w:sz w:val="21"/>
          <w:szCs w:val="18"/>
        </w:rPr>
      </w:pPr>
      <w:r w:rsidRPr="00CC77B8">
        <w:rPr>
          <w:sz w:val="21"/>
          <w:szCs w:val="18"/>
        </w:rPr>
        <w:t>Given a range [m, n] where 0 &lt;= m &lt;= n &lt;= 2147483647, return the bitwise AND of all numbers in this range, inclusive.</w:t>
      </w:r>
    </w:p>
    <w:p w:rsidR="008B4BA1" w:rsidRPr="00CC77B8" w:rsidRDefault="00CA3D4B">
      <w:pPr>
        <w:rPr>
          <w:sz w:val="21"/>
          <w:szCs w:val="18"/>
        </w:rPr>
      </w:pPr>
      <w:r w:rsidRPr="00CC77B8">
        <w:rPr>
          <w:sz w:val="21"/>
          <w:szCs w:val="18"/>
        </w:rPr>
        <w:t>For example, given the range [5, 7], you should return 4.</w:t>
      </w:r>
    </w:p>
    <w:p w:rsidR="008B4BA1" w:rsidRPr="00CC77B8" w:rsidRDefault="00CA3D4B">
      <w:pPr>
        <w:rPr>
          <w:sz w:val="21"/>
          <w:szCs w:val="18"/>
        </w:rPr>
      </w:pPr>
      <w:r w:rsidRPr="00CC77B8">
        <w:rPr>
          <w:sz w:val="21"/>
          <w:szCs w:val="18"/>
        </w:rPr>
        <w:t>Credits:Special thanks to @amrsaqr for adding this problem and creating all test cases.</w:t>
      </w:r>
    </w:p>
    <w:p w:rsidR="008B4BA1" w:rsidRPr="00CC77B8" w:rsidRDefault="00CA3D4B">
      <w:pPr>
        <w:pStyle w:val="1"/>
        <w:rPr>
          <w:sz w:val="21"/>
          <w:szCs w:val="18"/>
        </w:rPr>
      </w:pPr>
      <w:r w:rsidRPr="00CC77B8">
        <w:rPr>
          <w:sz w:val="21"/>
          <w:szCs w:val="18"/>
        </w:rPr>
        <w:t>202,Happy Number:</w:t>
      </w:r>
    </w:p>
    <w:p w:rsidR="008B4BA1" w:rsidRPr="00CC77B8" w:rsidRDefault="008B4BA1">
      <w:pPr>
        <w:rPr>
          <w:sz w:val="21"/>
          <w:szCs w:val="18"/>
        </w:rPr>
      </w:pPr>
    </w:p>
    <w:p w:rsidR="008B4BA1" w:rsidRPr="00CC77B8" w:rsidRDefault="00CA3D4B">
      <w:pPr>
        <w:rPr>
          <w:sz w:val="21"/>
          <w:szCs w:val="18"/>
        </w:rPr>
      </w:pPr>
      <w:r w:rsidRPr="00CC77B8">
        <w:rPr>
          <w:sz w:val="21"/>
          <w:szCs w:val="18"/>
        </w:rPr>
        <w:t>Write an algorithm to determine if a number is "happy".</w:t>
      </w:r>
    </w:p>
    <w:p w:rsidR="008B4BA1" w:rsidRPr="00CC77B8" w:rsidRDefault="00CA3D4B">
      <w:pPr>
        <w:rPr>
          <w:sz w:val="21"/>
          <w:szCs w:val="18"/>
        </w:rPr>
      </w:pPr>
      <w:r w:rsidRPr="00CC77B8">
        <w:rPr>
          <w:sz w:val="21"/>
          <w:szCs w:val="18"/>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8B4BA1" w:rsidRPr="00CC77B8" w:rsidRDefault="00CA3D4B">
      <w:pPr>
        <w:rPr>
          <w:sz w:val="21"/>
          <w:szCs w:val="18"/>
        </w:rPr>
      </w:pPr>
      <w:r w:rsidRPr="00CC77B8">
        <w:rPr>
          <w:b/>
          <w:sz w:val="21"/>
          <w:szCs w:val="18"/>
        </w:rPr>
        <w:t>Example: 19 is a happy number</w:t>
      </w:r>
    </w:p>
    <w:p w:rsidR="008B4BA1" w:rsidRPr="00CC77B8" w:rsidRDefault="00CA3D4B">
      <w:pPr>
        <w:rPr>
          <w:sz w:val="21"/>
          <w:szCs w:val="18"/>
        </w:rPr>
      </w:pPr>
      <w:r w:rsidRPr="00CC77B8">
        <w:rPr>
          <w:sz w:val="21"/>
          <w:szCs w:val="18"/>
        </w:rPr>
        <w:t>12 + 92 = 82</w:t>
      </w:r>
    </w:p>
    <w:p w:rsidR="008B4BA1" w:rsidRPr="00CC77B8" w:rsidRDefault="00CA3D4B">
      <w:pPr>
        <w:rPr>
          <w:sz w:val="21"/>
          <w:szCs w:val="18"/>
        </w:rPr>
      </w:pPr>
      <w:r w:rsidRPr="00CC77B8">
        <w:rPr>
          <w:sz w:val="21"/>
          <w:szCs w:val="18"/>
        </w:rPr>
        <w:t>82 + 22 = 68</w:t>
      </w:r>
    </w:p>
    <w:p w:rsidR="008B4BA1" w:rsidRPr="00CC77B8" w:rsidRDefault="00CA3D4B">
      <w:pPr>
        <w:rPr>
          <w:sz w:val="21"/>
          <w:szCs w:val="18"/>
        </w:rPr>
      </w:pPr>
      <w:r w:rsidRPr="00CC77B8">
        <w:rPr>
          <w:sz w:val="21"/>
          <w:szCs w:val="18"/>
        </w:rPr>
        <w:t>62 + 82 = 100</w:t>
      </w:r>
    </w:p>
    <w:p w:rsidR="008B4BA1" w:rsidRPr="00CC77B8" w:rsidRDefault="00CA3D4B">
      <w:pPr>
        <w:rPr>
          <w:sz w:val="21"/>
          <w:szCs w:val="18"/>
        </w:rPr>
      </w:pPr>
      <w:r w:rsidRPr="00CC77B8">
        <w:rPr>
          <w:sz w:val="21"/>
          <w:szCs w:val="18"/>
        </w:rPr>
        <w:lastRenderedPageBreak/>
        <w:t>12 + 02 + 02 = 1</w:t>
      </w:r>
    </w:p>
    <w:p w:rsidR="008B4BA1" w:rsidRPr="00CC77B8" w:rsidRDefault="00CA3D4B">
      <w:pPr>
        <w:rPr>
          <w:sz w:val="21"/>
          <w:szCs w:val="18"/>
        </w:rPr>
      </w:pPr>
      <w:r w:rsidRPr="00CC77B8">
        <w:rPr>
          <w:sz w:val="21"/>
          <w:szCs w:val="18"/>
        </w:rPr>
        <w:t>Credits:Special thanks to @mithmatt and @ts for adding this problem and creating all test cases.'</w:t>
      </w:r>
    </w:p>
    <w:p w:rsidR="008B4BA1" w:rsidRPr="00CC77B8" w:rsidRDefault="00CA3D4B">
      <w:pPr>
        <w:pStyle w:val="1"/>
        <w:rPr>
          <w:sz w:val="21"/>
          <w:szCs w:val="18"/>
        </w:rPr>
      </w:pPr>
      <w:r w:rsidRPr="00CC77B8">
        <w:rPr>
          <w:sz w:val="21"/>
          <w:szCs w:val="18"/>
        </w:rPr>
        <w:t>203,Remove Linked List Elements:</w:t>
      </w:r>
    </w:p>
    <w:p w:rsidR="008B4BA1" w:rsidRPr="00CC77B8" w:rsidRDefault="008B4BA1">
      <w:pPr>
        <w:rPr>
          <w:sz w:val="21"/>
          <w:szCs w:val="18"/>
        </w:rPr>
      </w:pPr>
    </w:p>
    <w:p w:rsidR="008B4BA1" w:rsidRPr="00CC77B8" w:rsidRDefault="00CA3D4B">
      <w:pPr>
        <w:rPr>
          <w:sz w:val="21"/>
          <w:szCs w:val="18"/>
        </w:rPr>
      </w:pPr>
      <w:r w:rsidRPr="00CC77B8">
        <w:rPr>
          <w:sz w:val="21"/>
          <w:szCs w:val="18"/>
        </w:rPr>
        <w:t>Remove all elements from a linked list of integers that have value val.</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1 --&gt; 2 --&gt; 6 --&gt; 3 --&gt; 4 --&gt; 5 --&gt; 6,  val = 6</w:t>
      </w:r>
    </w:p>
    <w:p w:rsidR="008B4BA1" w:rsidRPr="00CC77B8" w:rsidRDefault="00CA3D4B">
      <w:pPr>
        <w:rPr>
          <w:sz w:val="21"/>
          <w:szCs w:val="18"/>
        </w:rPr>
      </w:pPr>
      <w:r w:rsidRPr="00CC77B8">
        <w:rPr>
          <w:sz w:val="21"/>
          <w:szCs w:val="18"/>
        </w:rPr>
        <w:t>Return: 1 --&gt; 2 --&gt; 3 --&gt; 4 --&gt; 5</w:t>
      </w:r>
    </w:p>
    <w:p w:rsidR="008B4BA1" w:rsidRPr="00CC77B8" w:rsidRDefault="00CA3D4B">
      <w:pPr>
        <w:rPr>
          <w:sz w:val="21"/>
          <w:szCs w:val="18"/>
        </w:rPr>
      </w:pPr>
      <w:r w:rsidRPr="00CC77B8">
        <w:rPr>
          <w:sz w:val="21"/>
          <w:szCs w:val="18"/>
        </w:rPr>
        <w:t>Credits:Special thanks to @mithmatt for adding this problem and creating all test cases.</w:t>
      </w:r>
    </w:p>
    <w:p w:rsidR="008B4BA1" w:rsidRPr="00CC77B8" w:rsidRDefault="00CA3D4B">
      <w:pPr>
        <w:pStyle w:val="1"/>
        <w:rPr>
          <w:sz w:val="21"/>
          <w:szCs w:val="18"/>
        </w:rPr>
      </w:pPr>
      <w:r w:rsidRPr="00CC77B8">
        <w:rPr>
          <w:sz w:val="21"/>
          <w:szCs w:val="18"/>
        </w:rPr>
        <w:t>204,Count Primes:</w:t>
      </w:r>
    </w:p>
    <w:p w:rsidR="008B4BA1" w:rsidRPr="00CC77B8" w:rsidRDefault="008B4BA1">
      <w:pPr>
        <w:rPr>
          <w:sz w:val="21"/>
          <w:szCs w:val="18"/>
        </w:rPr>
      </w:pPr>
    </w:p>
    <w:p w:rsidR="008B4BA1" w:rsidRPr="00CC77B8" w:rsidRDefault="00CA3D4B">
      <w:pPr>
        <w:rPr>
          <w:sz w:val="21"/>
          <w:szCs w:val="18"/>
        </w:rPr>
      </w:pPr>
      <w:r w:rsidRPr="00CC77B8">
        <w:rPr>
          <w:sz w:val="21"/>
          <w:szCs w:val="18"/>
        </w:rPr>
        <w:t>Description:</w:t>
      </w:r>
    </w:p>
    <w:p w:rsidR="008B4BA1" w:rsidRPr="00CC77B8" w:rsidRDefault="00CA3D4B">
      <w:pPr>
        <w:rPr>
          <w:sz w:val="21"/>
          <w:szCs w:val="18"/>
        </w:rPr>
      </w:pPr>
      <w:r w:rsidRPr="00CC77B8">
        <w:rPr>
          <w:sz w:val="21"/>
          <w:szCs w:val="18"/>
        </w:rPr>
        <w:t>Count the number of prime numbers less than a non-negative number, n.</w:t>
      </w:r>
    </w:p>
    <w:p w:rsidR="008B4BA1" w:rsidRPr="00CC77B8" w:rsidRDefault="00CA3D4B">
      <w:pPr>
        <w:rPr>
          <w:sz w:val="21"/>
          <w:szCs w:val="18"/>
        </w:rPr>
      </w:pPr>
      <w:r w:rsidRPr="00CC77B8">
        <w:rPr>
          <w:sz w:val="21"/>
          <w:szCs w:val="18"/>
        </w:rPr>
        <w:t>Credits:Special thanks to @mithmatt for adding this problem and creating all test cases.</w:t>
      </w:r>
    </w:p>
    <w:p w:rsidR="008B4BA1" w:rsidRPr="00CC77B8" w:rsidRDefault="00CA3D4B">
      <w:pPr>
        <w:pStyle w:val="1"/>
        <w:rPr>
          <w:sz w:val="21"/>
          <w:szCs w:val="18"/>
        </w:rPr>
      </w:pPr>
      <w:r w:rsidRPr="00CC77B8">
        <w:rPr>
          <w:sz w:val="21"/>
          <w:szCs w:val="18"/>
        </w:rPr>
        <w:t>205,Isomorphic Strings:</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strings s and t, determine if they are isomorphic.</w:t>
      </w:r>
    </w:p>
    <w:p w:rsidR="008B4BA1" w:rsidRPr="00CC77B8" w:rsidRDefault="00CA3D4B">
      <w:pPr>
        <w:rPr>
          <w:sz w:val="21"/>
          <w:szCs w:val="18"/>
        </w:rPr>
      </w:pPr>
      <w:r w:rsidRPr="00CC77B8">
        <w:rPr>
          <w:sz w:val="21"/>
          <w:szCs w:val="18"/>
        </w:rPr>
        <w:t>Two strings are isomorphic if the characters in s can be replaced to get t.</w:t>
      </w:r>
    </w:p>
    <w:p w:rsidR="008B4BA1" w:rsidRPr="00CC77B8" w:rsidRDefault="00CA3D4B">
      <w:pPr>
        <w:rPr>
          <w:sz w:val="21"/>
          <w:szCs w:val="18"/>
        </w:rPr>
      </w:pPr>
      <w:r w:rsidRPr="00CC77B8">
        <w:rPr>
          <w:sz w:val="21"/>
          <w:szCs w:val="18"/>
        </w:rPr>
        <w:t>All occurrences of a character must be replaced with another character while preserving the order of characters. No two characters may map to the same character but a character may map to itself.</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"egg", "add", return true.</w:t>
      </w:r>
    </w:p>
    <w:p w:rsidR="008B4BA1" w:rsidRPr="00CC77B8" w:rsidRDefault="00CA3D4B">
      <w:pPr>
        <w:rPr>
          <w:sz w:val="21"/>
          <w:szCs w:val="18"/>
        </w:rPr>
      </w:pPr>
      <w:r w:rsidRPr="00CC77B8">
        <w:rPr>
          <w:sz w:val="21"/>
          <w:szCs w:val="18"/>
        </w:rPr>
        <w:t>Given "foo", "bar", return false.</w:t>
      </w:r>
    </w:p>
    <w:p w:rsidR="008B4BA1" w:rsidRPr="00CC77B8" w:rsidRDefault="00CA3D4B">
      <w:pPr>
        <w:rPr>
          <w:sz w:val="21"/>
          <w:szCs w:val="18"/>
        </w:rPr>
      </w:pPr>
      <w:r w:rsidRPr="00CC77B8">
        <w:rPr>
          <w:sz w:val="21"/>
          <w:szCs w:val="18"/>
        </w:rPr>
        <w:t>Given "paper", "title", return true.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lastRenderedPageBreak/>
        <w:t>You may assume both s and t have the same length.'</w:t>
      </w:r>
    </w:p>
    <w:p w:rsidR="008B4BA1" w:rsidRPr="00CC77B8" w:rsidRDefault="00CA3D4B">
      <w:pPr>
        <w:pStyle w:val="1"/>
        <w:rPr>
          <w:sz w:val="21"/>
          <w:szCs w:val="18"/>
        </w:rPr>
      </w:pPr>
      <w:r w:rsidRPr="00CC77B8">
        <w:rPr>
          <w:sz w:val="21"/>
          <w:szCs w:val="18"/>
        </w:rPr>
        <w:t>206,Reverse Linked List:</w:t>
      </w:r>
    </w:p>
    <w:p w:rsidR="008B4BA1" w:rsidRPr="00CC77B8" w:rsidRDefault="008B4BA1">
      <w:pPr>
        <w:rPr>
          <w:sz w:val="21"/>
          <w:szCs w:val="18"/>
        </w:rPr>
      </w:pPr>
    </w:p>
    <w:p w:rsidR="008B4BA1" w:rsidRPr="00CC77B8" w:rsidRDefault="00CA3D4B">
      <w:pPr>
        <w:rPr>
          <w:sz w:val="21"/>
          <w:szCs w:val="18"/>
        </w:rPr>
      </w:pPr>
      <w:r w:rsidRPr="00CC77B8">
        <w:rPr>
          <w:sz w:val="21"/>
          <w:szCs w:val="18"/>
        </w:rPr>
        <w:t>Reverse a singly linked list.</w:t>
      </w:r>
    </w:p>
    <w:p w:rsidR="008B4BA1" w:rsidRPr="00CC77B8" w:rsidRDefault="00CA3D4B">
      <w:pPr>
        <w:rPr>
          <w:sz w:val="21"/>
          <w:szCs w:val="18"/>
        </w:rPr>
      </w:pPr>
      <w:r w:rsidRPr="00CC77B8">
        <w:rPr>
          <w:sz w:val="21"/>
          <w:szCs w:val="18"/>
        </w:rPr>
        <w:t>click to show more hints.</w:t>
      </w:r>
    </w:p>
    <w:p w:rsidR="008B4BA1" w:rsidRPr="00CC77B8" w:rsidRDefault="00CA3D4B">
      <w:pPr>
        <w:rPr>
          <w:sz w:val="21"/>
          <w:szCs w:val="18"/>
        </w:rPr>
      </w:pPr>
      <w:r w:rsidRPr="00CC77B8">
        <w:rPr>
          <w:sz w:val="21"/>
          <w:szCs w:val="18"/>
        </w:rPr>
        <w:t>Hint:</w:t>
      </w:r>
    </w:p>
    <w:p w:rsidR="008B4BA1" w:rsidRPr="00CC77B8" w:rsidRDefault="00CA3D4B">
      <w:pPr>
        <w:rPr>
          <w:sz w:val="21"/>
          <w:szCs w:val="18"/>
        </w:rPr>
      </w:pPr>
      <w:r w:rsidRPr="00CC77B8">
        <w:rPr>
          <w:sz w:val="21"/>
          <w:szCs w:val="18"/>
        </w:rPr>
        <w:t>A linked list can be reversed either iteratively or recursively. Could you implement both?</w:t>
      </w:r>
    </w:p>
    <w:p w:rsidR="008B4BA1" w:rsidRPr="00CC77B8" w:rsidRDefault="00CA3D4B">
      <w:pPr>
        <w:pStyle w:val="1"/>
        <w:rPr>
          <w:sz w:val="21"/>
          <w:szCs w:val="18"/>
        </w:rPr>
      </w:pPr>
      <w:r w:rsidRPr="00CC77B8">
        <w:rPr>
          <w:sz w:val="21"/>
          <w:szCs w:val="18"/>
        </w:rPr>
        <w:t>207,Course Schedule:</w:t>
      </w:r>
    </w:p>
    <w:p w:rsidR="008B4BA1" w:rsidRPr="00CC77B8" w:rsidRDefault="008B4BA1">
      <w:pPr>
        <w:rPr>
          <w:sz w:val="21"/>
          <w:szCs w:val="18"/>
        </w:rPr>
      </w:pPr>
    </w:p>
    <w:p w:rsidR="008B4BA1" w:rsidRPr="00CC77B8" w:rsidRDefault="00CA3D4B">
      <w:pPr>
        <w:rPr>
          <w:sz w:val="21"/>
          <w:szCs w:val="18"/>
        </w:rPr>
      </w:pPr>
      <w:r w:rsidRPr="00CC77B8">
        <w:rPr>
          <w:sz w:val="21"/>
          <w:szCs w:val="18"/>
        </w:rPr>
        <w:t>There are a total of n courses you have to take, labeled from 0 to n - 1.</w:t>
      </w:r>
    </w:p>
    <w:p w:rsidR="008B4BA1" w:rsidRPr="00CC77B8" w:rsidRDefault="00CA3D4B">
      <w:pPr>
        <w:rPr>
          <w:sz w:val="21"/>
          <w:szCs w:val="18"/>
        </w:rPr>
      </w:pPr>
      <w:r w:rsidRPr="00CC77B8">
        <w:rPr>
          <w:sz w:val="21"/>
          <w:szCs w:val="18"/>
        </w:rPr>
        <w:t>Some courses may have prerequisites, for example to take course 0 you have to first take course 1, which is expressed as a pair: [0,1]</w:t>
      </w:r>
    </w:p>
    <w:p w:rsidR="008B4BA1" w:rsidRPr="00CC77B8" w:rsidRDefault="00CA3D4B">
      <w:pPr>
        <w:rPr>
          <w:sz w:val="21"/>
          <w:szCs w:val="18"/>
        </w:rPr>
      </w:pPr>
      <w:r w:rsidRPr="00CC77B8">
        <w:rPr>
          <w:sz w:val="21"/>
          <w:szCs w:val="18"/>
        </w:rPr>
        <w:t>Given the total number of courses and a list of prerequisite pairs, is it possible for you to finish all courses?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2, [[1,0]]</w:t>
      </w:r>
    </w:p>
    <w:p w:rsidR="008B4BA1" w:rsidRPr="00CC77B8" w:rsidRDefault="00CA3D4B">
      <w:pPr>
        <w:rPr>
          <w:sz w:val="21"/>
          <w:szCs w:val="18"/>
        </w:rPr>
      </w:pPr>
      <w:r w:rsidRPr="00CC77B8">
        <w:rPr>
          <w:sz w:val="21"/>
          <w:szCs w:val="18"/>
        </w:rPr>
        <w:t>There are a total of 2 courses to take. To take course 1 you should have finished course 0. So it is possible.</w:t>
      </w:r>
    </w:p>
    <w:p w:rsidR="008B4BA1" w:rsidRPr="00CC77B8" w:rsidRDefault="00CA3D4B">
      <w:pPr>
        <w:rPr>
          <w:sz w:val="21"/>
          <w:szCs w:val="18"/>
        </w:rPr>
      </w:pPr>
      <w:r w:rsidRPr="00CC77B8">
        <w:rPr>
          <w:sz w:val="21"/>
          <w:szCs w:val="18"/>
        </w:rPr>
        <w:t>2, [[1,0],[0,1]]</w:t>
      </w:r>
    </w:p>
    <w:p w:rsidR="008B4BA1" w:rsidRPr="00CC77B8" w:rsidRDefault="00CA3D4B">
      <w:pPr>
        <w:rPr>
          <w:sz w:val="21"/>
          <w:szCs w:val="18"/>
        </w:rPr>
      </w:pPr>
      <w:r w:rsidRPr="00CC77B8">
        <w:rPr>
          <w:sz w:val="21"/>
          <w:szCs w:val="18"/>
        </w:rPr>
        <w:t>There are a total of 2 courses to take. To take course 1 you should have finished course 0, and to take course 0 you should also have finished course 1. So it is impossible.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input prerequisites is a graph represented by a list of edges, not adjacency matrices. Read more about how a graph is represented.</w:t>
      </w:r>
    </w:p>
    <w:p w:rsidR="008B4BA1" w:rsidRPr="00CC77B8" w:rsidRDefault="00CA3D4B">
      <w:pPr>
        <w:rPr>
          <w:sz w:val="21"/>
          <w:szCs w:val="18"/>
        </w:rPr>
      </w:pPr>
      <w:r w:rsidRPr="00CC77B8">
        <w:rPr>
          <w:sz w:val="21"/>
          <w:szCs w:val="18"/>
        </w:rPr>
        <w:t>You may assume that there are no duplicate edges in the input prerequisites.</w:t>
      </w:r>
    </w:p>
    <w:p w:rsidR="008B4BA1" w:rsidRPr="00CC77B8" w:rsidRDefault="00CA3D4B">
      <w:pPr>
        <w:rPr>
          <w:sz w:val="21"/>
          <w:szCs w:val="18"/>
        </w:rPr>
      </w:pPr>
      <w:r w:rsidRPr="00CC77B8">
        <w:rPr>
          <w:sz w:val="21"/>
          <w:szCs w:val="18"/>
        </w:rPr>
        <w:t>click to show more hints.</w:t>
      </w:r>
    </w:p>
    <w:p w:rsidR="008B4BA1" w:rsidRPr="00CC77B8" w:rsidRDefault="00CA3D4B">
      <w:pPr>
        <w:rPr>
          <w:sz w:val="21"/>
          <w:szCs w:val="18"/>
        </w:rPr>
      </w:pPr>
      <w:r w:rsidRPr="00CC77B8">
        <w:rPr>
          <w:sz w:val="21"/>
          <w:szCs w:val="18"/>
        </w:rPr>
        <w:t>Hints:</w:t>
      </w:r>
    </w:p>
    <w:p w:rsidR="008B4BA1" w:rsidRPr="00CC77B8" w:rsidRDefault="00CA3D4B">
      <w:pPr>
        <w:rPr>
          <w:sz w:val="21"/>
          <w:szCs w:val="18"/>
        </w:rPr>
      </w:pPr>
      <w:r w:rsidRPr="00CC77B8">
        <w:rPr>
          <w:sz w:val="21"/>
          <w:szCs w:val="18"/>
        </w:rPr>
        <w:t>This problem is equivalent to finding if a cycle exists in a directed graph. If a cycle exists, no topological ordering exists and therefore it will be impossible to take all courses.</w:t>
      </w:r>
    </w:p>
    <w:p w:rsidR="008B4BA1" w:rsidRPr="00CC77B8" w:rsidRDefault="00CA3D4B">
      <w:pPr>
        <w:rPr>
          <w:sz w:val="21"/>
          <w:szCs w:val="18"/>
        </w:rPr>
      </w:pPr>
      <w:r w:rsidRPr="00CC77B8">
        <w:rPr>
          <w:sz w:val="21"/>
          <w:szCs w:val="18"/>
        </w:rPr>
        <w:lastRenderedPageBreak/>
        <w:t>Topological Sort via DFS - A great video tutorial (21 minutes) on Coursera explaining the basic concepts of Topological Sort.</w:t>
      </w:r>
    </w:p>
    <w:p w:rsidR="008B4BA1" w:rsidRPr="00CC77B8" w:rsidRDefault="00CA3D4B">
      <w:pPr>
        <w:rPr>
          <w:sz w:val="21"/>
          <w:szCs w:val="18"/>
        </w:rPr>
      </w:pPr>
      <w:r w:rsidRPr="00CC77B8">
        <w:rPr>
          <w:sz w:val="21"/>
          <w:szCs w:val="18"/>
        </w:rPr>
        <w:t>Topological sort could also be done via BFS.</w:t>
      </w:r>
    </w:p>
    <w:p w:rsidR="008B4BA1" w:rsidRPr="00CC77B8" w:rsidRDefault="00CA3D4B">
      <w:pPr>
        <w:pStyle w:val="1"/>
        <w:rPr>
          <w:sz w:val="21"/>
          <w:szCs w:val="18"/>
        </w:rPr>
      </w:pPr>
      <w:r w:rsidRPr="00CC77B8">
        <w:rPr>
          <w:sz w:val="21"/>
          <w:szCs w:val="18"/>
        </w:rPr>
        <w:t>208,Implement Trie (Prefix Tree):</w:t>
      </w:r>
    </w:p>
    <w:p w:rsidR="008B4BA1" w:rsidRPr="00CC77B8" w:rsidRDefault="008B4BA1">
      <w:pPr>
        <w:rPr>
          <w:sz w:val="21"/>
          <w:szCs w:val="18"/>
        </w:rPr>
      </w:pPr>
    </w:p>
    <w:p w:rsidR="008B4BA1" w:rsidRPr="00CC77B8" w:rsidRDefault="00CA3D4B">
      <w:pPr>
        <w:rPr>
          <w:sz w:val="21"/>
          <w:szCs w:val="18"/>
        </w:rPr>
      </w:pPr>
      <w:r w:rsidRPr="00CC77B8">
        <w:rPr>
          <w:sz w:val="21"/>
          <w:szCs w:val="18"/>
        </w:rPr>
        <w:t>Implement a trie with insert, search, and startsWith methods.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that all inputs are consist of lowercase letters a-z.</w:t>
      </w:r>
    </w:p>
    <w:p w:rsidR="008B4BA1" w:rsidRPr="00CC77B8" w:rsidRDefault="00CA3D4B">
      <w:pPr>
        <w:pStyle w:val="1"/>
        <w:rPr>
          <w:sz w:val="21"/>
          <w:szCs w:val="18"/>
        </w:rPr>
      </w:pPr>
      <w:r w:rsidRPr="00CC77B8">
        <w:rPr>
          <w:sz w:val="21"/>
          <w:szCs w:val="18"/>
        </w:rPr>
        <w:t>209,Minimum Size Subarray Sum:</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n positive integers and a positive integer s, find the minimal length of a contiguous subarray of which the sum ≥ s. If there isn't one, return 0 instead.</w:t>
      </w:r>
    </w:p>
    <w:p w:rsidR="008B4BA1" w:rsidRPr="00CC77B8" w:rsidRDefault="00CA3D4B">
      <w:pPr>
        <w:rPr>
          <w:sz w:val="21"/>
          <w:szCs w:val="18"/>
        </w:rPr>
      </w:pPr>
      <w:r w:rsidRPr="00CC77B8">
        <w:rPr>
          <w:sz w:val="21"/>
          <w:szCs w:val="18"/>
        </w:rPr>
        <w:t>For example, given the array [2,3,1,2,4,3] and s = 7,</w:t>
      </w:r>
    </w:p>
    <w:p w:rsidR="008B4BA1" w:rsidRPr="00CC77B8" w:rsidRDefault="00CA3D4B">
      <w:pPr>
        <w:rPr>
          <w:sz w:val="21"/>
          <w:szCs w:val="18"/>
        </w:rPr>
      </w:pPr>
      <w:r w:rsidRPr="00CC77B8">
        <w:rPr>
          <w:sz w:val="21"/>
          <w:szCs w:val="18"/>
        </w:rPr>
        <w:t>the subarray [4,3] has the minimal length under the problem constraint.</w:t>
      </w:r>
    </w:p>
    <w:p w:rsidR="008B4BA1" w:rsidRPr="00CC77B8" w:rsidRDefault="00CA3D4B">
      <w:pPr>
        <w:rPr>
          <w:sz w:val="21"/>
          <w:szCs w:val="18"/>
        </w:rPr>
      </w:pPr>
      <w:r w:rsidRPr="00CC77B8">
        <w:rPr>
          <w:sz w:val="21"/>
          <w:szCs w:val="18"/>
        </w:rPr>
        <w:t>click to show more practice.</w:t>
      </w:r>
    </w:p>
    <w:p w:rsidR="008B4BA1" w:rsidRPr="00CC77B8" w:rsidRDefault="00CA3D4B">
      <w:pPr>
        <w:rPr>
          <w:sz w:val="21"/>
          <w:szCs w:val="18"/>
        </w:rPr>
      </w:pPr>
      <w:r w:rsidRPr="00CC77B8">
        <w:rPr>
          <w:sz w:val="21"/>
          <w:szCs w:val="18"/>
        </w:rPr>
        <w:t>More practice:</w:t>
      </w:r>
    </w:p>
    <w:p w:rsidR="008B4BA1" w:rsidRPr="00CC77B8" w:rsidRDefault="00CA3D4B">
      <w:pPr>
        <w:rPr>
          <w:sz w:val="21"/>
          <w:szCs w:val="18"/>
        </w:rPr>
      </w:pPr>
      <w:r w:rsidRPr="00CC77B8">
        <w:rPr>
          <w:sz w:val="21"/>
          <w:szCs w:val="18"/>
        </w:rPr>
        <w:t>If you have figured out the O(n) solution, try coding another solution of which the time complexity is O(n log n).</w:t>
      </w:r>
    </w:p>
    <w:p w:rsidR="008B4BA1" w:rsidRPr="00CC77B8" w:rsidRDefault="00CA3D4B">
      <w:pPr>
        <w:rPr>
          <w:sz w:val="21"/>
          <w:szCs w:val="18"/>
        </w:rPr>
      </w:pPr>
      <w:r w:rsidRPr="00CC77B8">
        <w:rPr>
          <w:sz w:val="21"/>
          <w:szCs w:val="18"/>
        </w:rPr>
        <w:t>Credits:Special thanks to @Freezen for adding this problem and creating all test cases.</w:t>
      </w:r>
    </w:p>
    <w:p w:rsidR="008B4BA1" w:rsidRPr="00CC77B8" w:rsidRDefault="00CA3D4B">
      <w:pPr>
        <w:pStyle w:val="1"/>
        <w:rPr>
          <w:sz w:val="21"/>
          <w:szCs w:val="18"/>
        </w:rPr>
      </w:pPr>
      <w:r w:rsidRPr="00CC77B8">
        <w:rPr>
          <w:sz w:val="21"/>
          <w:szCs w:val="18"/>
        </w:rPr>
        <w:t>210,Course Schedule II:</w:t>
      </w:r>
    </w:p>
    <w:p w:rsidR="008B4BA1" w:rsidRPr="00CC77B8" w:rsidRDefault="008B4BA1">
      <w:pPr>
        <w:rPr>
          <w:sz w:val="21"/>
          <w:szCs w:val="18"/>
        </w:rPr>
      </w:pPr>
    </w:p>
    <w:p w:rsidR="008B4BA1" w:rsidRPr="00CC77B8" w:rsidRDefault="00CA3D4B">
      <w:pPr>
        <w:rPr>
          <w:sz w:val="21"/>
          <w:szCs w:val="18"/>
        </w:rPr>
      </w:pPr>
      <w:r w:rsidRPr="00CC77B8">
        <w:rPr>
          <w:sz w:val="21"/>
          <w:szCs w:val="18"/>
        </w:rPr>
        <w:t>There are a total of n courses you have to take, labeled from 0 to n - 1.</w:t>
      </w:r>
    </w:p>
    <w:p w:rsidR="008B4BA1" w:rsidRPr="00CC77B8" w:rsidRDefault="00CA3D4B">
      <w:pPr>
        <w:rPr>
          <w:sz w:val="21"/>
          <w:szCs w:val="18"/>
        </w:rPr>
      </w:pPr>
      <w:r w:rsidRPr="00CC77B8">
        <w:rPr>
          <w:sz w:val="21"/>
          <w:szCs w:val="18"/>
        </w:rPr>
        <w:t>Some courses may have prerequisites, for example to take course 0 you have to first take course 1, which is expressed as a pair: [0,1]</w:t>
      </w:r>
    </w:p>
    <w:p w:rsidR="008B4BA1" w:rsidRPr="00CC77B8" w:rsidRDefault="00CA3D4B">
      <w:pPr>
        <w:rPr>
          <w:sz w:val="21"/>
          <w:szCs w:val="18"/>
        </w:rPr>
      </w:pPr>
      <w:r w:rsidRPr="00CC77B8">
        <w:rPr>
          <w:sz w:val="21"/>
          <w:szCs w:val="18"/>
        </w:rPr>
        <w:t>Given the total number of courses and a list of prerequisite pairs, return the ordering of courses you should take to finish all courses.</w:t>
      </w:r>
    </w:p>
    <w:p w:rsidR="008B4BA1" w:rsidRPr="00CC77B8" w:rsidRDefault="00CA3D4B">
      <w:pPr>
        <w:rPr>
          <w:sz w:val="21"/>
          <w:szCs w:val="18"/>
        </w:rPr>
      </w:pPr>
      <w:r w:rsidRPr="00CC77B8">
        <w:rPr>
          <w:sz w:val="21"/>
          <w:szCs w:val="18"/>
        </w:rPr>
        <w:t>There may be multiple correct orders, you just need to return one of them. If it is impossible to finish all courses, return an empty array.</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lastRenderedPageBreak/>
        <w:t>2, [[1,0]]</w:t>
      </w:r>
    </w:p>
    <w:p w:rsidR="008B4BA1" w:rsidRPr="00CC77B8" w:rsidRDefault="00CA3D4B">
      <w:pPr>
        <w:rPr>
          <w:sz w:val="21"/>
          <w:szCs w:val="18"/>
        </w:rPr>
      </w:pPr>
      <w:r w:rsidRPr="00CC77B8">
        <w:rPr>
          <w:sz w:val="21"/>
          <w:szCs w:val="18"/>
        </w:rPr>
        <w:t>There are a total of 2 courses to take. To take course 1 you should have finished course 0. So the correct course order is [0,1]</w:t>
      </w:r>
    </w:p>
    <w:p w:rsidR="008B4BA1" w:rsidRPr="00CC77B8" w:rsidRDefault="00CA3D4B">
      <w:pPr>
        <w:rPr>
          <w:sz w:val="21"/>
          <w:szCs w:val="18"/>
        </w:rPr>
      </w:pPr>
      <w:r w:rsidRPr="00CC77B8">
        <w:rPr>
          <w:sz w:val="21"/>
          <w:szCs w:val="18"/>
        </w:rPr>
        <w:t>4, [[1,0],[2,0],[3,1],[3,2]]</w:t>
      </w:r>
    </w:p>
    <w:p w:rsidR="008B4BA1" w:rsidRPr="00CC77B8" w:rsidRDefault="00CA3D4B">
      <w:pPr>
        <w:rPr>
          <w:sz w:val="21"/>
          <w:szCs w:val="18"/>
        </w:rPr>
      </w:pPr>
      <w:r w:rsidRPr="00CC77B8">
        <w:rPr>
          <w:sz w:val="21"/>
          <w:szCs w:val="18"/>
        </w:rPr>
        <w:t>There are a total of 4 courses to take. To take course 3 you should have finished both courses 1 and 2. Both courses 1 and 2 should be taken after you finished course 0. So one correct course order is [0,1,2,3]. Another correct ordering is[0,2,1,3].</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input prerequisites is a graph represented by a list of edges, not adjacency matrices. Read more about how a graph is represented.</w:t>
      </w:r>
    </w:p>
    <w:p w:rsidR="008B4BA1" w:rsidRPr="00CC77B8" w:rsidRDefault="00CA3D4B">
      <w:pPr>
        <w:rPr>
          <w:sz w:val="21"/>
          <w:szCs w:val="18"/>
        </w:rPr>
      </w:pPr>
      <w:r w:rsidRPr="00CC77B8">
        <w:rPr>
          <w:sz w:val="21"/>
          <w:szCs w:val="18"/>
        </w:rPr>
        <w:t>You may assume that there are no duplicate edges in the input prerequisites.</w:t>
      </w:r>
    </w:p>
    <w:p w:rsidR="008B4BA1" w:rsidRPr="00CC77B8" w:rsidRDefault="00CA3D4B">
      <w:pPr>
        <w:rPr>
          <w:sz w:val="21"/>
          <w:szCs w:val="18"/>
        </w:rPr>
      </w:pPr>
      <w:r w:rsidRPr="00CC77B8">
        <w:rPr>
          <w:sz w:val="21"/>
          <w:szCs w:val="18"/>
        </w:rPr>
        <w:t>click to show more hints.</w:t>
      </w:r>
    </w:p>
    <w:p w:rsidR="008B4BA1" w:rsidRPr="00CC77B8" w:rsidRDefault="00CA3D4B">
      <w:pPr>
        <w:rPr>
          <w:sz w:val="21"/>
          <w:szCs w:val="18"/>
        </w:rPr>
      </w:pPr>
      <w:r w:rsidRPr="00CC77B8">
        <w:rPr>
          <w:sz w:val="21"/>
          <w:szCs w:val="18"/>
        </w:rPr>
        <w:t>Hints:</w:t>
      </w:r>
    </w:p>
    <w:p w:rsidR="008B4BA1" w:rsidRPr="00CC77B8" w:rsidRDefault="00CA3D4B">
      <w:pPr>
        <w:rPr>
          <w:sz w:val="21"/>
          <w:szCs w:val="18"/>
        </w:rPr>
      </w:pPr>
      <w:r w:rsidRPr="00CC77B8">
        <w:rPr>
          <w:sz w:val="21"/>
          <w:szCs w:val="18"/>
        </w:rPr>
        <w:t>This problem is equivalent to finding the topological order in a directed graph. If a cycle exists, no topological ordering exists and therefore it will be impossible to take all courses.</w:t>
      </w:r>
    </w:p>
    <w:p w:rsidR="008B4BA1" w:rsidRPr="00CC77B8" w:rsidRDefault="00CA3D4B">
      <w:pPr>
        <w:rPr>
          <w:sz w:val="21"/>
          <w:szCs w:val="18"/>
        </w:rPr>
      </w:pPr>
      <w:r w:rsidRPr="00CC77B8">
        <w:rPr>
          <w:sz w:val="21"/>
          <w:szCs w:val="18"/>
        </w:rPr>
        <w:t>Topological Sort via DFS - A great video tutorial (21 minutes) on Coursera explaining the basic concepts of Topological Sort.</w:t>
      </w:r>
    </w:p>
    <w:p w:rsidR="008B4BA1" w:rsidRPr="00CC77B8" w:rsidRDefault="00CA3D4B">
      <w:pPr>
        <w:rPr>
          <w:sz w:val="21"/>
          <w:szCs w:val="18"/>
        </w:rPr>
      </w:pPr>
      <w:r w:rsidRPr="00CC77B8">
        <w:rPr>
          <w:sz w:val="21"/>
          <w:szCs w:val="18"/>
        </w:rPr>
        <w:t>Topological sort could also be done via BFS.</w:t>
      </w:r>
    </w:p>
    <w:p w:rsidR="008B4BA1" w:rsidRPr="00CC77B8" w:rsidRDefault="00CA3D4B">
      <w:pPr>
        <w:pStyle w:val="1"/>
        <w:rPr>
          <w:sz w:val="21"/>
          <w:szCs w:val="18"/>
        </w:rPr>
      </w:pPr>
      <w:r w:rsidRPr="00CC77B8">
        <w:rPr>
          <w:sz w:val="21"/>
          <w:szCs w:val="18"/>
        </w:rPr>
        <w:t>211,Add and Search Word - Data structure design:</w:t>
      </w:r>
    </w:p>
    <w:p w:rsidR="008B4BA1" w:rsidRPr="00CC77B8" w:rsidRDefault="008B4BA1">
      <w:pPr>
        <w:rPr>
          <w:sz w:val="21"/>
          <w:szCs w:val="18"/>
        </w:rPr>
      </w:pPr>
    </w:p>
    <w:p w:rsidR="008B4BA1" w:rsidRPr="00CC77B8" w:rsidRDefault="00CA3D4B">
      <w:pPr>
        <w:rPr>
          <w:sz w:val="21"/>
          <w:szCs w:val="18"/>
        </w:rPr>
      </w:pPr>
      <w:r w:rsidRPr="00CC77B8">
        <w:rPr>
          <w:sz w:val="21"/>
          <w:szCs w:val="18"/>
        </w:rPr>
        <w:t>None</w:t>
      </w:r>
    </w:p>
    <w:p w:rsidR="008B4BA1" w:rsidRPr="00CC77B8" w:rsidRDefault="00CA3D4B">
      <w:pPr>
        <w:pStyle w:val="1"/>
        <w:rPr>
          <w:sz w:val="21"/>
          <w:szCs w:val="18"/>
        </w:rPr>
      </w:pPr>
      <w:r w:rsidRPr="00CC77B8">
        <w:rPr>
          <w:sz w:val="21"/>
          <w:szCs w:val="18"/>
        </w:rPr>
        <w:t>212,Word Search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2D board and a list of words from the dictionary, find all words in the board.</w:t>
      </w:r>
    </w:p>
    <w:p w:rsidR="008B4BA1" w:rsidRPr="00CC77B8" w:rsidRDefault="00CA3D4B">
      <w:pPr>
        <w:rPr>
          <w:sz w:val="21"/>
          <w:szCs w:val="18"/>
        </w:rPr>
      </w:pPr>
      <w:r w:rsidRPr="00CC77B8">
        <w:rPr>
          <w:sz w:val="21"/>
          <w:szCs w:val="18"/>
        </w:rPr>
        <w:t>Each word must be constructed from letters of sequentially adjacent cell, where "adjacent" cells are those horizontally or vertically neighboring. The same letter cell may not be used more than once in a word.</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words = ["oath","pea","eat","rain"] and board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lastRenderedPageBreak/>
        <w:t>['o','a','a','n'],</w:t>
      </w:r>
    </w:p>
    <w:p w:rsidR="008B4BA1" w:rsidRPr="00CC77B8" w:rsidRDefault="00CA3D4B">
      <w:pPr>
        <w:rPr>
          <w:sz w:val="21"/>
          <w:szCs w:val="18"/>
        </w:rPr>
      </w:pPr>
      <w:r w:rsidRPr="00CC77B8">
        <w:rPr>
          <w:sz w:val="21"/>
          <w:szCs w:val="18"/>
        </w:rPr>
        <w:t>['e','t','a','e'],</w:t>
      </w:r>
    </w:p>
    <w:p w:rsidR="008B4BA1" w:rsidRPr="00CC77B8" w:rsidRDefault="00CA3D4B">
      <w:pPr>
        <w:rPr>
          <w:sz w:val="21"/>
          <w:szCs w:val="18"/>
        </w:rPr>
      </w:pPr>
      <w:r w:rsidRPr="00CC77B8">
        <w:rPr>
          <w:sz w:val="21"/>
          <w:szCs w:val="18"/>
        </w:rPr>
        <w:t>['i','h','k','r'],</w:t>
      </w:r>
    </w:p>
    <w:p w:rsidR="008B4BA1" w:rsidRPr="00CC77B8" w:rsidRDefault="00CA3D4B">
      <w:pPr>
        <w:rPr>
          <w:sz w:val="21"/>
          <w:szCs w:val="18"/>
        </w:rPr>
      </w:pPr>
      <w:r w:rsidRPr="00CC77B8">
        <w:rPr>
          <w:sz w:val="21"/>
          <w:szCs w:val="18"/>
        </w:rPr>
        <w:t>['i','f','l','v']</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Return ["eat","oath"].</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that all inputs are consist of lowercase letters a-z.</w:t>
      </w:r>
    </w:p>
    <w:p w:rsidR="008B4BA1" w:rsidRPr="00CC77B8" w:rsidRDefault="00CA3D4B">
      <w:pPr>
        <w:rPr>
          <w:sz w:val="21"/>
          <w:szCs w:val="18"/>
        </w:rPr>
      </w:pPr>
      <w:r w:rsidRPr="00CC77B8">
        <w:rPr>
          <w:sz w:val="21"/>
          <w:szCs w:val="18"/>
        </w:rPr>
        <w:t>click to show hint.</w:t>
      </w:r>
    </w:p>
    <w:p w:rsidR="008B4BA1" w:rsidRPr="00CC77B8" w:rsidRDefault="00CA3D4B">
      <w:pPr>
        <w:rPr>
          <w:sz w:val="21"/>
          <w:szCs w:val="18"/>
        </w:rPr>
      </w:pPr>
      <w:r w:rsidRPr="00CC77B8">
        <w:rPr>
          <w:sz w:val="21"/>
          <w:szCs w:val="18"/>
        </w:rPr>
        <w:t>You would need to optimize your backtracking to pass the larger test. Could you stop backtracking earlier?</w:t>
      </w:r>
    </w:p>
    <w:p w:rsidR="008B4BA1" w:rsidRPr="00CC77B8" w:rsidRDefault="00CA3D4B">
      <w:pPr>
        <w:rPr>
          <w:sz w:val="21"/>
          <w:szCs w:val="18"/>
        </w:rPr>
      </w:pPr>
      <w:r w:rsidRPr="00CC77B8">
        <w:rPr>
          <w:sz w:val="21"/>
          <w:szCs w:val="18"/>
        </w:rPr>
        <w:t>If the current candidate does not exist in all words' prefix, you could stop backtracking immediately. What kind of data structure could answer such query efficiently? Does a hash table work? Why or why not? How about a Trie? If you would like to learn how to implement a basic trie, please work on this problem: Implement Trie (Prefix Tree) first.</w:t>
      </w:r>
    </w:p>
    <w:p w:rsidR="008B4BA1" w:rsidRPr="00CC77B8" w:rsidRDefault="00CA3D4B">
      <w:pPr>
        <w:pStyle w:val="1"/>
        <w:rPr>
          <w:sz w:val="21"/>
          <w:szCs w:val="18"/>
        </w:rPr>
      </w:pPr>
      <w:r w:rsidRPr="00CC77B8">
        <w:rPr>
          <w:sz w:val="21"/>
          <w:szCs w:val="18"/>
        </w:rPr>
        <w:t>213,House Robber II:</w:t>
      </w:r>
    </w:p>
    <w:p w:rsidR="008B4BA1" w:rsidRPr="00CC77B8" w:rsidRDefault="008B4BA1">
      <w:pPr>
        <w:rPr>
          <w:sz w:val="21"/>
          <w:szCs w:val="18"/>
        </w:rPr>
      </w:pPr>
    </w:p>
    <w:p w:rsidR="008B4BA1" w:rsidRPr="00CC77B8" w:rsidRDefault="00CA3D4B">
      <w:pPr>
        <w:rPr>
          <w:sz w:val="21"/>
          <w:szCs w:val="18"/>
        </w:rPr>
      </w:pPr>
      <w:r w:rsidRPr="00CC77B8">
        <w:rPr>
          <w:b/>
          <w:sz w:val="21"/>
          <w:szCs w:val="18"/>
        </w:rPr>
        <w:t>Note: This is an extension of House Robber.</w:t>
      </w:r>
    </w:p>
    <w:p w:rsidR="008B4BA1" w:rsidRPr="00CC77B8" w:rsidRDefault="00CA3D4B">
      <w:pPr>
        <w:rPr>
          <w:sz w:val="21"/>
          <w:szCs w:val="18"/>
        </w:rPr>
      </w:pPr>
      <w:r w:rsidRPr="00CC77B8">
        <w:rPr>
          <w:sz w:val="21"/>
          <w:szCs w:val="18"/>
        </w:rPr>
        <w:t>After robbing those houses on that street, the thief has found himself a new place for his thievery so that he will not get too much attention. This time, all houses at this place are arranged in a circle. That means the first house is the neighbor of the last one. Meanwhile, the security system for these houses remain the same as for those in the previous street.</w:t>
      </w:r>
    </w:p>
    <w:p w:rsidR="008B4BA1" w:rsidRPr="00CC77B8" w:rsidRDefault="00CA3D4B">
      <w:pPr>
        <w:rPr>
          <w:sz w:val="21"/>
          <w:szCs w:val="18"/>
        </w:rPr>
      </w:pPr>
      <w:r w:rsidRPr="00CC77B8">
        <w:rPr>
          <w:sz w:val="21"/>
          <w:szCs w:val="18"/>
        </w:rPr>
        <w:t>Given a list of non-negative integers representing the amount of money of each house, determine the maximum amount of money you can rob tonight without alerting the police.</w:t>
      </w:r>
    </w:p>
    <w:p w:rsidR="008B4BA1" w:rsidRPr="00CC77B8" w:rsidRDefault="00CA3D4B">
      <w:pPr>
        <w:rPr>
          <w:sz w:val="21"/>
          <w:szCs w:val="18"/>
        </w:rPr>
      </w:pPr>
      <w:r w:rsidRPr="00CC77B8">
        <w:rPr>
          <w:sz w:val="21"/>
          <w:szCs w:val="18"/>
        </w:rPr>
        <w:t>Credits:Special thanks to @Freezen for adding this problem and creating all test cases.</w:t>
      </w:r>
    </w:p>
    <w:p w:rsidR="008B4BA1" w:rsidRPr="00CC77B8" w:rsidRDefault="00CA3D4B">
      <w:pPr>
        <w:pStyle w:val="1"/>
        <w:rPr>
          <w:sz w:val="21"/>
          <w:szCs w:val="18"/>
        </w:rPr>
      </w:pPr>
      <w:r w:rsidRPr="00CC77B8">
        <w:rPr>
          <w:sz w:val="21"/>
          <w:szCs w:val="18"/>
        </w:rPr>
        <w:t>214,Shortest Palindrome:</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S, you are allowed to convert it to a palindrome by adding characters in front of it. Find and return the shortest palindrome you can find by performing this transformation.</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lastRenderedPageBreak/>
        <w:t>Given "aacecaaa", return "aaacecaaa".</w:t>
      </w:r>
    </w:p>
    <w:p w:rsidR="008B4BA1" w:rsidRPr="00CC77B8" w:rsidRDefault="00CA3D4B">
      <w:pPr>
        <w:rPr>
          <w:sz w:val="21"/>
          <w:szCs w:val="18"/>
        </w:rPr>
      </w:pPr>
      <w:r w:rsidRPr="00CC77B8">
        <w:rPr>
          <w:sz w:val="21"/>
          <w:szCs w:val="18"/>
        </w:rPr>
        <w:t>Given "abcd", return "dcbabcd".</w:t>
      </w:r>
    </w:p>
    <w:p w:rsidR="008B4BA1" w:rsidRPr="00CC77B8" w:rsidRDefault="00CA3D4B">
      <w:pPr>
        <w:rPr>
          <w:sz w:val="21"/>
          <w:szCs w:val="18"/>
        </w:rPr>
      </w:pPr>
      <w:r w:rsidRPr="00CC77B8">
        <w:rPr>
          <w:sz w:val="21"/>
          <w:szCs w:val="18"/>
        </w:rPr>
        <w:t>Credits:Special thanks to @ifanchu for adding this problem and creating all test cases. Thanks to @Freezen for additional test cases.'</w:t>
      </w:r>
    </w:p>
    <w:p w:rsidR="008B4BA1" w:rsidRPr="00CC77B8" w:rsidRDefault="00CA3D4B">
      <w:pPr>
        <w:pStyle w:val="1"/>
        <w:rPr>
          <w:sz w:val="21"/>
          <w:szCs w:val="18"/>
        </w:rPr>
      </w:pPr>
      <w:r w:rsidRPr="00CC77B8">
        <w:rPr>
          <w:sz w:val="21"/>
          <w:szCs w:val="18"/>
        </w:rPr>
        <w:t>215,Kth Largest Element in an Array:</w:t>
      </w:r>
    </w:p>
    <w:p w:rsidR="008B4BA1" w:rsidRPr="00CC77B8" w:rsidRDefault="008B4BA1">
      <w:pPr>
        <w:rPr>
          <w:sz w:val="21"/>
          <w:szCs w:val="18"/>
        </w:rPr>
      </w:pPr>
    </w:p>
    <w:p w:rsidR="008B4BA1" w:rsidRPr="00CC77B8" w:rsidRDefault="00CA3D4B">
      <w:pPr>
        <w:rPr>
          <w:sz w:val="21"/>
          <w:szCs w:val="18"/>
        </w:rPr>
      </w:pPr>
      <w:r w:rsidRPr="00CC77B8">
        <w:rPr>
          <w:sz w:val="21"/>
          <w:szCs w:val="18"/>
        </w:rPr>
        <w:t>Find the kth largest element in an unsorted array. Note that it is the kth largest element in the sorted order, not the kth distinct element.</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[3,2,1,5,6,4] and k = 2, return 5.</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k is always valid, 1 ≤ k ≤ array's length.</w:t>
      </w:r>
    </w:p>
    <w:p w:rsidR="008B4BA1" w:rsidRPr="00CC77B8" w:rsidRDefault="00CA3D4B">
      <w:pPr>
        <w:rPr>
          <w:sz w:val="21"/>
          <w:szCs w:val="18"/>
        </w:rPr>
      </w:pPr>
      <w:r w:rsidRPr="00CC77B8">
        <w:rPr>
          <w:sz w:val="21"/>
          <w:szCs w:val="18"/>
        </w:rPr>
        <w:t>Credits:Special thanks to @mithmatt for adding this problem and creating all test cases.</w:t>
      </w:r>
    </w:p>
    <w:p w:rsidR="008B4BA1" w:rsidRPr="00CC77B8" w:rsidRDefault="00CA3D4B">
      <w:pPr>
        <w:pStyle w:val="1"/>
        <w:rPr>
          <w:sz w:val="21"/>
          <w:szCs w:val="18"/>
        </w:rPr>
      </w:pPr>
      <w:r w:rsidRPr="00CC77B8">
        <w:rPr>
          <w:sz w:val="21"/>
          <w:szCs w:val="18"/>
        </w:rPr>
        <w:t>216,Combination Sum III:</w:t>
      </w:r>
    </w:p>
    <w:p w:rsidR="008B4BA1" w:rsidRPr="00CC77B8" w:rsidRDefault="008B4BA1">
      <w:pPr>
        <w:rPr>
          <w:sz w:val="21"/>
          <w:szCs w:val="18"/>
        </w:rPr>
      </w:pPr>
    </w:p>
    <w:p w:rsidR="008B4BA1" w:rsidRPr="00CC77B8" w:rsidRDefault="00CA3D4B">
      <w:pPr>
        <w:rPr>
          <w:sz w:val="21"/>
          <w:szCs w:val="18"/>
        </w:rPr>
      </w:pPr>
      <w:r w:rsidRPr="00CC77B8">
        <w:rPr>
          <w:sz w:val="21"/>
          <w:szCs w:val="18"/>
        </w:rPr>
        <w:t>Find all possible combinations of k numbers that add up to a number n, given that only numbers from 1 to 9 can be used and each combination should be a unique set of numbers.</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k = 3,  n = 7</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[[1,2,4]]</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k = 3,  n = 9</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[[1,2,6], [1,3,5], [2,3,4]]</w:t>
      </w:r>
    </w:p>
    <w:p w:rsidR="008B4BA1" w:rsidRPr="00CC77B8" w:rsidRDefault="00CA3D4B">
      <w:pPr>
        <w:rPr>
          <w:sz w:val="21"/>
          <w:szCs w:val="18"/>
        </w:rPr>
      </w:pPr>
      <w:r w:rsidRPr="00CC77B8">
        <w:rPr>
          <w:sz w:val="21"/>
          <w:szCs w:val="18"/>
        </w:rPr>
        <w:t>Credits:Special thanks to @mithmatt for adding this problem and creating all test cases.</w:t>
      </w:r>
    </w:p>
    <w:p w:rsidR="008B4BA1" w:rsidRPr="00CC77B8" w:rsidRDefault="00CA3D4B">
      <w:pPr>
        <w:pStyle w:val="1"/>
        <w:rPr>
          <w:sz w:val="21"/>
          <w:szCs w:val="18"/>
        </w:rPr>
      </w:pPr>
      <w:r w:rsidRPr="00CC77B8">
        <w:rPr>
          <w:sz w:val="21"/>
          <w:szCs w:val="18"/>
        </w:rPr>
        <w:lastRenderedPageBreak/>
        <w:t>217,Contains Duplicate:</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integers, find if the array contains any duplicates. Your function should return true if any value appears at least twice in the array, and it should return false if every element is distinct.</w:t>
      </w:r>
    </w:p>
    <w:p w:rsidR="008B4BA1" w:rsidRPr="00CC77B8" w:rsidRDefault="00CA3D4B">
      <w:pPr>
        <w:pStyle w:val="1"/>
        <w:rPr>
          <w:sz w:val="21"/>
          <w:szCs w:val="18"/>
        </w:rPr>
      </w:pPr>
      <w:r w:rsidRPr="00CC77B8">
        <w:rPr>
          <w:sz w:val="21"/>
          <w:szCs w:val="18"/>
        </w:rPr>
        <w:t>218,The Skyline Problem:</w:t>
      </w:r>
    </w:p>
    <w:p w:rsidR="008B4BA1" w:rsidRPr="00CC77B8" w:rsidRDefault="008B4BA1">
      <w:pPr>
        <w:rPr>
          <w:sz w:val="21"/>
          <w:szCs w:val="18"/>
        </w:rPr>
      </w:pPr>
    </w:p>
    <w:p w:rsidR="008B4BA1" w:rsidRPr="00CC77B8" w:rsidRDefault="00CA3D4B">
      <w:pPr>
        <w:rPr>
          <w:sz w:val="21"/>
          <w:szCs w:val="18"/>
        </w:rPr>
      </w:pPr>
      <w:r w:rsidRPr="00CC77B8">
        <w:rPr>
          <w:sz w:val="21"/>
          <w:szCs w:val="18"/>
        </w:rPr>
        <w:t>A city's skyline is the outer contour of the silhouette formed by all the buildings in that city when viewed from a distance. Now suppose you are given the locations and height of all the buildings as shown on a cityscape photo (Figure A), write a program to output the skyline formed by these buildings collectively (Figure B).</w:t>
      </w:r>
    </w:p>
    <w:p w:rsidR="008B4BA1" w:rsidRPr="00CC77B8" w:rsidRDefault="00CA3D4B">
      <w:pPr>
        <w:rPr>
          <w:sz w:val="21"/>
          <w:szCs w:val="18"/>
        </w:rPr>
      </w:pPr>
      <w:r w:rsidRPr="00CC77B8">
        <w:rPr>
          <w:sz w:val="21"/>
          <w:szCs w:val="18"/>
        </w:rPr>
        <w:t>The geometric information of each building is represented by a triplet of integers [Li, Ri, Hi], where Li and Ri are the x coordinates of the left and right edge of the ith building, respectively, and Hi is its height. It is guaranteed that 0 ≤ Li, Ri ≤ INT_MAX, 0 &lt; Hi ≤ INT_MAX, and Ri - Li &gt; 0. You may assume all buildings are perfect rectangles grounded on an absolutely flat surface at height 0.</w:t>
      </w:r>
    </w:p>
    <w:p w:rsidR="008B4BA1" w:rsidRPr="00CC77B8" w:rsidRDefault="00CA3D4B">
      <w:pPr>
        <w:rPr>
          <w:sz w:val="21"/>
          <w:szCs w:val="18"/>
        </w:rPr>
      </w:pPr>
      <w:r w:rsidRPr="00CC77B8">
        <w:rPr>
          <w:sz w:val="21"/>
          <w:szCs w:val="18"/>
        </w:rPr>
        <w:t>For instance, the dimensions of all buildings in Figure A are recorded as: [ [2 9 10], [3 7 15], [5 12 12], [15 20 10], [19 24 8] ] .</w:t>
      </w:r>
    </w:p>
    <w:p w:rsidR="008B4BA1" w:rsidRPr="00CC77B8" w:rsidRDefault="00CA3D4B">
      <w:pPr>
        <w:rPr>
          <w:sz w:val="21"/>
          <w:szCs w:val="18"/>
        </w:rPr>
      </w:pPr>
      <w:r w:rsidRPr="00CC77B8">
        <w:rPr>
          <w:sz w:val="21"/>
          <w:szCs w:val="18"/>
        </w:rPr>
        <w:t>The output is a list of "key points" (red dots in Figure B) in the format of [ [x1,y1], [x2, y2], [x3, y3], ... ] that uniquely defines a skyline. A key point is the left endpoint of a horizontal line segment. Note that the last key point, where the rightmost building ends, is merely used to mark the termination of the skyline, and always has zero height. Also, the ground in between any two adjacent buildings should be considered part of the skyline contour.</w:t>
      </w:r>
    </w:p>
    <w:p w:rsidR="008B4BA1" w:rsidRPr="00CC77B8" w:rsidRDefault="00CA3D4B">
      <w:pPr>
        <w:rPr>
          <w:sz w:val="21"/>
          <w:szCs w:val="18"/>
        </w:rPr>
      </w:pPr>
      <w:r w:rsidRPr="00CC77B8">
        <w:rPr>
          <w:sz w:val="21"/>
          <w:szCs w:val="18"/>
        </w:rPr>
        <w:t>For instance, the skyline in Figure B should be represented as:[ [2 10], [3 15], [7 12], [12 0], [15 10], [20 8], [24, 0] ].</w:t>
      </w:r>
    </w:p>
    <w:p w:rsidR="008B4BA1" w:rsidRPr="00CC77B8" w:rsidRDefault="00CA3D4B">
      <w:pPr>
        <w:rPr>
          <w:sz w:val="21"/>
          <w:szCs w:val="18"/>
        </w:rPr>
      </w:pPr>
      <w:r w:rsidRPr="00CC77B8">
        <w:rPr>
          <w:b/>
          <w:sz w:val="21"/>
          <w:szCs w:val="18"/>
        </w:rPr>
        <w:t>Notes:</w:t>
      </w:r>
    </w:p>
    <w:p w:rsidR="008B4BA1" w:rsidRPr="00CC77B8" w:rsidRDefault="00CA3D4B">
      <w:pPr>
        <w:rPr>
          <w:sz w:val="21"/>
          <w:szCs w:val="18"/>
        </w:rPr>
      </w:pPr>
      <w:r w:rsidRPr="00CC77B8">
        <w:rPr>
          <w:sz w:val="21"/>
          <w:szCs w:val="18"/>
        </w:rPr>
        <w:t>The number of buildings in any input list is guaranteed to be in the range [0, 10000].</w:t>
      </w:r>
    </w:p>
    <w:p w:rsidR="008B4BA1" w:rsidRPr="00CC77B8" w:rsidRDefault="00CA3D4B">
      <w:pPr>
        <w:rPr>
          <w:sz w:val="21"/>
          <w:szCs w:val="18"/>
        </w:rPr>
      </w:pPr>
      <w:r w:rsidRPr="00CC77B8">
        <w:rPr>
          <w:sz w:val="21"/>
          <w:szCs w:val="18"/>
        </w:rPr>
        <w:t>The input list is already sorted in ascending order by the left x position Li.</w:t>
      </w:r>
    </w:p>
    <w:p w:rsidR="008B4BA1" w:rsidRPr="00CC77B8" w:rsidRDefault="00CA3D4B">
      <w:pPr>
        <w:rPr>
          <w:sz w:val="21"/>
          <w:szCs w:val="18"/>
        </w:rPr>
      </w:pPr>
      <w:r w:rsidRPr="00CC77B8">
        <w:rPr>
          <w:sz w:val="21"/>
          <w:szCs w:val="18"/>
        </w:rPr>
        <w:t>The output list must be sorted by the x position.</w:t>
      </w:r>
    </w:p>
    <w:p w:rsidR="008B4BA1" w:rsidRPr="00CC77B8" w:rsidRDefault="00CA3D4B">
      <w:pPr>
        <w:rPr>
          <w:sz w:val="21"/>
          <w:szCs w:val="18"/>
        </w:rPr>
      </w:pPr>
      <w:r w:rsidRPr="00CC77B8">
        <w:rPr>
          <w:sz w:val="21"/>
          <w:szCs w:val="18"/>
        </w:rPr>
        <w:t>There must be no consecutive horizontal lines of equal height in the output skyline. For instance, [...[2 3], [4 5], [7 5], [11 5], [12 7]...] is not acceptable; the three lines of height 5 should be merged into one in the final output as such: [...[2 3], [4 5], [12 7], ...]</w:t>
      </w:r>
    </w:p>
    <w:p w:rsidR="008B4BA1" w:rsidRPr="00CC77B8" w:rsidRDefault="00CA3D4B">
      <w:pPr>
        <w:rPr>
          <w:sz w:val="21"/>
          <w:szCs w:val="18"/>
        </w:rPr>
      </w:pPr>
      <w:r w:rsidRPr="00CC77B8">
        <w:rPr>
          <w:sz w:val="21"/>
          <w:szCs w:val="18"/>
        </w:rPr>
        <w:t>Credits:Special thanks to @stellari for adding this problem, creating these two awesome images and all test cases.</w:t>
      </w:r>
    </w:p>
    <w:p w:rsidR="008B4BA1" w:rsidRPr="00CC77B8" w:rsidRDefault="00CA3D4B">
      <w:pPr>
        <w:pStyle w:val="1"/>
        <w:rPr>
          <w:sz w:val="21"/>
          <w:szCs w:val="18"/>
        </w:rPr>
      </w:pPr>
      <w:r w:rsidRPr="00CC77B8">
        <w:rPr>
          <w:sz w:val="21"/>
          <w:szCs w:val="18"/>
        </w:rPr>
        <w:lastRenderedPageBreak/>
        <w:t>219,Contains Duplicate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integers and an integer k, find out whether there are two distinct indices i and j in the array such that nums[i] = nums[j] and the absolute difference between i and j is at most k.</w:t>
      </w:r>
    </w:p>
    <w:p w:rsidR="008B4BA1" w:rsidRPr="00CC77B8" w:rsidRDefault="00CA3D4B">
      <w:pPr>
        <w:pStyle w:val="1"/>
        <w:rPr>
          <w:sz w:val="21"/>
          <w:szCs w:val="18"/>
        </w:rPr>
      </w:pPr>
      <w:r w:rsidRPr="00CC77B8">
        <w:rPr>
          <w:sz w:val="21"/>
          <w:szCs w:val="18"/>
        </w:rPr>
        <w:t>220,Contains Duplicate III:</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integers, find out whether there are two distinct indices i and j in the array such that the absolute difference between nums[i] and nums[j] is at most t and the absolute difference between i and j is at most k.</w:t>
      </w:r>
    </w:p>
    <w:p w:rsidR="008B4BA1" w:rsidRPr="00CC77B8" w:rsidRDefault="00CA3D4B">
      <w:pPr>
        <w:pStyle w:val="1"/>
        <w:rPr>
          <w:sz w:val="21"/>
          <w:szCs w:val="18"/>
        </w:rPr>
      </w:pPr>
      <w:r w:rsidRPr="00CC77B8">
        <w:rPr>
          <w:sz w:val="21"/>
          <w:szCs w:val="18"/>
        </w:rPr>
        <w:t>221,Maximal Square:</w:t>
      </w:r>
    </w:p>
    <w:p w:rsidR="008B4BA1" w:rsidRPr="00CC77B8" w:rsidRDefault="008B4BA1">
      <w:pPr>
        <w:rPr>
          <w:sz w:val="21"/>
          <w:szCs w:val="18"/>
        </w:rPr>
      </w:pPr>
    </w:p>
    <w:p w:rsidR="008B4BA1" w:rsidRPr="00CC77B8" w:rsidRDefault="00CA3D4B">
      <w:pPr>
        <w:rPr>
          <w:sz w:val="21"/>
          <w:szCs w:val="18"/>
        </w:rPr>
      </w:pPr>
      <w:r w:rsidRPr="00CC77B8">
        <w:rPr>
          <w:sz w:val="21"/>
          <w:szCs w:val="18"/>
        </w:rPr>
        <w:t>Given a 2D binary matrix filled with 0's and 1's, find the largest square containing only 1's and return its area.</w:t>
      </w:r>
    </w:p>
    <w:p w:rsidR="008B4BA1" w:rsidRPr="00CC77B8" w:rsidRDefault="00CA3D4B">
      <w:pPr>
        <w:rPr>
          <w:sz w:val="21"/>
          <w:szCs w:val="18"/>
        </w:rPr>
      </w:pPr>
      <w:r w:rsidRPr="00CC77B8">
        <w:rPr>
          <w:sz w:val="21"/>
          <w:szCs w:val="18"/>
        </w:rPr>
        <w:t>For example, given the following matrix:</w:t>
      </w:r>
    </w:p>
    <w:p w:rsidR="008B4BA1" w:rsidRPr="00CC77B8" w:rsidRDefault="00CA3D4B">
      <w:pPr>
        <w:rPr>
          <w:sz w:val="21"/>
          <w:szCs w:val="18"/>
        </w:rPr>
      </w:pPr>
      <w:r w:rsidRPr="00CC77B8">
        <w:rPr>
          <w:sz w:val="21"/>
          <w:szCs w:val="18"/>
        </w:rPr>
        <w:t>1 0 1 0 0</w:t>
      </w:r>
    </w:p>
    <w:p w:rsidR="008B4BA1" w:rsidRPr="00CC77B8" w:rsidRDefault="00CA3D4B">
      <w:pPr>
        <w:rPr>
          <w:sz w:val="21"/>
          <w:szCs w:val="18"/>
        </w:rPr>
      </w:pPr>
      <w:r w:rsidRPr="00CC77B8">
        <w:rPr>
          <w:sz w:val="21"/>
          <w:szCs w:val="18"/>
        </w:rPr>
        <w:t>1 0 1 1 1</w:t>
      </w:r>
    </w:p>
    <w:p w:rsidR="008B4BA1" w:rsidRPr="00CC77B8" w:rsidRDefault="00CA3D4B">
      <w:pPr>
        <w:rPr>
          <w:sz w:val="21"/>
          <w:szCs w:val="18"/>
        </w:rPr>
      </w:pPr>
      <w:r w:rsidRPr="00CC77B8">
        <w:rPr>
          <w:sz w:val="21"/>
          <w:szCs w:val="18"/>
        </w:rPr>
        <w:t>1 1 1 1 1</w:t>
      </w:r>
    </w:p>
    <w:p w:rsidR="008B4BA1" w:rsidRPr="00CC77B8" w:rsidRDefault="00CA3D4B">
      <w:pPr>
        <w:rPr>
          <w:sz w:val="21"/>
          <w:szCs w:val="18"/>
        </w:rPr>
      </w:pPr>
      <w:r w:rsidRPr="00CC77B8">
        <w:rPr>
          <w:sz w:val="21"/>
          <w:szCs w:val="18"/>
        </w:rPr>
        <w:t>1 0 0 1 0</w:t>
      </w:r>
    </w:p>
    <w:p w:rsidR="008B4BA1" w:rsidRPr="00CC77B8" w:rsidRDefault="00CA3D4B">
      <w:pPr>
        <w:rPr>
          <w:sz w:val="21"/>
          <w:szCs w:val="18"/>
        </w:rPr>
      </w:pPr>
      <w:r w:rsidRPr="00CC77B8">
        <w:rPr>
          <w:sz w:val="21"/>
          <w:szCs w:val="18"/>
        </w:rPr>
        <w:t>Return 4.</w:t>
      </w:r>
    </w:p>
    <w:p w:rsidR="008B4BA1" w:rsidRPr="00CC77B8" w:rsidRDefault="00CA3D4B">
      <w:pPr>
        <w:rPr>
          <w:sz w:val="21"/>
          <w:szCs w:val="18"/>
        </w:rPr>
      </w:pPr>
      <w:r w:rsidRPr="00CC77B8">
        <w:rPr>
          <w:sz w:val="21"/>
          <w:szCs w:val="18"/>
        </w:rPr>
        <w:t>Credits:Special thanks to @Freezen for adding this problem and creating all test cases.</w:t>
      </w:r>
    </w:p>
    <w:p w:rsidR="008B4BA1" w:rsidRPr="00CC77B8" w:rsidRDefault="00CA3D4B">
      <w:pPr>
        <w:pStyle w:val="1"/>
        <w:rPr>
          <w:sz w:val="21"/>
          <w:szCs w:val="18"/>
        </w:rPr>
      </w:pPr>
      <w:r w:rsidRPr="00CC77B8">
        <w:rPr>
          <w:sz w:val="21"/>
          <w:szCs w:val="18"/>
        </w:rPr>
        <w:t>222,Count Complete Tree Nodes:</w:t>
      </w:r>
    </w:p>
    <w:p w:rsidR="008B4BA1" w:rsidRPr="00CC77B8" w:rsidRDefault="008B4BA1">
      <w:pPr>
        <w:rPr>
          <w:sz w:val="21"/>
          <w:szCs w:val="18"/>
        </w:rPr>
      </w:pPr>
    </w:p>
    <w:p w:rsidR="008B4BA1" w:rsidRPr="00CC77B8" w:rsidRDefault="00CA3D4B">
      <w:pPr>
        <w:rPr>
          <w:sz w:val="21"/>
          <w:szCs w:val="18"/>
        </w:rPr>
      </w:pPr>
      <w:r w:rsidRPr="00CC77B8">
        <w:rPr>
          <w:sz w:val="21"/>
          <w:szCs w:val="18"/>
        </w:rPr>
        <w:t>Given a complete binary tree, count the number of nodes.</w:t>
      </w:r>
    </w:p>
    <w:p w:rsidR="008B4BA1" w:rsidRPr="00CC77B8" w:rsidRDefault="00CA3D4B">
      <w:pPr>
        <w:rPr>
          <w:sz w:val="21"/>
          <w:szCs w:val="18"/>
        </w:rPr>
      </w:pPr>
      <w:r w:rsidRPr="00CC77B8">
        <w:rPr>
          <w:sz w:val="21"/>
          <w:szCs w:val="18"/>
        </w:rPr>
        <w:t>Definition of a complete binary tree from Wikipedia:</w:t>
      </w:r>
    </w:p>
    <w:p w:rsidR="008B4BA1" w:rsidRPr="00CC77B8" w:rsidRDefault="00CA3D4B">
      <w:pPr>
        <w:rPr>
          <w:sz w:val="21"/>
          <w:szCs w:val="18"/>
        </w:rPr>
      </w:pPr>
      <w:r w:rsidRPr="00CC77B8">
        <w:rPr>
          <w:sz w:val="21"/>
          <w:szCs w:val="18"/>
        </w:rPr>
        <w:t>In a complete binary tree every level, except possibly the last, is completely filled, and all nodes in the last level are as far left as possible. It can have between 1 and 2h nodes inclusive at the last level h.</w:t>
      </w:r>
    </w:p>
    <w:p w:rsidR="008B4BA1" w:rsidRPr="00CC77B8" w:rsidRDefault="00CA3D4B">
      <w:pPr>
        <w:pStyle w:val="1"/>
        <w:rPr>
          <w:sz w:val="21"/>
          <w:szCs w:val="18"/>
        </w:rPr>
      </w:pPr>
      <w:r w:rsidRPr="00CC77B8">
        <w:rPr>
          <w:sz w:val="21"/>
          <w:szCs w:val="18"/>
        </w:rPr>
        <w:t>223,Rectangle Area:</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Find the total area covered by two rectilinear rectangles in a 2D plane.</w:t>
      </w:r>
    </w:p>
    <w:p w:rsidR="008B4BA1" w:rsidRPr="00CC77B8" w:rsidRDefault="00CA3D4B">
      <w:pPr>
        <w:rPr>
          <w:sz w:val="21"/>
          <w:szCs w:val="18"/>
        </w:rPr>
      </w:pPr>
      <w:r w:rsidRPr="00CC77B8">
        <w:rPr>
          <w:sz w:val="21"/>
          <w:szCs w:val="18"/>
        </w:rPr>
        <w:t>Each rectangle is defined by its bottom left corner and top right corner as shown in the figure.</w:t>
      </w:r>
    </w:p>
    <w:p w:rsidR="008B4BA1" w:rsidRPr="00CC77B8" w:rsidRDefault="00CA3D4B">
      <w:pPr>
        <w:rPr>
          <w:sz w:val="21"/>
          <w:szCs w:val="18"/>
        </w:rPr>
      </w:pPr>
      <w:r w:rsidRPr="00CC77B8">
        <w:rPr>
          <w:sz w:val="21"/>
          <w:szCs w:val="18"/>
        </w:rPr>
        <w:t>Assume that the total area is never beyond the maximum possible value of int.</w:t>
      </w:r>
    </w:p>
    <w:p w:rsidR="008B4BA1" w:rsidRPr="00CC77B8" w:rsidRDefault="00CA3D4B">
      <w:pPr>
        <w:rPr>
          <w:sz w:val="21"/>
          <w:szCs w:val="18"/>
        </w:rPr>
      </w:pPr>
      <w:r w:rsidRPr="00CC77B8">
        <w:rPr>
          <w:sz w:val="21"/>
          <w:szCs w:val="18"/>
        </w:rPr>
        <w:t>Credits:Special thanks to @mithmatt for adding this problem, creating the above image and all test cases.</w:t>
      </w:r>
    </w:p>
    <w:p w:rsidR="008B4BA1" w:rsidRPr="00CC77B8" w:rsidRDefault="00CA3D4B">
      <w:pPr>
        <w:pStyle w:val="1"/>
        <w:rPr>
          <w:sz w:val="21"/>
          <w:szCs w:val="18"/>
        </w:rPr>
      </w:pPr>
      <w:r w:rsidRPr="00CC77B8">
        <w:rPr>
          <w:sz w:val="21"/>
          <w:szCs w:val="18"/>
        </w:rPr>
        <w:t>224,Basic Calculator:</w:t>
      </w:r>
    </w:p>
    <w:p w:rsidR="008B4BA1" w:rsidRPr="00CC77B8" w:rsidRDefault="008B4BA1">
      <w:pPr>
        <w:rPr>
          <w:sz w:val="21"/>
          <w:szCs w:val="18"/>
        </w:rPr>
      </w:pPr>
    </w:p>
    <w:p w:rsidR="008B4BA1" w:rsidRPr="00CC77B8" w:rsidRDefault="00CA3D4B">
      <w:pPr>
        <w:rPr>
          <w:sz w:val="21"/>
          <w:szCs w:val="18"/>
        </w:rPr>
      </w:pPr>
      <w:r w:rsidRPr="00CC77B8">
        <w:rPr>
          <w:sz w:val="21"/>
          <w:szCs w:val="18"/>
        </w:rPr>
        <w:t>Implement a basic calculator to evaluate a simple expression string.</w:t>
      </w:r>
    </w:p>
    <w:p w:rsidR="008B4BA1" w:rsidRPr="00CC77B8" w:rsidRDefault="00CA3D4B">
      <w:pPr>
        <w:rPr>
          <w:sz w:val="21"/>
          <w:szCs w:val="18"/>
        </w:rPr>
      </w:pPr>
      <w:r w:rsidRPr="00CC77B8">
        <w:rPr>
          <w:sz w:val="21"/>
          <w:szCs w:val="18"/>
        </w:rPr>
        <w:t>The expression string may contain open ( and closing parentheses ), the plus + or minus sign -, non-negative integers and empty spaces  .</w:t>
      </w:r>
    </w:p>
    <w:p w:rsidR="008B4BA1" w:rsidRPr="00CC77B8" w:rsidRDefault="00CA3D4B">
      <w:pPr>
        <w:rPr>
          <w:sz w:val="21"/>
          <w:szCs w:val="18"/>
        </w:rPr>
      </w:pPr>
      <w:r w:rsidRPr="00CC77B8">
        <w:rPr>
          <w:sz w:val="21"/>
          <w:szCs w:val="18"/>
        </w:rPr>
        <w:t>You may assume that the given expression is always valid.</w:t>
      </w:r>
    </w:p>
    <w:p w:rsidR="008B4BA1" w:rsidRPr="00CC77B8" w:rsidRDefault="00CA3D4B">
      <w:pPr>
        <w:rPr>
          <w:sz w:val="21"/>
          <w:szCs w:val="18"/>
        </w:rPr>
      </w:pPr>
      <w:r w:rsidRPr="00CC77B8">
        <w:rPr>
          <w:sz w:val="21"/>
          <w:szCs w:val="18"/>
        </w:rPr>
        <w:t>Some examples:</w:t>
      </w:r>
    </w:p>
    <w:p w:rsidR="008B4BA1" w:rsidRPr="00CC77B8" w:rsidRDefault="00CA3D4B">
      <w:pPr>
        <w:rPr>
          <w:sz w:val="21"/>
          <w:szCs w:val="18"/>
        </w:rPr>
      </w:pPr>
      <w:r w:rsidRPr="00CC77B8">
        <w:rPr>
          <w:sz w:val="21"/>
          <w:szCs w:val="18"/>
        </w:rPr>
        <w:t>"1 + 1" = 2</w:t>
      </w:r>
    </w:p>
    <w:p w:rsidR="008B4BA1" w:rsidRPr="00CC77B8" w:rsidRDefault="00CA3D4B">
      <w:pPr>
        <w:rPr>
          <w:sz w:val="21"/>
          <w:szCs w:val="18"/>
        </w:rPr>
      </w:pPr>
      <w:r w:rsidRPr="00CC77B8">
        <w:rPr>
          <w:sz w:val="21"/>
          <w:szCs w:val="18"/>
        </w:rPr>
        <w:t>" 2-1 + 2 " = 3</w:t>
      </w:r>
    </w:p>
    <w:p w:rsidR="008B4BA1" w:rsidRPr="00CC77B8" w:rsidRDefault="00CA3D4B">
      <w:pPr>
        <w:rPr>
          <w:sz w:val="21"/>
          <w:szCs w:val="18"/>
        </w:rPr>
      </w:pPr>
      <w:r w:rsidRPr="00CC77B8">
        <w:rPr>
          <w:sz w:val="21"/>
          <w:szCs w:val="18"/>
        </w:rPr>
        <w:t>"(1+(4+5+2)-3)+(6+8)" = 23</w:t>
      </w:r>
    </w:p>
    <w:p w:rsidR="008B4BA1" w:rsidRPr="00CC77B8" w:rsidRDefault="00CA3D4B">
      <w:pPr>
        <w:rPr>
          <w:sz w:val="21"/>
          <w:szCs w:val="18"/>
        </w:rPr>
      </w:pPr>
      <w:r w:rsidRPr="00CC77B8">
        <w:rPr>
          <w:b/>
          <w:sz w:val="21"/>
          <w:szCs w:val="18"/>
        </w:rPr>
        <w:t>Note: Do not use the eval built-in library function.</w:t>
      </w:r>
    </w:p>
    <w:p w:rsidR="008B4BA1" w:rsidRPr="00CC77B8" w:rsidRDefault="00CA3D4B">
      <w:pPr>
        <w:pStyle w:val="1"/>
        <w:rPr>
          <w:sz w:val="21"/>
          <w:szCs w:val="18"/>
        </w:rPr>
      </w:pPr>
      <w:r w:rsidRPr="00CC77B8">
        <w:rPr>
          <w:sz w:val="21"/>
          <w:szCs w:val="18"/>
        </w:rPr>
        <w:t>225,Implement Stack using Queues:</w:t>
      </w:r>
    </w:p>
    <w:p w:rsidR="008B4BA1" w:rsidRPr="00CC77B8" w:rsidRDefault="008B4BA1">
      <w:pPr>
        <w:rPr>
          <w:sz w:val="21"/>
          <w:szCs w:val="18"/>
        </w:rPr>
      </w:pPr>
    </w:p>
    <w:p w:rsidR="008B4BA1" w:rsidRPr="00CC77B8" w:rsidRDefault="00CA3D4B">
      <w:pPr>
        <w:rPr>
          <w:sz w:val="21"/>
          <w:szCs w:val="18"/>
        </w:rPr>
      </w:pPr>
      <w:r w:rsidRPr="00CC77B8">
        <w:rPr>
          <w:sz w:val="21"/>
          <w:szCs w:val="18"/>
        </w:rPr>
        <w:t>Implement the following operations of a stack using queues.</w:t>
      </w:r>
    </w:p>
    <w:p w:rsidR="008B4BA1" w:rsidRPr="00CC77B8" w:rsidRDefault="00CA3D4B">
      <w:pPr>
        <w:rPr>
          <w:sz w:val="21"/>
          <w:szCs w:val="18"/>
        </w:rPr>
      </w:pPr>
      <w:r w:rsidRPr="00CC77B8">
        <w:rPr>
          <w:sz w:val="21"/>
          <w:szCs w:val="18"/>
        </w:rPr>
        <w:t>push(x) -- Push element x onto stack.</w:t>
      </w:r>
    </w:p>
    <w:p w:rsidR="008B4BA1" w:rsidRPr="00CC77B8" w:rsidRDefault="00CA3D4B">
      <w:pPr>
        <w:rPr>
          <w:sz w:val="21"/>
          <w:szCs w:val="18"/>
        </w:rPr>
      </w:pPr>
      <w:r w:rsidRPr="00CC77B8">
        <w:rPr>
          <w:sz w:val="21"/>
          <w:szCs w:val="18"/>
        </w:rPr>
        <w:t>pop() -- Removes the element on top of the stack.</w:t>
      </w:r>
    </w:p>
    <w:p w:rsidR="008B4BA1" w:rsidRPr="00CC77B8" w:rsidRDefault="00CA3D4B">
      <w:pPr>
        <w:rPr>
          <w:sz w:val="21"/>
          <w:szCs w:val="18"/>
        </w:rPr>
      </w:pPr>
      <w:r w:rsidRPr="00CC77B8">
        <w:rPr>
          <w:sz w:val="21"/>
          <w:szCs w:val="18"/>
        </w:rPr>
        <w:t>top() -- Get the top element.</w:t>
      </w:r>
    </w:p>
    <w:p w:rsidR="008B4BA1" w:rsidRPr="00CC77B8" w:rsidRDefault="00CA3D4B">
      <w:pPr>
        <w:rPr>
          <w:sz w:val="21"/>
          <w:szCs w:val="18"/>
        </w:rPr>
      </w:pPr>
      <w:r w:rsidRPr="00CC77B8">
        <w:rPr>
          <w:sz w:val="21"/>
          <w:szCs w:val="18"/>
        </w:rPr>
        <w:t>empty() -- Return whether the stack is empty.</w:t>
      </w:r>
    </w:p>
    <w:p w:rsidR="008B4BA1" w:rsidRPr="00CC77B8" w:rsidRDefault="00CA3D4B">
      <w:pPr>
        <w:rPr>
          <w:sz w:val="21"/>
          <w:szCs w:val="18"/>
        </w:rPr>
      </w:pPr>
      <w:r w:rsidRPr="00CC77B8">
        <w:rPr>
          <w:b/>
          <w:sz w:val="21"/>
          <w:szCs w:val="18"/>
        </w:rPr>
        <w:t>Notes:</w:t>
      </w:r>
    </w:p>
    <w:p w:rsidR="008B4BA1" w:rsidRPr="00CC77B8" w:rsidRDefault="00CA3D4B">
      <w:pPr>
        <w:rPr>
          <w:sz w:val="21"/>
          <w:szCs w:val="18"/>
        </w:rPr>
      </w:pPr>
      <w:r w:rsidRPr="00CC77B8">
        <w:rPr>
          <w:sz w:val="21"/>
          <w:szCs w:val="18"/>
        </w:rPr>
        <w:t>You must use only standard operations of a queue -- which means only push to back, peek/pop from front, size, and is empty operations are valid.</w:t>
      </w:r>
    </w:p>
    <w:p w:rsidR="008B4BA1" w:rsidRPr="00CC77B8" w:rsidRDefault="00CA3D4B">
      <w:pPr>
        <w:rPr>
          <w:sz w:val="21"/>
          <w:szCs w:val="18"/>
        </w:rPr>
      </w:pPr>
      <w:r w:rsidRPr="00CC77B8">
        <w:rPr>
          <w:sz w:val="21"/>
          <w:szCs w:val="18"/>
        </w:rPr>
        <w:t>Depending on your language, queue may not be supported natively. You may simulate a queue by using a list or deque (double-ended queue), as long as you use only standard operations of a queue.</w:t>
      </w:r>
    </w:p>
    <w:p w:rsidR="008B4BA1" w:rsidRPr="00CC77B8" w:rsidRDefault="00CA3D4B">
      <w:pPr>
        <w:rPr>
          <w:sz w:val="21"/>
          <w:szCs w:val="18"/>
        </w:rPr>
      </w:pPr>
      <w:r w:rsidRPr="00CC77B8">
        <w:rPr>
          <w:sz w:val="21"/>
          <w:szCs w:val="18"/>
        </w:rPr>
        <w:lastRenderedPageBreak/>
        <w:t>You may assume that all operations are valid (for example, no pop or top operations will be called on an empty stack).</w:t>
      </w:r>
    </w:p>
    <w:p w:rsidR="008B4BA1" w:rsidRPr="00CC77B8" w:rsidRDefault="00CA3D4B">
      <w:pPr>
        <w:rPr>
          <w:sz w:val="21"/>
          <w:szCs w:val="18"/>
        </w:rPr>
      </w:pPr>
      <w:r w:rsidRPr="00CC77B8">
        <w:rPr>
          <w:sz w:val="21"/>
          <w:szCs w:val="18"/>
        </w:rPr>
        <w:t>Credits:Special thanks to @jianchao.li.fighter for adding this problem and all test cases.</w:t>
      </w:r>
    </w:p>
    <w:p w:rsidR="008B4BA1" w:rsidRPr="00CC77B8" w:rsidRDefault="00CA3D4B">
      <w:pPr>
        <w:pStyle w:val="1"/>
        <w:rPr>
          <w:sz w:val="21"/>
          <w:szCs w:val="18"/>
        </w:rPr>
      </w:pPr>
      <w:r w:rsidRPr="00CC77B8">
        <w:rPr>
          <w:sz w:val="21"/>
          <w:szCs w:val="18"/>
        </w:rPr>
        <w:t>226,Invert Binary Tree:</w:t>
      </w:r>
    </w:p>
    <w:p w:rsidR="008B4BA1" w:rsidRPr="00CC77B8" w:rsidRDefault="008B4BA1">
      <w:pPr>
        <w:rPr>
          <w:sz w:val="21"/>
          <w:szCs w:val="18"/>
        </w:rPr>
      </w:pPr>
    </w:p>
    <w:p w:rsidR="008B4BA1" w:rsidRPr="00CC77B8" w:rsidRDefault="00CA3D4B">
      <w:pPr>
        <w:rPr>
          <w:sz w:val="21"/>
          <w:szCs w:val="18"/>
        </w:rPr>
      </w:pPr>
      <w:r w:rsidRPr="00CC77B8">
        <w:rPr>
          <w:sz w:val="21"/>
          <w:szCs w:val="18"/>
        </w:rPr>
        <w:t>Invert a binary tree.</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2     7</w:t>
      </w:r>
    </w:p>
    <w:p w:rsidR="008B4BA1" w:rsidRPr="00CC77B8" w:rsidRDefault="00CA3D4B">
      <w:pPr>
        <w:rPr>
          <w:sz w:val="21"/>
          <w:szCs w:val="18"/>
        </w:rPr>
      </w:pPr>
      <w:r w:rsidRPr="00CC77B8">
        <w:rPr>
          <w:sz w:val="21"/>
          <w:szCs w:val="18"/>
        </w:rPr>
        <w:t>/ \   / \</w:t>
      </w:r>
    </w:p>
    <w:p w:rsidR="008B4BA1" w:rsidRPr="00CC77B8" w:rsidRDefault="00CA3D4B">
      <w:pPr>
        <w:rPr>
          <w:sz w:val="21"/>
          <w:szCs w:val="18"/>
        </w:rPr>
      </w:pPr>
      <w:r w:rsidRPr="00CC77B8">
        <w:rPr>
          <w:sz w:val="21"/>
          <w:szCs w:val="18"/>
        </w:rPr>
        <w:t>1   3 6   9</w:t>
      </w:r>
    </w:p>
    <w:p w:rsidR="008B4BA1" w:rsidRPr="00CC77B8" w:rsidRDefault="00CA3D4B">
      <w:pPr>
        <w:rPr>
          <w:sz w:val="21"/>
          <w:szCs w:val="18"/>
        </w:rPr>
      </w:pPr>
      <w:r w:rsidRPr="00CC77B8">
        <w:rPr>
          <w:sz w:val="21"/>
          <w:szCs w:val="18"/>
        </w:rPr>
        <w:t>to</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7     2</w:t>
      </w:r>
    </w:p>
    <w:p w:rsidR="008B4BA1" w:rsidRPr="00CC77B8" w:rsidRDefault="00CA3D4B">
      <w:pPr>
        <w:rPr>
          <w:sz w:val="21"/>
          <w:szCs w:val="18"/>
        </w:rPr>
      </w:pPr>
      <w:r w:rsidRPr="00CC77B8">
        <w:rPr>
          <w:sz w:val="21"/>
          <w:szCs w:val="18"/>
        </w:rPr>
        <w:t>/ \   / \</w:t>
      </w:r>
    </w:p>
    <w:p w:rsidR="008B4BA1" w:rsidRPr="00CC77B8" w:rsidRDefault="00CA3D4B">
      <w:pPr>
        <w:rPr>
          <w:sz w:val="21"/>
          <w:szCs w:val="18"/>
        </w:rPr>
      </w:pPr>
      <w:r w:rsidRPr="00CC77B8">
        <w:rPr>
          <w:sz w:val="21"/>
          <w:szCs w:val="18"/>
        </w:rPr>
        <w:t>9   6 3   1</w:t>
      </w:r>
    </w:p>
    <w:p w:rsidR="008B4BA1" w:rsidRPr="00CC77B8" w:rsidRDefault="00CA3D4B">
      <w:pPr>
        <w:rPr>
          <w:sz w:val="21"/>
          <w:szCs w:val="18"/>
        </w:rPr>
      </w:pPr>
      <w:r w:rsidRPr="00CC77B8">
        <w:rPr>
          <w:sz w:val="21"/>
          <w:szCs w:val="18"/>
        </w:rPr>
        <w:t>Trivia:</w:t>
      </w:r>
    </w:p>
    <w:p w:rsidR="008B4BA1" w:rsidRPr="00CC77B8" w:rsidRDefault="00CA3D4B">
      <w:pPr>
        <w:rPr>
          <w:sz w:val="21"/>
          <w:szCs w:val="18"/>
        </w:rPr>
      </w:pPr>
      <w:r w:rsidRPr="00CC77B8">
        <w:rPr>
          <w:sz w:val="21"/>
          <w:szCs w:val="18"/>
        </w:rPr>
        <w:t>This problem was inspired by this original tweet by Max Howell:</w:t>
      </w:r>
    </w:p>
    <w:p w:rsidR="008B4BA1" w:rsidRPr="00CC77B8" w:rsidRDefault="00CA3D4B">
      <w:pPr>
        <w:rPr>
          <w:sz w:val="21"/>
          <w:szCs w:val="18"/>
        </w:rPr>
      </w:pPr>
      <w:r w:rsidRPr="00CC77B8">
        <w:rPr>
          <w:sz w:val="21"/>
          <w:szCs w:val="18"/>
        </w:rPr>
        <w:t>Google: 90% of our engineers use the software you wrote (Homebrew), but you can’t invert a binary tree on a whiteboard so fuck off.</w:t>
      </w:r>
    </w:p>
    <w:p w:rsidR="008B4BA1" w:rsidRPr="00CC77B8" w:rsidRDefault="00CA3D4B">
      <w:pPr>
        <w:pStyle w:val="1"/>
        <w:rPr>
          <w:sz w:val="21"/>
          <w:szCs w:val="18"/>
        </w:rPr>
      </w:pPr>
      <w:r w:rsidRPr="00CC77B8">
        <w:rPr>
          <w:sz w:val="21"/>
          <w:szCs w:val="18"/>
        </w:rPr>
        <w:t>227,Basic Calculator II:</w:t>
      </w:r>
    </w:p>
    <w:p w:rsidR="008B4BA1" w:rsidRPr="00CC77B8" w:rsidRDefault="008B4BA1">
      <w:pPr>
        <w:rPr>
          <w:sz w:val="21"/>
          <w:szCs w:val="18"/>
        </w:rPr>
      </w:pPr>
    </w:p>
    <w:p w:rsidR="008B4BA1" w:rsidRPr="00CC77B8" w:rsidRDefault="00CA3D4B">
      <w:pPr>
        <w:rPr>
          <w:sz w:val="21"/>
          <w:szCs w:val="18"/>
        </w:rPr>
      </w:pPr>
      <w:r w:rsidRPr="00CC77B8">
        <w:rPr>
          <w:sz w:val="21"/>
          <w:szCs w:val="18"/>
        </w:rPr>
        <w:t>Implement a basic calculator to evaluate a simple expression string.</w:t>
      </w:r>
    </w:p>
    <w:p w:rsidR="008B4BA1" w:rsidRPr="00CC77B8" w:rsidRDefault="00CA3D4B">
      <w:pPr>
        <w:rPr>
          <w:sz w:val="21"/>
          <w:szCs w:val="18"/>
        </w:rPr>
      </w:pPr>
      <w:r w:rsidRPr="00CC77B8">
        <w:rPr>
          <w:sz w:val="21"/>
          <w:szCs w:val="18"/>
        </w:rPr>
        <w:t>The expression string contains only non-negative integers, +, -, *, / operators and empty spaces  . The integer division should truncate toward zero.</w:t>
      </w:r>
    </w:p>
    <w:p w:rsidR="008B4BA1" w:rsidRPr="00CC77B8" w:rsidRDefault="00CA3D4B">
      <w:pPr>
        <w:rPr>
          <w:sz w:val="21"/>
          <w:szCs w:val="18"/>
        </w:rPr>
      </w:pPr>
      <w:r w:rsidRPr="00CC77B8">
        <w:rPr>
          <w:sz w:val="21"/>
          <w:szCs w:val="18"/>
        </w:rPr>
        <w:t>You may assume that the given expression is always valid.</w:t>
      </w:r>
    </w:p>
    <w:p w:rsidR="008B4BA1" w:rsidRPr="00CC77B8" w:rsidRDefault="00CA3D4B">
      <w:pPr>
        <w:rPr>
          <w:sz w:val="21"/>
          <w:szCs w:val="18"/>
        </w:rPr>
      </w:pPr>
      <w:r w:rsidRPr="00CC77B8">
        <w:rPr>
          <w:sz w:val="21"/>
          <w:szCs w:val="18"/>
        </w:rPr>
        <w:t>Some examples:</w:t>
      </w:r>
    </w:p>
    <w:p w:rsidR="008B4BA1" w:rsidRPr="00CC77B8" w:rsidRDefault="00CA3D4B">
      <w:pPr>
        <w:rPr>
          <w:sz w:val="21"/>
          <w:szCs w:val="18"/>
        </w:rPr>
      </w:pPr>
      <w:r w:rsidRPr="00CC77B8">
        <w:rPr>
          <w:sz w:val="21"/>
          <w:szCs w:val="18"/>
        </w:rPr>
        <w:lastRenderedPageBreak/>
        <w:t>"3+2*2" = 7</w:t>
      </w:r>
    </w:p>
    <w:p w:rsidR="008B4BA1" w:rsidRPr="00CC77B8" w:rsidRDefault="00CA3D4B">
      <w:pPr>
        <w:rPr>
          <w:sz w:val="21"/>
          <w:szCs w:val="18"/>
        </w:rPr>
      </w:pPr>
      <w:r w:rsidRPr="00CC77B8">
        <w:rPr>
          <w:sz w:val="21"/>
          <w:szCs w:val="18"/>
        </w:rPr>
        <w:t>" 3/2 " = 1</w:t>
      </w:r>
    </w:p>
    <w:p w:rsidR="008B4BA1" w:rsidRPr="00CC77B8" w:rsidRDefault="00CA3D4B">
      <w:pPr>
        <w:rPr>
          <w:sz w:val="21"/>
          <w:szCs w:val="18"/>
        </w:rPr>
      </w:pPr>
      <w:r w:rsidRPr="00CC77B8">
        <w:rPr>
          <w:sz w:val="21"/>
          <w:szCs w:val="18"/>
        </w:rPr>
        <w:t>" 3+5 / 2 " = 5</w:t>
      </w:r>
    </w:p>
    <w:p w:rsidR="008B4BA1" w:rsidRPr="00CC77B8" w:rsidRDefault="00CA3D4B">
      <w:pPr>
        <w:rPr>
          <w:sz w:val="21"/>
          <w:szCs w:val="18"/>
        </w:rPr>
      </w:pPr>
      <w:r w:rsidRPr="00CC77B8">
        <w:rPr>
          <w:b/>
          <w:sz w:val="21"/>
          <w:szCs w:val="18"/>
        </w:rPr>
        <w:t>Note: Do not use the eval built-in library function.</w:t>
      </w:r>
    </w:p>
    <w:p w:rsidR="008B4BA1" w:rsidRPr="00CC77B8" w:rsidRDefault="00CA3D4B">
      <w:pPr>
        <w:rPr>
          <w:sz w:val="21"/>
          <w:szCs w:val="18"/>
        </w:rPr>
      </w:pPr>
      <w:r w:rsidRPr="00CC77B8">
        <w:rPr>
          <w:sz w:val="21"/>
          <w:szCs w:val="18"/>
        </w:rPr>
        <w:t>Credits:Special thanks to @ts for adding this problem and creating all test cases.'</w:t>
      </w:r>
    </w:p>
    <w:p w:rsidR="008B4BA1" w:rsidRPr="00CC77B8" w:rsidRDefault="00CA3D4B">
      <w:pPr>
        <w:pStyle w:val="1"/>
        <w:rPr>
          <w:sz w:val="21"/>
          <w:szCs w:val="18"/>
        </w:rPr>
      </w:pPr>
      <w:r w:rsidRPr="00CC77B8">
        <w:rPr>
          <w:sz w:val="21"/>
          <w:szCs w:val="18"/>
        </w:rPr>
        <w:t>228,Summary Ranges:</w:t>
      </w:r>
    </w:p>
    <w:p w:rsidR="008B4BA1" w:rsidRPr="00CC77B8" w:rsidRDefault="008B4BA1">
      <w:pPr>
        <w:rPr>
          <w:sz w:val="21"/>
          <w:szCs w:val="18"/>
        </w:rPr>
      </w:pPr>
    </w:p>
    <w:p w:rsidR="008B4BA1" w:rsidRPr="00CC77B8" w:rsidRDefault="00CA3D4B">
      <w:pPr>
        <w:rPr>
          <w:sz w:val="21"/>
          <w:szCs w:val="18"/>
        </w:rPr>
      </w:pPr>
      <w:r w:rsidRPr="00CC77B8">
        <w:rPr>
          <w:sz w:val="21"/>
          <w:szCs w:val="18"/>
        </w:rPr>
        <w:t>Given a sorted integer array without duplicates, return the summary of its ranges.</w:t>
      </w:r>
    </w:p>
    <w:p w:rsidR="008B4BA1" w:rsidRPr="00CC77B8" w:rsidRDefault="00CA3D4B">
      <w:pPr>
        <w:rPr>
          <w:sz w:val="21"/>
          <w:szCs w:val="18"/>
        </w:rPr>
      </w:pPr>
      <w:r w:rsidRPr="00CC77B8">
        <w:rPr>
          <w:sz w:val="21"/>
          <w:szCs w:val="18"/>
        </w:rPr>
        <w:t>For example, given [0,1,2,4,5,7], return ["0-&gt;2","4-&gt;5","7"].</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t>229,Majority Element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integer array of size n, find all elements that appear more than &amp;lfloor; n/3 &amp;rfloor; times. The algorithm should run in linear time and in O(1) space.</w:t>
      </w:r>
    </w:p>
    <w:p w:rsidR="008B4BA1" w:rsidRPr="00CC77B8" w:rsidRDefault="00CA3D4B">
      <w:pPr>
        <w:pStyle w:val="1"/>
        <w:rPr>
          <w:sz w:val="21"/>
          <w:szCs w:val="18"/>
        </w:rPr>
      </w:pPr>
      <w:r w:rsidRPr="00CC77B8">
        <w:rPr>
          <w:sz w:val="21"/>
          <w:szCs w:val="18"/>
        </w:rPr>
        <w:t>230,Kth Smallest Element in a BST:</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search tree, write a function kthSmallest to find the kth smallest element in it.</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k is always valid, 1 ? k ? BST's total elements.</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What if the BST is modified (insert/delete operations) often and you need to find the kth smallest frequently? How would you optimize the kthSmallest routine?</w:t>
      </w:r>
    </w:p>
    <w:p w:rsidR="008B4BA1" w:rsidRPr="00CC77B8" w:rsidRDefault="00CA3D4B">
      <w:pPr>
        <w:rPr>
          <w:sz w:val="21"/>
          <w:szCs w:val="18"/>
        </w:rPr>
      </w:pPr>
      <w:r w:rsidRPr="00CC77B8">
        <w:rPr>
          <w:sz w:val="21"/>
          <w:szCs w:val="18"/>
        </w:rPr>
        <w:t>Credits:Special thanks to @ts for adding this problem and creating all test cases.</w:t>
      </w:r>
    </w:p>
    <w:p w:rsidR="008B4BA1" w:rsidRPr="00CC77B8" w:rsidRDefault="00CA3D4B">
      <w:pPr>
        <w:pStyle w:val="1"/>
        <w:rPr>
          <w:sz w:val="21"/>
          <w:szCs w:val="18"/>
        </w:rPr>
      </w:pPr>
      <w:r w:rsidRPr="00CC77B8">
        <w:rPr>
          <w:sz w:val="21"/>
          <w:szCs w:val="18"/>
        </w:rPr>
        <w:t>231,Power of Two:</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integer, write a function to determine if it is a power of two.</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lastRenderedPageBreak/>
        <w:t>232,Implement Queue using Stacks:</w:t>
      </w:r>
    </w:p>
    <w:p w:rsidR="008B4BA1" w:rsidRPr="00CC77B8" w:rsidRDefault="008B4BA1">
      <w:pPr>
        <w:rPr>
          <w:sz w:val="21"/>
          <w:szCs w:val="18"/>
        </w:rPr>
      </w:pPr>
    </w:p>
    <w:p w:rsidR="008B4BA1" w:rsidRPr="00CC77B8" w:rsidRDefault="00CA3D4B">
      <w:pPr>
        <w:rPr>
          <w:sz w:val="21"/>
          <w:szCs w:val="18"/>
        </w:rPr>
      </w:pPr>
      <w:r w:rsidRPr="00CC77B8">
        <w:rPr>
          <w:sz w:val="21"/>
          <w:szCs w:val="18"/>
        </w:rPr>
        <w:t>Implement the following operations of a queue using stacks.</w:t>
      </w:r>
    </w:p>
    <w:p w:rsidR="008B4BA1" w:rsidRPr="00CC77B8" w:rsidRDefault="00CA3D4B">
      <w:pPr>
        <w:rPr>
          <w:sz w:val="21"/>
          <w:szCs w:val="18"/>
        </w:rPr>
      </w:pPr>
      <w:r w:rsidRPr="00CC77B8">
        <w:rPr>
          <w:sz w:val="21"/>
          <w:szCs w:val="18"/>
        </w:rPr>
        <w:t>push(x) -- Push element x to the back of queue.</w:t>
      </w:r>
    </w:p>
    <w:p w:rsidR="008B4BA1" w:rsidRPr="00CC77B8" w:rsidRDefault="00CA3D4B">
      <w:pPr>
        <w:rPr>
          <w:sz w:val="21"/>
          <w:szCs w:val="18"/>
        </w:rPr>
      </w:pPr>
      <w:r w:rsidRPr="00CC77B8">
        <w:rPr>
          <w:sz w:val="21"/>
          <w:szCs w:val="18"/>
        </w:rPr>
        <w:t>pop() -- Removes the element from in front of queue.</w:t>
      </w:r>
    </w:p>
    <w:p w:rsidR="008B4BA1" w:rsidRPr="00CC77B8" w:rsidRDefault="00CA3D4B">
      <w:pPr>
        <w:rPr>
          <w:sz w:val="21"/>
          <w:szCs w:val="18"/>
        </w:rPr>
      </w:pPr>
      <w:r w:rsidRPr="00CC77B8">
        <w:rPr>
          <w:sz w:val="21"/>
          <w:szCs w:val="18"/>
        </w:rPr>
        <w:t>peek() -- Get the front element.</w:t>
      </w:r>
    </w:p>
    <w:p w:rsidR="008B4BA1" w:rsidRPr="00CC77B8" w:rsidRDefault="00CA3D4B">
      <w:pPr>
        <w:rPr>
          <w:sz w:val="21"/>
          <w:szCs w:val="18"/>
        </w:rPr>
      </w:pPr>
      <w:r w:rsidRPr="00CC77B8">
        <w:rPr>
          <w:sz w:val="21"/>
          <w:szCs w:val="18"/>
        </w:rPr>
        <w:t>empty() -- Return whether the queue is empty.</w:t>
      </w:r>
    </w:p>
    <w:p w:rsidR="008B4BA1" w:rsidRPr="00CC77B8" w:rsidRDefault="00CA3D4B">
      <w:pPr>
        <w:rPr>
          <w:sz w:val="21"/>
          <w:szCs w:val="18"/>
        </w:rPr>
      </w:pPr>
      <w:r w:rsidRPr="00CC77B8">
        <w:rPr>
          <w:b/>
          <w:sz w:val="21"/>
          <w:szCs w:val="18"/>
        </w:rPr>
        <w:t>Notes:</w:t>
      </w:r>
    </w:p>
    <w:p w:rsidR="008B4BA1" w:rsidRPr="00CC77B8" w:rsidRDefault="00CA3D4B">
      <w:pPr>
        <w:rPr>
          <w:sz w:val="21"/>
          <w:szCs w:val="18"/>
        </w:rPr>
      </w:pPr>
      <w:r w:rsidRPr="00CC77B8">
        <w:rPr>
          <w:sz w:val="21"/>
          <w:szCs w:val="18"/>
        </w:rPr>
        <w:t>You must use only standard operations of a stack -- which means only push to top, peek/pop from top, size, and is empty operations are valid.</w:t>
      </w:r>
    </w:p>
    <w:p w:rsidR="008B4BA1" w:rsidRPr="00CC77B8" w:rsidRDefault="00CA3D4B">
      <w:pPr>
        <w:rPr>
          <w:sz w:val="21"/>
          <w:szCs w:val="18"/>
        </w:rPr>
      </w:pPr>
      <w:r w:rsidRPr="00CC77B8">
        <w:rPr>
          <w:sz w:val="21"/>
          <w:szCs w:val="18"/>
        </w:rPr>
        <w:t>Depending on your language, stack may not be supported natively. You may simulate a stack by using a list or deque (double-ended queue), as long as you use only standard operations of a stack.</w:t>
      </w:r>
    </w:p>
    <w:p w:rsidR="008B4BA1" w:rsidRPr="00CC77B8" w:rsidRDefault="00CA3D4B">
      <w:pPr>
        <w:rPr>
          <w:sz w:val="21"/>
          <w:szCs w:val="18"/>
        </w:rPr>
      </w:pPr>
      <w:r w:rsidRPr="00CC77B8">
        <w:rPr>
          <w:sz w:val="21"/>
          <w:szCs w:val="18"/>
        </w:rPr>
        <w:t>You may assume that all operations are valid (for example, no pop or peek operations will be called on an empty queue).</w:t>
      </w:r>
    </w:p>
    <w:p w:rsidR="008B4BA1" w:rsidRPr="00CC77B8" w:rsidRDefault="00CA3D4B">
      <w:pPr>
        <w:pStyle w:val="1"/>
        <w:rPr>
          <w:sz w:val="21"/>
          <w:szCs w:val="18"/>
        </w:rPr>
      </w:pPr>
      <w:r w:rsidRPr="00CC77B8">
        <w:rPr>
          <w:sz w:val="21"/>
          <w:szCs w:val="18"/>
        </w:rPr>
        <w:t>233,Number of Digit One:</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integer n, count the total number of digit 1 appearing in all non-negative integers less than or equal to n.</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n = 13,</w:t>
      </w:r>
    </w:p>
    <w:p w:rsidR="008B4BA1" w:rsidRPr="00CC77B8" w:rsidRDefault="00CA3D4B">
      <w:pPr>
        <w:rPr>
          <w:sz w:val="21"/>
          <w:szCs w:val="18"/>
        </w:rPr>
      </w:pPr>
      <w:r w:rsidRPr="00CC77B8">
        <w:rPr>
          <w:sz w:val="21"/>
          <w:szCs w:val="18"/>
        </w:rPr>
        <w:t>Return 6, because digit 1 occurred in the following numbers: 1, 10, 11, 12, 13.</w:t>
      </w:r>
    </w:p>
    <w:p w:rsidR="008B4BA1" w:rsidRPr="00CC77B8" w:rsidRDefault="00CA3D4B">
      <w:pPr>
        <w:pStyle w:val="1"/>
        <w:rPr>
          <w:sz w:val="21"/>
          <w:szCs w:val="18"/>
        </w:rPr>
      </w:pPr>
      <w:r w:rsidRPr="00CC77B8">
        <w:rPr>
          <w:sz w:val="21"/>
          <w:szCs w:val="18"/>
        </w:rPr>
        <w:t>234,Palindrome Linked List:</w:t>
      </w:r>
    </w:p>
    <w:p w:rsidR="008B4BA1" w:rsidRPr="00CC77B8" w:rsidRDefault="008B4BA1">
      <w:pPr>
        <w:rPr>
          <w:sz w:val="21"/>
          <w:szCs w:val="18"/>
        </w:rPr>
      </w:pPr>
    </w:p>
    <w:p w:rsidR="008B4BA1" w:rsidRPr="00CC77B8" w:rsidRDefault="00CA3D4B">
      <w:pPr>
        <w:rPr>
          <w:sz w:val="21"/>
          <w:szCs w:val="18"/>
        </w:rPr>
      </w:pPr>
      <w:r w:rsidRPr="00CC77B8">
        <w:rPr>
          <w:sz w:val="21"/>
          <w:szCs w:val="18"/>
        </w:rPr>
        <w:t>Given a singly linked list, determine if it is a palindrome.</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Could you do it in O(n) time and O(1) space?</w:t>
      </w:r>
    </w:p>
    <w:p w:rsidR="008B4BA1" w:rsidRPr="00CC77B8" w:rsidRDefault="00CA3D4B">
      <w:pPr>
        <w:pStyle w:val="1"/>
        <w:rPr>
          <w:sz w:val="21"/>
          <w:szCs w:val="18"/>
        </w:rPr>
      </w:pPr>
      <w:r w:rsidRPr="00CC77B8">
        <w:rPr>
          <w:sz w:val="21"/>
          <w:szCs w:val="18"/>
        </w:rPr>
        <w:t>235,Lowest Common Ancestor of a Binary Search Tree:</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Given a binary search tree (BST), find the lowest common ancestor (LCA) of two given nodes in the BST.</w:t>
      </w:r>
    </w:p>
    <w:p w:rsidR="008B4BA1" w:rsidRPr="00CC77B8" w:rsidRDefault="00CA3D4B">
      <w:pPr>
        <w:rPr>
          <w:sz w:val="21"/>
          <w:szCs w:val="18"/>
        </w:rPr>
      </w:pPr>
      <w:r w:rsidRPr="00CC77B8">
        <w:rPr>
          <w:sz w:val="21"/>
          <w:szCs w:val="18"/>
        </w:rPr>
        <w:t>According to the definition of LCA on Wikipedia: “The lowest common ancestor is defined between two nodes v and w as the lowest node in T that has both v and w as descendants (where we allow a node to be a descendant of itself).”</w:t>
      </w:r>
    </w:p>
    <w:p w:rsidR="008B4BA1" w:rsidRPr="00CC77B8" w:rsidRDefault="00CA3D4B">
      <w:pPr>
        <w:rPr>
          <w:sz w:val="21"/>
          <w:szCs w:val="18"/>
        </w:rPr>
      </w:pPr>
      <w:r w:rsidRPr="00CC77B8">
        <w:rPr>
          <w:sz w:val="21"/>
          <w:szCs w:val="18"/>
        </w:rPr>
        <w:t>_______6______</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___2__          ___8__</w:t>
      </w:r>
    </w:p>
    <w:p w:rsidR="008B4BA1" w:rsidRPr="00CC77B8" w:rsidRDefault="00CA3D4B">
      <w:pPr>
        <w:rPr>
          <w:sz w:val="21"/>
          <w:szCs w:val="18"/>
        </w:rPr>
      </w:pPr>
      <w:r w:rsidRPr="00CC77B8">
        <w:rPr>
          <w:sz w:val="21"/>
          <w:szCs w:val="18"/>
        </w:rPr>
        <w:t>/      \        /      \</w:t>
      </w:r>
    </w:p>
    <w:p w:rsidR="008B4BA1" w:rsidRPr="00CC77B8" w:rsidRDefault="00CA3D4B">
      <w:pPr>
        <w:rPr>
          <w:sz w:val="21"/>
          <w:szCs w:val="18"/>
        </w:rPr>
      </w:pPr>
      <w:r w:rsidRPr="00CC77B8">
        <w:rPr>
          <w:sz w:val="21"/>
          <w:szCs w:val="18"/>
        </w:rPr>
        <w:t>0      _4       7       9</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3   5</w:t>
      </w:r>
    </w:p>
    <w:p w:rsidR="008B4BA1" w:rsidRPr="00CC77B8" w:rsidRDefault="00CA3D4B">
      <w:pPr>
        <w:rPr>
          <w:sz w:val="21"/>
          <w:szCs w:val="18"/>
        </w:rPr>
      </w:pPr>
      <w:r w:rsidRPr="00CC77B8">
        <w:rPr>
          <w:sz w:val="21"/>
          <w:szCs w:val="18"/>
        </w:rPr>
        <w:t>For example, the lowest common ancestor (LCA) of nodes 2 and 8 is 6. Another example is LCA of nodes 2 and 4 is 2, since a node can be a descendant of itself according to the LCA definition.</w:t>
      </w:r>
    </w:p>
    <w:p w:rsidR="008B4BA1" w:rsidRPr="00CC77B8" w:rsidRDefault="00CA3D4B">
      <w:pPr>
        <w:pStyle w:val="1"/>
        <w:rPr>
          <w:sz w:val="21"/>
          <w:szCs w:val="18"/>
        </w:rPr>
      </w:pPr>
      <w:r w:rsidRPr="00CC77B8">
        <w:rPr>
          <w:sz w:val="21"/>
          <w:szCs w:val="18"/>
        </w:rPr>
        <w:t>236,Lowest Common Ancestor of a Binary Tree:</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find the lowest common ancestor (LCA) of two given nodes in the tree.</w:t>
      </w:r>
    </w:p>
    <w:p w:rsidR="008B4BA1" w:rsidRPr="00CC77B8" w:rsidRDefault="00CA3D4B">
      <w:pPr>
        <w:rPr>
          <w:sz w:val="21"/>
          <w:szCs w:val="18"/>
        </w:rPr>
      </w:pPr>
      <w:r w:rsidRPr="00CC77B8">
        <w:rPr>
          <w:sz w:val="21"/>
          <w:szCs w:val="18"/>
        </w:rPr>
        <w:t>According to the definition of LCA on Wikipedia: “The lowest common ancestor is defined between two nodes v and w as the lowest node in T that has both v and w as descendants (where we allow a node to be a descendant of itself).”</w:t>
      </w:r>
    </w:p>
    <w:p w:rsidR="008B4BA1" w:rsidRPr="00CC77B8" w:rsidRDefault="00CA3D4B">
      <w:pPr>
        <w:rPr>
          <w:sz w:val="21"/>
          <w:szCs w:val="18"/>
        </w:rPr>
      </w:pPr>
      <w:r w:rsidRPr="00CC77B8">
        <w:rPr>
          <w:sz w:val="21"/>
          <w:szCs w:val="18"/>
        </w:rPr>
        <w:t>_______3______</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___5__          ___1__</w:t>
      </w:r>
    </w:p>
    <w:p w:rsidR="008B4BA1" w:rsidRPr="00CC77B8" w:rsidRDefault="00CA3D4B">
      <w:pPr>
        <w:rPr>
          <w:sz w:val="21"/>
          <w:szCs w:val="18"/>
        </w:rPr>
      </w:pPr>
      <w:r w:rsidRPr="00CC77B8">
        <w:rPr>
          <w:sz w:val="21"/>
          <w:szCs w:val="18"/>
        </w:rPr>
        <w:t>/      \        /      \</w:t>
      </w:r>
    </w:p>
    <w:p w:rsidR="008B4BA1" w:rsidRPr="00CC77B8" w:rsidRDefault="00CA3D4B">
      <w:pPr>
        <w:rPr>
          <w:sz w:val="21"/>
          <w:szCs w:val="18"/>
        </w:rPr>
      </w:pPr>
      <w:r w:rsidRPr="00CC77B8">
        <w:rPr>
          <w:sz w:val="21"/>
          <w:szCs w:val="18"/>
        </w:rPr>
        <w:t>6      _2       0       8</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7   4</w:t>
      </w:r>
    </w:p>
    <w:p w:rsidR="008B4BA1" w:rsidRPr="00CC77B8" w:rsidRDefault="00CA3D4B">
      <w:pPr>
        <w:rPr>
          <w:sz w:val="21"/>
          <w:szCs w:val="18"/>
        </w:rPr>
      </w:pPr>
      <w:r w:rsidRPr="00CC77B8">
        <w:rPr>
          <w:sz w:val="21"/>
          <w:szCs w:val="18"/>
        </w:rPr>
        <w:t>For example, the lowest common ancestor (LCA) of nodes 5 and 1 is 3. Another example is LCA of nodes 5 and 4 is 5, since a node can be a descendant of itself according to the LCA definition.</w:t>
      </w:r>
    </w:p>
    <w:p w:rsidR="008B4BA1" w:rsidRPr="00CC77B8" w:rsidRDefault="00CA3D4B">
      <w:pPr>
        <w:pStyle w:val="1"/>
        <w:rPr>
          <w:sz w:val="21"/>
          <w:szCs w:val="18"/>
        </w:rPr>
      </w:pPr>
      <w:r w:rsidRPr="00CC77B8">
        <w:rPr>
          <w:sz w:val="21"/>
          <w:szCs w:val="18"/>
        </w:rPr>
        <w:lastRenderedPageBreak/>
        <w:t>237,Delete Node in a Linked List:</w:t>
      </w:r>
    </w:p>
    <w:p w:rsidR="008B4BA1" w:rsidRPr="00CC77B8" w:rsidRDefault="008B4BA1">
      <w:pPr>
        <w:rPr>
          <w:sz w:val="21"/>
          <w:szCs w:val="18"/>
        </w:rPr>
      </w:pPr>
    </w:p>
    <w:p w:rsidR="008B4BA1" w:rsidRPr="00CC77B8" w:rsidRDefault="00CA3D4B">
      <w:pPr>
        <w:rPr>
          <w:sz w:val="21"/>
          <w:szCs w:val="18"/>
        </w:rPr>
      </w:pPr>
      <w:r w:rsidRPr="00CC77B8">
        <w:rPr>
          <w:sz w:val="21"/>
          <w:szCs w:val="18"/>
        </w:rPr>
        <w:t>Write a function to delete a node (except the tail) in a singly linked list, given only access to that node.</w:t>
      </w:r>
    </w:p>
    <w:p w:rsidR="008B4BA1" w:rsidRPr="00CC77B8" w:rsidRDefault="00CA3D4B">
      <w:pPr>
        <w:rPr>
          <w:sz w:val="21"/>
          <w:szCs w:val="18"/>
        </w:rPr>
      </w:pPr>
      <w:r w:rsidRPr="00CC77B8">
        <w:rPr>
          <w:sz w:val="21"/>
          <w:szCs w:val="18"/>
        </w:rPr>
        <w:t>Supposed the linked list is 1 -&gt; 2 -&gt; 3 -&gt; 4 and you are given the third node with value 3, the linked list should become 1 -&gt; 2 -&gt; 4 after calling your function.</w:t>
      </w:r>
    </w:p>
    <w:p w:rsidR="008B4BA1" w:rsidRPr="00CC77B8" w:rsidRDefault="00CA3D4B">
      <w:pPr>
        <w:pStyle w:val="1"/>
        <w:rPr>
          <w:sz w:val="21"/>
          <w:szCs w:val="18"/>
        </w:rPr>
      </w:pPr>
      <w:r w:rsidRPr="00CC77B8">
        <w:rPr>
          <w:sz w:val="21"/>
          <w:szCs w:val="18"/>
        </w:rPr>
        <w:t>238,Product of Array Except Self:</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n integers where n &gt; 1, nums, return an array output such that output[i] is equal to the product of all the elements of nums except nums[i].</w:t>
      </w:r>
    </w:p>
    <w:p w:rsidR="008B4BA1" w:rsidRPr="00CC77B8" w:rsidRDefault="00CA3D4B">
      <w:pPr>
        <w:rPr>
          <w:sz w:val="21"/>
          <w:szCs w:val="18"/>
        </w:rPr>
      </w:pPr>
      <w:r w:rsidRPr="00CC77B8">
        <w:rPr>
          <w:sz w:val="21"/>
          <w:szCs w:val="18"/>
        </w:rPr>
        <w:t>Solve it without division and in O(n).</w:t>
      </w:r>
    </w:p>
    <w:p w:rsidR="008B4BA1" w:rsidRPr="00CC77B8" w:rsidRDefault="00CA3D4B">
      <w:pPr>
        <w:rPr>
          <w:sz w:val="21"/>
          <w:szCs w:val="18"/>
        </w:rPr>
      </w:pPr>
      <w:r w:rsidRPr="00CC77B8">
        <w:rPr>
          <w:sz w:val="21"/>
          <w:szCs w:val="18"/>
        </w:rPr>
        <w:t>For example, given [1,2,3,4], return [24,12,8,6].</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Could you solve it with constant space complexity? (Note: The output array does not count as extra space for the purpose of space complexity analysis.)</w:t>
      </w:r>
    </w:p>
    <w:p w:rsidR="008B4BA1" w:rsidRPr="00CC77B8" w:rsidRDefault="00CA3D4B">
      <w:pPr>
        <w:pStyle w:val="1"/>
        <w:rPr>
          <w:sz w:val="21"/>
          <w:szCs w:val="18"/>
        </w:rPr>
      </w:pPr>
      <w:r w:rsidRPr="00CC77B8">
        <w:rPr>
          <w:sz w:val="21"/>
          <w:szCs w:val="18"/>
        </w:rPr>
        <w:t>239,Sliding Window Maximum:</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nums, there is a sliding window of size k which is moving from the very left of the array to the very right. You can only see the k numbers in the window. Each time the sliding window moves right by one position.</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nums = [1,3,-1,-3,5,3,6,7], and k = 3.</w:t>
      </w:r>
    </w:p>
    <w:p w:rsidR="008B4BA1" w:rsidRPr="00CC77B8" w:rsidRDefault="00CA3D4B">
      <w:pPr>
        <w:rPr>
          <w:sz w:val="21"/>
          <w:szCs w:val="18"/>
        </w:rPr>
      </w:pPr>
      <w:r w:rsidRPr="00CC77B8">
        <w:rPr>
          <w:sz w:val="21"/>
          <w:szCs w:val="18"/>
        </w:rPr>
        <w:t>Window position                Max</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[1  3  -1] -3  5  3  6  7       3</w:t>
      </w:r>
    </w:p>
    <w:p w:rsidR="008B4BA1" w:rsidRPr="00CC77B8" w:rsidRDefault="00CA3D4B">
      <w:pPr>
        <w:rPr>
          <w:sz w:val="21"/>
          <w:szCs w:val="18"/>
        </w:rPr>
      </w:pPr>
      <w:r w:rsidRPr="00CC77B8">
        <w:rPr>
          <w:sz w:val="21"/>
          <w:szCs w:val="18"/>
        </w:rPr>
        <w:t>1 [3  -1  -3] 5  3  6  7       3</w:t>
      </w:r>
    </w:p>
    <w:p w:rsidR="008B4BA1" w:rsidRPr="00CC77B8" w:rsidRDefault="00CA3D4B">
      <w:pPr>
        <w:rPr>
          <w:sz w:val="21"/>
          <w:szCs w:val="18"/>
        </w:rPr>
      </w:pPr>
      <w:r w:rsidRPr="00CC77B8">
        <w:rPr>
          <w:sz w:val="21"/>
          <w:szCs w:val="18"/>
        </w:rPr>
        <w:t>1  3 [-1  -3  5] 3  6  7       5</w:t>
      </w:r>
    </w:p>
    <w:p w:rsidR="008B4BA1" w:rsidRPr="00CC77B8" w:rsidRDefault="00CA3D4B">
      <w:pPr>
        <w:rPr>
          <w:sz w:val="21"/>
          <w:szCs w:val="18"/>
        </w:rPr>
      </w:pPr>
      <w:r w:rsidRPr="00CC77B8">
        <w:rPr>
          <w:sz w:val="21"/>
          <w:szCs w:val="18"/>
        </w:rPr>
        <w:t>1  3  -1 [-3  5  3] 6  7       5</w:t>
      </w:r>
    </w:p>
    <w:p w:rsidR="008B4BA1" w:rsidRPr="00CC77B8" w:rsidRDefault="00CA3D4B">
      <w:pPr>
        <w:rPr>
          <w:sz w:val="21"/>
          <w:szCs w:val="18"/>
        </w:rPr>
      </w:pPr>
      <w:r w:rsidRPr="00CC77B8">
        <w:rPr>
          <w:sz w:val="21"/>
          <w:szCs w:val="18"/>
        </w:rPr>
        <w:t>1  3  -1  -3 [5  3  6] 7       6</w:t>
      </w:r>
    </w:p>
    <w:p w:rsidR="008B4BA1" w:rsidRPr="00CC77B8" w:rsidRDefault="00CA3D4B">
      <w:pPr>
        <w:rPr>
          <w:sz w:val="21"/>
          <w:szCs w:val="18"/>
        </w:rPr>
      </w:pPr>
      <w:r w:rsidRPr="00CC77B8">
        <w:rPr>
          <w:sz w:val="21"/>
          <w:szCs w:val="18"/>
        </w:rPr>
        <w:lastRenderedPageBreak/>
        <w:t>1  3  -1  -3  5 [3  6  7]      7</w:t>
      </w:r>
    </w:p>
    <w:p w:rsidR="008B4BA1" w:rsidRPr="00CC77B8" w:rsidRDefault="00CA3D4B">
      <w:pPr>
        <w:rPr>
          <w:sz w:val="21"/>
          <w:szCs w:val="18"/>
        </w:rPr>
      </w:pPr>
      <w:r w:rsidRPr="00CC77B8">
        <w:rPr>
          <w:sz w:val="21"/>
          <w:szCs w:val="18"/>
        </w:rPr>
        <w:t>Therefore, return the max sliding window as [3,3,5,5,6,7].</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k is always valid, ie: 1 &amp;le; k &amp;le; input array's size for non-empty array.</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Could you solve it in linear time?</w:t>
      </w:r>
    </w:p>
    <w:p w:rsidR="008B4BA1" w:rsidRPr="00CC77B8" w:rsidRDefault="00CA3D4B">
      <w:pPr>
        <w:pStyle w:val="1"/>
        <w:rPr>
          <w:sz w:val="21"/>
          <w:szCs w:val="18"/>
        </w:rPr>
      </w:pPr>
      <w:r w:rsidRPr="00CC77B8">
        <w:rPr>
          <w:sz w:val="21"/>
          <w:szCs w:val="18"/>
        </w:rPr>
        <w:t>240,Search a 2D Matrix II:</w:t>
      </w:r>
    </w:p>
    <w:p w:rsidR="008B4BA1" w:rsidRPr="00CC77B8" w:rsidRDefault="008B4BA1">
      <w:pPr>
        <w:rPr>
          <w:sz w:val="21"/>
          <w:szCs w:val="18"/>
        </w:rPr>
      </w:pPr>
    </w:p>
    <w:p w:rsidR="008B4BA1" w:rsidRPr="00CC77B8" w:rsidRDefault="00CA3D4B">
      <w:pPr>
        <w:rPr>
          <w:sz w:val="21"/>
          <w:szCs w:val="18"/>
        </w:rPr>
      </w:pPr>
      <w:r w:rsidRPr="00CC77B8">
        <w:rPr>
          <w:sz w:val="21"/>
          <w:szCs w:val="18"/>
        </w:rPr>
        <w:t>Write an efficient algorithm that searches for a value in an m x n matrix. This matrix has the following properties:</w:t>
      </w:r>
    </w:p>
    <w:p w:rsidR="008B4BA1" w:rsidRPr="00CC77B8" w:rsidRDefault="00CA3D4B">
      <w:pPr>
        <w:rPr>
          <w:sz w:val="21"/>
          <w:szCs w:val="18"/>
        </w:rPr>
      </w:pPr>
      <w:r w:rsidRPr="00CC77B8">
        <w:rPr>
          <w:sz w:val="21"/>
          <w:szCs w:val="18"/>
        </w:rPr>
        <w:t>Integers in each row are sorted in ascending from left to right.</w:t>
      </w:r>
    </w:p>
    <w:p w:rsidR="008B4BA1" w:rsidRPr="00CC77B8" w:rsidRDefault="00CA3D4B">
      <w:pPr>
        <w:rPr>
          <w:sz w:val="21"/>
          <w:szCs w:val="18"/>
        </w:rPr>
      </w:pPr>
      <w:r w:rsidRPr="00CC77B8">
        <w:rPr>
          <w:sz w:val="21"/>
          <w:szCs w:val="18"/>
        </w:rPr>
        <w:t>Integers in each column are sorted in ascending from top to bottom.</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Consider the following matrix:</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[1,   4,  7, 11, 15],</w:t>
      </w:r>
    </w:p>
    <w:p w:rsidR="008B4BA1" w:rsidRPr="00CC77B8" w:rsidRDefault="00CA3D4B">
      <w:pPr>
        <w:rPr>
          <w:sz w:val="21"/>
          <w:szCs w:val="18"/>
        </w:rPr>
      </w:pPr>
      <w:r w:rsidRPr="00CC77B8">
        <w:rPr>
          <w:sz w:val="21"/>
          <w:szCs w:val="18"/>
        </w:rPr>
        <w:t>[2,   5,  8, 12, 19],</w:t>
      </w:r>
    </w:p>
    <w:p w:rsidR="008B4BA1" w:rsidRPr="00CC77B8" w:rsidRDefault="00CA3D4B">
      <w:pPr>
        <w:rPr>
          <w:sz w:val="21"/>
          <w:szCs w:val="18"/>
        </w:rPr>
      </w:pPr>
      <w:r w:rsidRPr="00CC77B8">
        <w:rPr>
          <w:sz w:val="21"/>
          <w:szCs w:val="18"/>
        </w:rPr>
        <w:t>[3,   6,  9, 16, 22],</w:t>
      </w:r>
    </w:p>
    <w:p w:rsidR="008B4BA1" w:rsidRPr="00CC77B8" w:rsidRDefault="00CA3D4B">
      <w:pPr>
        <w:rPr>
          <w:sz w:val="21"/>
          <w:szCs w:val="18"/>
        </w:rPr>
      </w:pPr>
      <w:r w:rsidRPr="00CC77B8">
        <w:rPr>
          <w:sz w:val="21"/>
          <w:szCs w:val="18"/>
        </w:rPr>
        <w:t>[10, 13, 14, 17, 24],</w:t>
      </w:r>
    </w:p>
    <w:p w:rsidR="008B4BA1" w:rsidRPr="00CC77B8" w:rsidRDefault="00CA3D4B">
      <w:pPr>
        <w:rPr>
          <w:sz w:val="21"/>
          <w:szCs w:val="18"/>
        </w:rPr>
      </w:pPr>
      <w:r w:rsidRPr="00CC77B8">
        <w:rPr>
          <w:sz w:val="21"/>
          <w:szCs w:val="18"/>
        </w:rPr>
        <w:t>[18, 21, 23, 26, 30]</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Given target = 5, return true.</w:t>
      </w:r>
    </w:p>
    <w:p w:rsidR="008B4BA1" w:rsidRPr="00CC77B8" w:rsidRDefault="00CA3D4B">
      <w:pPr>
        <w:rPr>
          <w:sz w:val="21"/>
          <w:szCs w:val="18"/>
        </w:rPr>
      </w:pPr>
      <w:r w:rsidRPr="00CC77B8">
        <w:rPr>
          <w:sz w:val="21"/>
          <w:szCs w:val="18"/>
        </w:rPr>
        <w:t>Given target = 20, return false.</w:t>
      </w:r>
    </w:p>
    <w:p w:rsidR="008B4BA1" w:rsidRPr="00CC77B8" w:rsidRDefault="00CA3D4B">
      <w:pPr>
        <w:pStyle w:val="1"/>
        <w:rPr>
          <w:sz w:val="21"/>
          <w:szCs w:val="18"/>
        </w:rPr>
      </w:pPr>
      <w:r w:rsidRPr="00CC77B8">
        <w:rPr>
          <w:sz w:val="21"/>
          <w:szCs w:val="18"/>
        </w:rPr>
        <w:t>241,Different Ways to Add Parentheses:</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of numbers and operators, return all possible results from computing all the different possible ways to group numbers and operators. The valid operators are +, - and *.</w:t>
      </w:r>
    </w:p>
    <w:p w:rsidR="008B4BA1" w:rsidRPr="00CC77B8" w:rsidRDefault="00CA3D4B">
      <w:pPr>
        <w:rPr>
          <w:sz w:val="21"/>
          <w:szCs w:val="18"/>
        </w:rPr>
      </w:pPr>
      <w:r w:rsidRPr="00CC77B8">
        <w:rPr>
          <w:b/>
          <w:sz w:val="21"/>
          <w:szCs w:val="18"/>
        </w:rPr>
        <w:lastRenderedPageBreak/>
        <w:t>Example 1</w:t>
      </w:r>
    </w:p>
    <w:p w:rsidR="008B4BA1" w:rsidRPr="00CC77B8" w:rsidRDefault="00CA3D4B">
      <w:pPr>
        <w:rPr>
          <w:sz w:val="21"/>
          <w:szCs w:val="18"/>
        </w:rPr>
      </w:pPr>
      <w:r w:rsidRPr="00CC77B8">
        <w:rPr>
          <w:sz w:val="21"/>
          <w:szCs w:val="18"/>
        </w:rPr>
        <w:t>Input: "2-1-1".</w:t>
      </w:r>
    </w:p>
    <w:p w:rsidR="008B4BA1" w:rsidRPr="00CC77B8" w:rsidRDefault="00CA3D4B">
      <w:pPr>
        <w:rPr>
          <w:sz w:val="21"/>
          <w:szCs w:val="18"/>
        </w:rPr>
      </w:pPr>
      <w:r w:rsidRPr="00CC77B8">
        <w:rPr>
          <w:sz w:val="21"/>
          <w:szCs w:val="18"/>
        </w:rPr>
        <w:t>((2-1)-1) = 0</w:t>
      </w:r>
    </w:p>
    <w:p w:rsidR="008B4BA1" w:rsidRPr="00CC77B8" w:rsidRDefault="00CA3D4B">
      <w:pPr>
        <w:rPr>
          <w:sz w:val="21"/>
          <w:szCs w:val="18"/>
        </w:rPr>
      </w:pPr>
      <w:r w:rsidRPr="00CC77B8">
        <w:rPr>
          <w:sz w:val="21"/>
          <w:szCs w:val="18"/>
        </w:rPr>
        <w:t>(2-(1-1)) = 2</w:t>
      </w:r>
    </w:p>
    <w:p w:rsidR="008B4BA1" w:rsidRPr="00CC77B8" w:rsidRDefault="00CA3D4B">
      <w:pPr>
        <w:rPr>
          <w:sz w:val="21"/>
          <w:szCs w:val="18"/>
        </w:rPr>
      </w:pPr>
      <w:r w:rsidRPr="00CC77B8">
        <w:rPr>
          <w:sz w:val="21"/>
          <w:szCs w:val="18"/>
        </w:rPr>
        <w:t>Output: [0, 2]</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"2*3-4*5"</w:t>
      </w:r>
    </w:p>
    <w:p w:rsidR="008B4BA1" w:rsidRPr="00CC77B8" w:rsidRDefault="00CA3D4B">
      <w:pPr>
        <w:rPr>
          <w:sz w:val="21"/>
          <w:szCs w:val="18"/>
        </w:rPr>
      </w:pPr>
      <w:r w:rsidRPr="00CC77B8">
        <w:rPr>
          <w:sz w:val="21"/>
          <w:szCs w:val="18"/>
        </w:rPr>
        <w:t>(2*(3-(4*5))) = -34</w:t>
      </w:r>
    </w:p>
    <w:p w:rsidR="008B4BA1" w:rsidRPr="00CC77B8" w:rsidRDefault="00CA3D4B">
      <w:pPr>
        <w:rPr>
          <w:sz w:val="21"/>
          <w:szCs w:val="18"/>
        </w:rPr>
      </w:pPr>
      <w:r w:rsidRPr="00CC77B8">
        <w:rPr>
          <w:sz w:val="21"/>
          <w:szCs w:val="18"/>
        </w:rPr>
        <w:t>((2*3)-(4*5)) = -14</w:t>
      </w:r>
    </w:p>
    <w:p w:rsidR="008B4BA1" w:rsidRPr="00CC77B8" w:rsidRDefault="00CA3D4B">
      <w:pPr>
        <w:rPr>
          <w:sz w:val="21"/>
          <w:szCs w:val="18"/>
        </w:rPr>
      </w:pPr>
      <w:r w:rsidRPr="00CC77B8">
        <w:rPr>
          <w:sz w:val="21"/>
          <w:szCs w:val="18"/>
        </w:rPr>
        <w:t>((2*(3-4))*5) = -10</w:t>
      </w:r>
    </w:p>
    <w:p w:rsidR="008B4BA1" w:rsidRPr="00CC77B8" w:rsidRDefault="00CA3D4B">
      <w:pPr>
        <w:rPr>
          <w:sz w:val="21"/>
          <w:szCs w:val="18"/>
        </w:rPr>
      </w:pPr>
      <w:r w:rsidRPr="00CC77B8">
        <w:rPr>
          <w:sz w:val="21"/>
          <w:szCs w:val="18"/>
        </w:rPr>
        <w:t>(2*((3-4)*5)) = -10</w:t>
      </w:r>
    </w:p>
    <w:p w:rsidR="008B4BA1" w:rsidRPr="00CC77B8" w:rsidRDefault="00CA3D4B">
      <w:pPr>
        <w:rPr>
          <w:sz w:val="21"/>
          <w:szCs w:val="18"/>
        </w:rPr>
      </w:pPr>
      <w:r w:rsidRPr="00CC77B8">
        <w:rPr>
          <w:sz w:val="21"/>
          <w:szCs w:val="18"/>
        </w:rPr>
        <w:t>(((2*3)-4)*5) = 10</w:t>
      </w:r>
    </w:p>
    <w:p w:rsidR="008B4BA1" w:rsidRPr="00CC77B8" w:rsidRDefault="00CA3D4B">
      <w:pPr>
        <w:rPr>
          <w:sz w:val="21"/>
          <w:szCs w:val="18"/>
        </w:rPr>
      </w:pPr>
      <w:r w:rsidRPr="00CC77B8">
        <w:rPr>
          <w:sz w:val="21"/>
          <w:szCs w:val="18"/>
        </w:rPr>
        <w:t>Output: [-34, -14, -10, -10, 10]</w:t>
      </w:r>
    </w:p>
    <w:p w:rsidR="008B4BA1" w:rsidRPr="00CC77B8" w:rsidRDefault="00CA3D4B">
      <w:pPr>
        <w:rPr>
          <w:sz w:val="21"/>
          <w:szCs w:val="18"/>
        </w:rPr>
      </w:pPr>
      <w:r w:rsidRPr="00CC77B8">
        <w:rPr>
          <w:sz w:val="21"/>
          <w:szCs w:val="18"/>
        </w:rPr>
        <w:t>Credits:Special thanks to @mithmatt for adding this problem and creating all test cases.'</w:t>
      </w:r>
    </w:p>
    <w:p w:rsidR="008B4BA1" w:rsidRPr="00CC77B8" w:rsidRDefault="00CA3D4B">
      <w:pPr>
        <w:pStyle w:val="1"/>
        <w:rPr>
          <w:sz w:val="21"/>
          <w:szCs w:val="18"/>
        </w:rPr>
      </w:pPr>
      <w:r w:rsidRPr="00CC77B8">
        <w:rPr>
          <w:sz w:val="21"/>
          <w:szCs w:val="18"/>
        </w:rPr>
        <w:t>242,Valid Anagram:</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strings s and t, write a function to determine if t is an anagram of 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s = "anagram", t = "nagaram", return true.</w:t>
      </w:r>
    </w:p>
    <w:p w:rsidR="008B4BA1" w:rsidRPr="00CC77B8" w:rsidRDefault="00CA3D4B">
      <w:pPr>
        <w:rPr>
          <w:sz w:val="21"/>
          <w:szCs w:val="18"/>
        </w:rPr>
      </w:pPr>
      <w:r w:rsidRPr="00CC77B8">
        <w:rPr>
          <w:sz w:val="21"/>
          <w:szCs w:val="18"/>
        </w:rPr>
        <w:t>s = "rat", t = "car", return false.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the string contains only lowercase alphabets.</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What if the inputs contain unicode characters? How would you adapt your solution to such case?'</w:t>
      </w:r>
    </w:p>
    <w:p w:rsidR="008B4BA1" w:rsidRPr="00CC77B8" w:rsidRDefault="00CA3D4B">
      <w:pPr>
        <w:pStyle w:val="1"/>
        <w:rPr>
          <w:sz w:val="21"/>
          <w:szCs w:val="18"/>
        </w:rPr>
      </w:pPr>
      <w:r w:rsidRPr="00CC77B8">
        <w:rPr>
          <w:sz w:val="21"/>
          <w:szCs w:val="18"/>
        </w:rPr>
        <w:t>257,Binary Tree Paths:</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Given a binary tree, return all root-to-leaf paths.</w:t>
      </w:r>
    </w:p>
    <w:p w:rsidR="008B4BA1" w:rsidRPr="00CC77B8" w:rsidRDefault="00CA3D4B">
      <w:pPr>
        <w:rPr>
          <w:sz w:val="21"/>
          <w:szCs w:val="18"/>
        </w:rPr>
      </w:pPr>
      <w:r w:rsidRPr="00CC77B8">
        <w:rPr>
          <w:sz w:val="21"/>
          <w:szCs w:val="18"/>
        </w:rPr>
        <w:t>For example, given the following binary tree:</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2     3</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5</w:t>
      </w:r>
    </w:p>
    <w:p w:rsidR="008B4BA1" w:rsidRPr="00CC77B8" w:rsidRDefault="00CA3D4B">
      <w:pPr>
        <w:rPr>
          <w:sz w:val="21"/>
          <w:szCs w:val="18"/>
        </w:rPr>
      </w:pPr>
      <w:r w:rsidRPr="00CC77B8">
        <w:rPr>
          <w:sz w:val="21"/>
          <w:szCs w:val="18"/>
        </w:rPr>
        <w:t>All root-to-leaf paths are:</w:t>
      </w:r>
    </w:p>
    <w:p w:rsidR="008B4BA1" w:rsidRPr="00CC77B8" w:rsidRDefault="00CA3D4B">
      <w:pPr>
        <w:rPr>
          <w:sz w:val="21"/>
          <w:szCs w:val="18"/>
        </w:rPr>
      </w:pPr>
      <w:r w:rsidRPr="00CC77B8">
        <w:rPr>
          <w:sz w:val="21"/>
          <w:szCs w:val="18"/>
        </w:rPr>
        <w:t>["1-&gt;2-&gt;5", "1-&gt;3"]</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t>258,Add Digits:</w:t>
      </w:r>
    </w:p>
    <w:p w:rsidR="008B4BA1" w:rsidRPr="00CC77B8" w:rsidRDefault="008B4BA1">
      <w:pPr>
        <w:rPr>
          <w:sz w:val="21"/>
          <w:szCs w:val="18"/>
        </w:rPr>
      </w:pPr>
    </w:p>
    <w:p w:rsidR="008B4BA1" w:rsidRPr="00CC77B8" w:rsidRDefault="00CA3D4B">
      <w:pPr>
        <w:rPr>
          <w:sz w:val="21"/>
          <w:szCs w:val="18"/>
        </w:rPr>
      </w:pPr>
      <w:r w:rsidRPr="00CC77B8">
        <w:rPr>
          <w:sz w:val="21"/>
          <w:szCs w:val="18"/>
        </w:rPr>
        <w:t>Given a non-negative integer num, repeatedly add all its digits until the result has only one digit.</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num = 38, the process is like: 3 + 8 = 11, 1 + 1 = 2. Since 2 has only one digit, return it.</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Could you do it without any loop/recursion in O(1) runtime?</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t>260,Single Number III:</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numbers nums, in which exactly two elements appear only once and all the other elements appear exactly twice. Find the two elements that appear only once.</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nums = [1, 2, 1, 3, 2, 5], return [3, 5].</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order of the result is not important. So in the above example, [5, 3] is also correct.</w:t>
      </w:r>
    </w:p>
    <w:p w:rsidR="008B4BA1" w:rsidRPr="00CC77B8" w:rsidRDefault="00CA3D4B">
      <w:pPr>
        <w:rPr>
          <w:sz w:val="21"/>
          <w:szCs w:val="18"/>
        </w:rPr>
      </w:pPr>
      <w:r w:rsidRPr="00CC77B8">
        <w:rPr>
          <w:sz w:val="21"/>
          <w:szCs w:val="18"/>
        </w:rPr>
        <w:lastRenderedPageBreak/>
        <w:t>Your algorithm should run in linear runtime complexity. Could you implement it using only constant space complexity?</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t>262,Trips and Users:</w:t>
      </w:r>
    </w:p>
    <w:p w:rsidR="008B4BA1" w:rsidRPr="00CC77B8" w:rsidRDefault="008B4BA1">
      <w:pPr>
        <w:rPr>
          <w:sz w:val="21"/>
          <w:szCs w:val="18"/>
        </w:rPr>
      </w:pPr>
    </w:p>
    <w:p w:rsidR="008B4BA1" w:rsidRPr="00CC77B8" w:rsidRDefault="00CA3D4B">
      <w:pPr>
        <w:rPr>
          <w:sz w:val="21"/>
          <w:szCs w:val="18"/>
        </w:rPr>
      </w:pPr>
      <w:r w:rsidRPr="00CC77B8">
        <w:rPr>
          <w:sz w:val="21"/>
          <w:szCs w:val="18"/>
        </w:rPr>
        <w:t>The Trips table holds all taxi trips. Each trip has a unique Id, while Client_Id and Driver_Id are both foreign keys to the Users_Id at the Users table. Status is an ENUM type of (‘completed’, ‘cancelled_by_driver’, ‘cancelled_by_client’).</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Client_Id | Driver_Id | City_Id |        Status      |Request_at|</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1     |    10     |    1    |     completed      |2013-10-01|</w:t>
      </w:r>
    </w:p>
    <w:p w:rsidR="008B4BA1" w:rsidRPr="00CC77B8" w:rsidRDefault="00CA3D4B">
      <w:pPr>
        <w:rPr>
          <w:sz w:val="21"/>
          <w:szCs w:val="18"/>
        </w:rPr>
      </w:pPr>
      <w:r w:rsidRPr="00CC77B8">
        <w:rPr>
          <w:sz w:val="21"/>
          <w:szCs w:val="18"/>
        </w:rPr>
        <w:t>| 2  |     2     |    11     |    1    | cancelled_by_driver|2013-10-01|</w:t>
      </w:r>
    </w:p>
    <w:p w:rsidR="008B4BA1" w:rsidRPr="00CC77B8" w:rsidRDefault="00CA3D4B">
      <w:pPr>
        <w:rPr>
          <w:sz w:val="21"/>
          <w:szCs w:val="18"/>
        </w:rPr>
      </w:pPr>
      <w:r w:rsidRPr="00CC77B8">
        <w:rPr>
          <w:sz w:val="21"/>
          <w:szCs w:val="18"/>
        </w:rPr>
        <w:t>| 3  |     3     |    12     |    6    |     completed      |2013-10-01|</w:t>
      </w:r>
    </w:p>
    <w:p w:rsidR="008B4BA1" w:rsidRPr="00CC77B8" w:rsidRDefault="00CA3D4B">
      <w:pPr>
        <w:rPr>
          <w:sz w:val="21"/>
          <w:szCs w:val="18"/>
        </w:rPr>
      </w:pPr>
      <w:r w:rsidRPr="00CC77B8">
        <w:rPr>
          <w:sz w:val="21"/>
          <w:szCs w:val="18"/>
        </w:rPr>
        <w:t>| 4  |     4     |    13     |    6    | cancelled_by_client|2013-10-01|</w:t>
      </w:r>
    </w:p>
    <w:p w:rsidR="008B4BA1" w:rsidRPr="00CC77B8" w:rsidRDefault="00CA3D4B">
      <w:pPr>
        <w:rPr>
          <w:sz w:val="21"/>
          <w:szCs w:val="18"/>
        </w:rPr>
      </w:pPr>
      <w:r w:rsidRPr="00CC77B8">
        <w:rPr>
          <w:sz w:val="21"/>
          <w:szCs w:val="18"/>
        </w:rPr>
        <w:t>| 5  |     1     |    10     |    1    |     completed      |2013-10-02|</w:t>
      </w:r>
    </w:p>
    <w:p w:rsidR="008B4BA1" w:rsidRPr="00CC77B8" w:rsidRDefault="00CA3D4B">
      <w:pPr>
        <w:rPr>
          <w:sz w:val="21"/>
          <w:szCs w:val="18"/>
        </w:rPr>
      </w:pPr>
      <w:r w:rsidRPr="00CC77B8">
        <w:rPr>
          <w:sz w:val="21"/>
          <w:szCs w:val="18"/>
        </w:rPr>
        <w:t>| 6  |     2     |    11     |    6    |     completed      |2013-10-02|</w:t>
      </w:r>
    </w:p>
    <w:p w:rsidR="008B4BA1" w:rsidRPr="00CC77B8" w:rsidRDefault="00CA3D4B">
      <w:pPr>
        <w:rPr>
          <w:sz w:val="21"/>
          <w:szCs w:val="18"/>
        </w:rPr>
      </w:pPr>
      <w:r w:rsidRPr="00CC77B8">
        <w:rPr>
          <w:sz w:val="21"/>
          <w:szCs w:val="18"/>
        </w:rPr>
        <w:t>| 7  |     3     |    12     |    6    |     completed      |2013-10-02|</w:t>
      </w:r>
    </w:p>
    <w:p w:rsidR="008B4BA1" w:rsidRPr="00CC77B8" w:rsidRDefault="00CA3D4B">
      <w:pPr>
        <w:rPr>
          <w:sz w:val="21"/>
          <w:szCs w:val="18"/>
        </w:rPr>
      </w:pPr>
      <w:r w:rsidRPr="00CC77B8">
        <w:rPr>
          <w:sz w:val="21"/>
          <w:szCs w:val="18"/>
        </w:rPr>
        <w:t>| 8  |     2     |    12     |    12   |     completed      |2013-10-03|</w:t>
      </w:r>
    </w:p>
    <w:p w:rsidR="008B4BA1" w:rsidRPr="00CC77B8" w:rsidRDefault="00CA3D4B">
      <w:pPr>
        <w:rPr>
          <w:sz w:val="21"/>
          <w:szCs w:val="18"/>
        </w:rPr>
      </w:pPr>
      <w:r w:rsidRPr="00CC77B8">
        <w:rPr>
          <w:sz w:val="21"/>
          <w:szCs w:val="18"/>
        </w:rPr>
        <w:t>| 9  |     3     |    10     |    12   |     completed      |2013-10-03|</w:t>
      </w:r>
    </w:p>
    <w:p w:rsidR="008B4BA1" w:rsidRPr="00CC77B8" w:rsidRDefault="00CA3D4B">
      <w:pPr>
        <w:rPr>
          <w:sz w:val="21"/>
          <w:szCs w:val="18"/>
        </w:rPr>
      </w:pPr>
      <w:r w:rsidRPr="00CC77B8">
        <w:rPr>
          <w:sz w:val="21"/>
          <w:szCs w:val="18"/>
        </w:rPr>
        <w:t>| 10 |     4     |    13     |    12   | cancelled_by_driver|2013-10-03|</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The Users table holds all users. Each user has an unique Users_Id, and Role is an ENUM type of (‘client’, ‘driver’, ‘partner’).</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Users_Id | Banned |  Role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No   | client |</w:t>
      </w:r>
    </w:p>
    <w:p w:rsidR="008B4BA1" w:rsidRPr="00CC77B8" w:rsidRDefault="00CA3D4B">
      <w:pPr>
        <w:rPr>
          <w:sz w:val="21"/>
          <w:szCs w:val="18"/>
        </w:rPr>
      </w:pPr>
      <w:r w:rsidRPr="00CC77B8">
        <w:rPr>
          <w:sz w:val="21"/>
          <w:szCs w:val="18"/>
        </w:rPr>
        <w:lastRenderedPageBreak/>
        <w:t>|    2     |   Yes  | client |</w:t>
      </w:r>
    </w:p>
    <w:p w:rsidR="008B4BA1" w:rsidRPr="00CC77B8" w:rsidRDefault="00CA3D4B">
      <w:pPr>
        <w:rPr>
          <w:sz w:val="21"/>
          <w:szCs w:val="18"/>
        </w:rPr>
      </w:pPr>
      <w:r w:rsidRPr="00CC77B8">
        <w:rPr>
          <w:sz w:val="21"/>
          <w:szCs w:val="18"/>
        </w:rPr>
        <w:t>|    3     |   No   | client |</w:t>
      </w:r>
    </w:p>
    <w:p w:rsidR="008B4BA1" w:rsidRPr="00CC77B8" w:rsidRDefault="00CA3D4B">
      <w:pPr>
        <w:rPr>
          <w:sz w:val="21"/>
          <w:szCs w:val="18"/>
        </w:rPr>
      </w:pPr>
      <w:r w:rsidRPr="00CC77B8">
        <w:rPr>
          <w:sz w:val="21"/>
          <w:szCs w:val="18"/>
        </w:rPr>
        <w:t>|    4     |   No   | client |</w:t>
      </w:r>
    </w:p>
    <w:p w:rsidR="008B4BA1" w:rsidRPr="00CC77B8" w:rsidRDefault="00CA3D4B">
      <w:pPr>
        <w:rPr>
          <w:sz w:val="21"/>
          <w:szCs w:val="18"/>
        </w:rPr>
      </w:pPr>
      <w:r w:rsidRPr="00CC77B8">
        <w:rPr>
          <w:sz w:val="21"/>
          <w:szCs w:val="18"/>
        </w:rPr>
        <w:t>|    10    |   No   | driver |</w:t>
      </w:r>
    </w:p>
    <w:p w:rsidR="008B4BA1" w:rsidRPr="00CC77B8" w:rsidRDefault="00CA3D4B">
      <w:pPr>
        <w:rPr>
          <w:sz w:val="21"/>
          <w:szCs w:val="18"/>
        </w:rPr>
      </w:pPr>
      <w:r w:rsidRPr="00CC77B8">
        <w:rPr>
          <w:sz w:val="21"/>
          <w:szCs w:val="18"/>
        </w:rPr>
        <w:t>|    11    |   No   | driver |</w:t>
      </w:r>
    </w:p>
    <w:p w:rsidR="008B4BA1" w:rsidRPr="00CC77B8" w:rsidRDefault="00CA3D4B">
      <w:pPr>
        <w:rPr>
          <w:sz w:val="21"/>
          <w:szCs w:val="18"/>
        </w:rPr>
      </w:pPr>
      <w:r w:rsidRPr="00CC77B8">
        <w:rPr>
          <w:sz w:val="21"/>
          <w:szCs w:val="18"/>
        </w:rPr>
        <w:t>|    12    |   No   | driver |</w:t>
      </w:r>
    </w:p>
    <w:p w:rsidR="008B4BA1" w:rsidRPr="00CC77B8" w:rsidRDefault="00CA3D4B">
      <w:pPr>
        <w:rPr>
          <w:sz w:val="21"/>
          <w:szCs w:val="18"/>
        </w:rPr>
      </w:pPr>
      <w:r w:rsidRPr="00CC77B8">
        <w:rPr>
          <w:sz w:val="21"/>
          <w:szCs w:val="18"/>
        </w:rPr>
        <w:t>|    13    |   No   | driver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Write a SQL query to find the cancellation rate of requests made by unbanned clients between Oct 1, 2013 and Oct 3, 2013. For the above tables, your SQL query should return the following rows with the cancellation rate being rounded to two decimal places.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Day    | Cancellation Rate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2013-10-01 |       0.33        |</w:t>
      </w:r>
    </w:p>
    <w:p w:rsidR="008B4BA1" w:rsidRPr="00CC77B8" w:rsidRDefault="00CA3D4B">
      <w:pPr>
        <w:rPr>
          <w:sz w:val="21"/>
          <w:szCs w:val="18"/>
        </w:rPr>
      </w:pPr>
      <w:r w:rsidRPr="00CC77B8">
        <w:rPr>
          <w:sz w:val="21"/>
          <w:szCs w:val="18"/>
        </w:rPr>
        <w:t>| 2013-10-02 |       0.00        |</w:t>
      </w:r>
    </w:p>
    <w:p w:rsidR="008B4BA1" w:rsidRPr="00CC77B8" w:rsidRDefault="00CA3D4B">
      <w:pPr>
        <w:rPr>
          <w:sz w:val="21"/>
          <w:szCs w:val="18"/>
        </w:rPr>
      </w:pPr>
      <w:r w:rsidRPr="00CC77B8">
        <w:rPr>
          <w:sz w:val="21"/>
          <w:szCs w:val="18"/>
        </w:rPr>
        <w:t>| 2013-10-03 |       0.50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Credits:Special thanks to @cak1erlizhou for contributing this question, writing the problem description and adding part of the test cases.</w:t>
      </w:r>
    </w:p>
    <w:p w:rsidR="008B4BA1" w:rsidRPr="00CC77B8" w:rsidRDefault="00CA3D4B">
      <w:pPr>
        <w:pStyle w:val="1"/>
        <w:rPr>
          <w:sz w:val="21"/>
          <w:szCs w:val="18"/>
        </w:rPr>
      </w:pPr>
      <w:r w:rsidRPr="00CC77B8">
        <w:rPr>
          <w:sz w:val="21"/>
          <w:szCs w:val="18"/>
        </w:rPr>
        <w:t>263,Ugly Number:</w:t>
      </w:r>
    </w:p>
    <w:p w:rsidR="008B4BA1" w:rsidRPr="00CC77B8" w:rsidRDefault="008B4BA1">
      <w:pPr>
        <w:rPr>
          <w:sz w:val="21"/>
          <w:szCs w:val="18"/>
        </w:rPr>
      </w:pPr>
    </w:p>
    <w:p w:rsidR="008B4BA1" w:rsidRPr="00CC77B8" w:rsidRDefault="00CA3D4B">
      <w:pPr>
        <w:rPr>
          <w:sz w:val="21"/>
          <w:szCs w:val="18"/>
        </w:rPr>
      </w:pPr>
      <w:r w:rsidRPr="00CC77B8">
        <w:rPr>
          <w:sz w:val="21"/>
          <w:szCs w:val="18"/>
        </w:rPr>
        <w:t>Write a program to check whether a given number is an ugly number.</w:t>
      </w:r>
    </w:p>
    <w:p w:rsidR="008B4BA1" w:rsidRPr="00CC77B8" w:rsidRDefault="00CA3D4B">
      <w:pPr>
        <w:rPr>
          <w:sz w:val="21"/>
          <w:szCs w:val="18"/>
        </w:rPr>
      </w:pPr>
      <w:r w:rsidRPr="00CC77B8">
        <w:rPr>
          <w:sz w:val="21"/>
          <w:szCs w:val="18"/>
        </w:rPr>
        <w:t>Ugly numbers are positive numbers whose prime factors only include 2, 3, 5. For example, 6, 8 are ugly while 14 is not ugly since it includes another prime factor 7.</w:t>
      </w:r>
    </w:p>
    <w:p w:rsidR="008B4BA1" w:rsidRPr="00CC77B8" w:rsidRDefault="00CA3D4B">
      <w:pPr>
        <w:rPr>
          <w:sz w:val="21"/>
          <w:szCs w:val="18"/>
        </w:rPr>
      </w:pPr>
      <w:r w:rsidRPr="00CC77B8">
        <w:rPr>
          <w:b/>
          <w:sz w:val="21"/>
          <w:szCs w:val="18"/>
        </w:rPr>
        <w:t>Note that 1 is typically treated as an ugly number.</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lastRenderedPageBreak/>
        <w:t>264,Ugly Number II:</w:t>
      </w:r>
    </w:p>
    <w:p w:rsidR="008B4BA1" w:rsidRPr="00CC77B8" w:rsidRDefault="008B4BA1">
      <w:pPr>
        <w:rPr>
          <w:sz w:val="21"/>
          <w:szCs w:val="18"/>
        </w:rPr>
      </w:pPr>
    </w:p>
    <w:p w:rsidR="008B4BA1" w:rsidRPr="00CC77B8" w:rsidRDefault="00CA3D4B">
      <w:pPr>
        <w:rPr>
          <w:sz w:val="21"/>
          <w:szCs w:val="18"/>
        </w:rPr>
      </w:pPr>
      <w:r w:rsidRPr="00CC77B8">
        <w:rPr>
          <w:sz w:val="21"/>
          <w:szCs w:val="18"/>
        </w:rPr>
        <w:t>Write a program to find the n-th ugly number.</w:t>
      </w:r>
    </w:p>
    <w:p w:rsidR="008B4BA1" w:rsidRPr="00CC77B8" w:rsidRDefault="00CA3D4B">
      <w:pPr>
        <w:rPr>
          <w:sz w:val="21"/>
          <w:szCs w:val="18"/>
        </w:rPr>
      </w:pPr>
      <w:r w:rsidRPr="00CC77B8">
        <w:rPr>
          <w:sz w:val="21"/>
          <w:szCs w:val="18"/>
        </w:rPr>
        <w:t>Ugly numbers are positive numbers whose prime factors only include 2, 3, 5. For example, 1, 2, 3, 4, 5, 6, 8, 9, 10, 12 is the sequence of the first 10 ugly numbers.</w:t>
      </w:r>
    </w:p>
    <w:p w:rsidR="008B4BA1" w:rsidRPr="00CC77B8" w:rsidRDefault="00CA3D4B">
      <w:pPr>
        <w:rPr>
          <w:sz w:val="21"/>
          <w:szCs w:val="18"/>
        </w:rPr>
      </w:pPr>
      <w:r w:rsidRPr="00CC77B8">
        <w:rPr>
          <w:b/>
          <w:sz w:val="21"/>
          <w:szCs w:val="18"/>
        </w:rPr>
        <w:t>Note that 1 is typically treated as an ugly number, and n does not exceed 1690.</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t>268,Missing Number:</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containing n distinct numbers taken from 0, 1, 2, ..., n, find the one that is missing from the array.</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nums = [0, 1, 3] return 2.</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Your algorithm should run in linear runtime complexity. Could you implement it using only constant extra space complexity?</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t>273,Integer to English Words:</w:t>
      </w:r>
    </w:p>
    <w:p w:rsidR="008B4BA1" w:rsidRPr="00CC77B8" w:rsidRDefault="008B4BA1">
      <w:pPr>
        <w:rPr>
          <w:sz w:val="21"/>
          <w:szCs w:val="18"/>
        </w:rPr>
      </w:pPr>
    </w:p>
    <w:p w:rsidR="008B4BA1" w:rsidRPr="00CC77B8" w:rsidRDefault="00CA3D4B">
      <w:pPr>
        <w:rPr>
          <w:sz w:val="21"/>
          <w:szCs w:val="18"/>
        </w:rPr>
      </w:pPr>
      <w:r w:rsidRPr="00CC77B8">
        <w:rPr>
          <w:sz w:val="21"/>
          <w:szCs w:val="18"/>
        </w:rPr>
        <w:t>Convert a non-negative integer to its english words representation. Given input is guaranteed to be less than 231 - 1.</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123 -&gt; "One Hundred Twenty Three"</w:t>
      </w:r>
    </w:p>
    <w:p w:rsidR="008B4BA1" w:rsidRPr="00CC77B8" w:rsidRDefault="00CA3D4B">
      <w:pPr>
        <w:rPr>
          <w:sz w:val="21"/>
          <w:szCs w:val="18"/>
        </w:rPr>
      </w:pPr>
      <w:r w:rsidRPr="00CC77B8">
        <w:rPr>
          <w:sz w:val="21"/>
          <w:szCs w:val="18"/>
        </w:rPr>
        <w:t>12345 -&gt; "Twelve Thousand Three Hundred Forty Five"</w:t>
      </w:r>
    </w:p>
    <w:p w:rsidR="008B4BA1" w:rsidRPr="00CC77B8" w:rsidRDefault="00CA3D4B">
      <w:pPr>
        <w:rPr>
          <w:sz w:val="21"/>
          <w:szCs w:val="18"/>
        </w:rPr>
      </w:pPr>
      <w:r w:rsidRPr="00CC77B8">
        <w:rPr>
          <w:sz w:val="21"/>
          <w:szCs w:val="18"/>
        </w:rPr>
        <w:t>1234567 -&gt; "One Million Two Hundred Thirty Four Thousand Five Hundred Sixty Seven"'</w:t>
      </w:r>
    </w:p>
    <w:p w:rsidR="008B4BA1" w:rsidRPr="00CC77B8" w:rsidRDefault="00CA3D4B">
      <w:pPr>
        <w:pStyle w:val="1"/>
        <w:rPr>
          <w:sz w:val="21"/>
          <w:szCs w:val="18"/>
        </w:rPr>
      </w:pPr>
      <w:r w:rsidRPr="00CC77B8">
        <w:rPr>
          <w:sz w:val="21"/>
          <w:szCs w:val="18"/>
        </w:rPr>
        <w:t>274,H-Index:</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citations (each citation is a non-negative integer) of a researcher, write a function to compute the researcher's h-index.</w:t>
      </w:r>
    </w:p>
    <w:p w:rsidR="008B4BA1" w:rsidRPr="00CC77B8" w:rsidRDefault="00CA3D4B">
      <w:pPr>
        <w:rPr>
          <w:sz w:val="21"/>
          <w:szCs w:val="18"/>
        </w:rPr>
      </w:pPr>
      <w:r w:rsidRPr="00CC77B8">
        <w:rPr>
          <w:sz w:val="21"/>
          <w:szCs w:val="18"/>
        </w:rPr>
        <w:lastRenderedPageBreak/>
        <w:t>According to the definition of h-index on Wikipedia: "A scientist has index h if h of his/her N papers have at least h citations each, and the other N &amp;minus; h papers have no more than h citations each."</w:t>
      </w:r>
    </w:p>
    <w:p w:rsidR="008B4BA1" w:rsidRPr="00CC77B8" w:rsidRDefault="00CA3D4B">
      <w:pPr>
        <w:rPr>
          <w:sz w:val="21"/>
          <w:szCs w:val="18"/>
        </w:rPr>
      </w:pPr>
      <w:r w:rsidRPr="00CC77B8">
        <w:rPr>
          <w:sz w:val="21"/>
          <w:szCs w:val="18"/>
        </w:rPr>
        <w:t>For example, given citations = [3, 0, 6, 1, 5], which means the researcher has 5 papers in total and each of them had received 3, 0, 6, 1, 5 citations respectively. Since the researcher has 3 papers with at least 3 citations each and the remaining two with no more than 3 citations each, his h-index is 3.</w:t>
      </w:r>
    </w:p>
    <w:p w:rsidR="008B4BA1" w:rsidRPr="00CC77B8" w:rsidRDefault="00CA3D4B">
      <w:pPr>
        <w:rPr>
          <w:sz w:val="21"/>
          <w:szCs w:val="18"/>
        </w:rPr>
      </w:pPr>
      <w:r w:rsidRPr="00CC77B8">
        <w:rPr>
          <w:b/>
          <w:sz w:val="21"/>
          <w:szCs w:val="18"/>
        </w:rPr>
        <w:t>Note: If there are several possible values for h, the maximum one is taken as the h-index.</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t>275,H-Index II:</w:t>
      </w:r>
    </w:p>
    <w:p w:rsidR="008B4BA1" w:rsidRPr="00CC77B8" w:rsidRDefault="008B4BA1">
      <w:pPr>
        <w:rPr>
          <w:sz w:val="21"/>
          <w:szCs w:val="18"/>
        </w:rPr>
      </w:pPr>
    </w:p>
    <w:p w:rsidR="008B4BA1" w:rsidRPr="00CC77B8" w:rsidRDefault="00CA3D4B">
      <w:pPr>
        <w:rPr>
          <w:sz w:val="21"/>
          <w:szCs w:val="18"/>
        </w:rPr>
      </w:pPr>
      <w:r w:rsidRPr="00CC77B8">
        <w:rPr>
          <w:sz w:val="21"/>
          <w:szCs w:val="18"/>
        </w:rPr>
        <w:t>Follow up for H-Index: What if the citations array is sorted in ascending order? Could you optimize your algorithm?</w:t>
      </w:r>
    </w:p>
    <w:p w:rsidR="008B4BA1" w:rsidRPr="00CC77B8" w:rsidRDefault="00CA3D4B">
      <w:pPr>
        <w:pStyle w:val="1"/>
        <w:rPr>
          <w:sz w:val="21"/>
          <w:szCs w:val="18"/>
        </w:rPr>
      </w:pPr>
      <w:r w:rsidRPr="00CC77B8">
        <w:rPr>
          <w:sz w:val="21"/>
          <w:szCs w:val="18"/>
        </w:rPr>
        <w:t>278,First Bad Version:</w:t>
      </w:r>
    </w:p>
    <w:p w:rsidR="008B4BA1" w:rsidRPr="00CC77B8" w:rsidRDefault="008B4BA1">
      <w:pPr>
        <w:rPr>
          <w:sz w:val="21"/>
          <w:szCs w:val="18"/>
        </w:rPr>
      </w:pPr>
    </w:p>
    <w:p w:rsidR="008B4BA1" w:rsidRPr="00CC77B8" w:rsidRDefault="00CA3D4B">
      <w:pPr>
        <w:rPr>
          <w:sz w:val="21"/>
          <w:szCs w:val="18"/>
        </w:rPr>
      </w:pPr>
      <w:r w:rsidRPr="00CC77B8">
        <w:rPr>
          <w:sz w:val="21"/>
          <w:szCs w:val="18"/>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8B4BA1" w:rsidRPr="00CC77B8" w:rsidRDefault="00CA3D4B">
      <w:pPr>
        <w:rPr>
          <w:sz w:val="21"/>
          <w:szCs w:val="18"/>
        </w:rPr>
      </w:pPr>
      <w:r w:rsidRPr="00CC77B8">
        <w:rPr>
          <w:sz w:val="21"/>
          <w:szCs w:val="18"/>
        </w:rPr>
        <w:t>Suppose you have n versions [1, 2, ..., n] and you want to find out the first bad one, which causes all the following ones to be bad.</w:t>
      </w:r>
    </w:p>
    <w:p w:rsidR="008B4BA1" w:rsidRPr="00CC77B8" w:rsidRDefault="00CA3D4B">
      <w:pPr>
        <w:rPr>
          <w:sz w:val="21"/>
          <w:szCs w:val="18"/>
        </w:rPr>
      </w:pPr>
      <w:r w:rsidRPr="00CC77B8">
        <w:rPr>
          <w:sz w:val="21"/>
          <w:szCs w:val="18"/>
        </w:rPr>
        <w:t>You are given an API bool isBadVersion(version) which will return whether version is bad. Implement a function to find the first bad version. You should minimize the number of calls to the API.</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t>279,Perfect Squares:</w:t>
      </w:r>
    </w:p>
    <w:p w:rsidR="008B4BA1" w:rsidRPr="00CC77B8" w:rsidRDefault="008B4BA1">
      <w:pPr>
        <w:rPr>
          <w:sz w:val="21"/>
          <w:szCs w:val="18"/>
        </w:rPr>
      </w:pPr>
    </w:p>
    <w:p w:rsidR="008B4BA1" w:rsidRPr="00CC77B8" w:rsidRDefault="00CA3D4B">
      <w:pPr>
        <w:rPr>
          <w:sz w:val="21"/>
          <w:szCs w:val="18"/>
        </w:rPr>
      </w:pPr>
      <w:r w:rsidRPr="00CC77B8">
        <w:rPr>
          <w:sz w:val="21"/>
          <w:szCs w:val="18"/>
        </w:rPr>
        <w:t>Given a positive integer n, find the least number of perfect square numbers (for example, 1, 4, 9, 16, ...) which sum to n.</w:t>
      </w:r>
    </w:p>
    <w:p w:rsidR="008B4BA1" w:rsidRPr="00CC77B8" w:rsidRDefault="00CA3D4B">
      <w:pPr>
        <w:rPr>
          <w:sz w:val="21"/>
          <w:szCs w:val="18"/>
        </w:rPr>
      </w:pPr>
      <w:r w:rsidRPr="00CC77B8">
        <w:rPr>
          <w:sz w:val="21"/>
          <w:szCs w:val="18"/>
        </w:rPr>
        <w:t>For example, given n = 12, return 3 because 12 = 4 + 4 + 4; given n = 13, return 2 because 13 = 4 + 9.</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lastRenderedPageBreak/>
        <w:t>282,Expression Add Operators:</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that contains only digits 0-9 and a target value, return all possibilities to add binary operators (not unary) +, -, or * between the digits so they evaluate to the target value.</w:t>
      </w:r>
    </w:p>
    <w:p w:rsidR="008B4BA1" w:rsidRPr="00CC77B8" w:rsidRDefault="00CA3D4B">
      <w:pPr>
        <w:rPr>
          <w:sz w:val="21"/>
          <w:szCs w:val="18"/>
        </w:rPr>
      </w:pPr>
      <w:r w:rsidRPr="00CC77B8">
        <w:rPr>
          <w:b/>
          <w:sz w:val="21"/>
          <w:szCs w:val="18"/>
        </w:rPr>
        <w:t>Examples:</w:t>
      </w:r>
    </w:p>
    <w:p w:rsidR="008B4BA1" w:rsidRPr="00CC77B8" w:rsidRDefault="00CA3D4B">
      <w:pPr>
        <w:rPr>
          <w:sz w:val="21"/>
          <w:szCs w:val="18"/>
        </w:rPr>
      </w:pPr>
      <w:r w:rsidRPr="00CC77B8">
        <w:rPr>
          <w:sz w:val="21"/>
          <w:szCs w:val="18"/>
        </w:rPr>
        <w:t>"123", 6 -&gt; ["1+2+3", "1*2*3"]</w:t>
      </w:r>
    </w:p>
    <w:p w:rsidR="008B4BA1" w:rsidRPr="00CC77B8" w:rsidRDefault="00CA3D4B">
      <w:pPr>
        <w:rPr>
          <w:sz w:val="21"/>
          <w:szCs w:val="18"/>
        </w:rPr>
      </w:pPr>
      <w:r w:rsidRPr="00CC77B8">
        <w:rPr>
          <w:sz w:val="21"/>
          <w:szCs w:val="18"/>
        </w:rPr>
        <w:t>"232", 8 -&gt; ["2*3+2", "2+3*2"]</w:t>
      </w:r>
    </w:p>
    <w:p w:rsidR="008B4BA1" w:rsidRPr="00CC77B8" w:rsidRDefault="00CA3D4B">
      <w:pPr>
        <w:rPr>
          <w:sz w:val="21"/>
          <w:szCs w:val="18"/>
        </w:rPr>
      </w:pPr>
      <w:r w:rsidRPr="00CC77B8">
        <w:rPr>
          <w:sz w:val="21"/>
          <w:szCs w:val="18"/>
        </w:rPr>
        <w:t>"105", 5 -&gt; ["1*0+5","10-5"]</w:t>
      </w:r>
    </w:p>
    <w:p w:rsidR="008B4BA1" w:rsidRPr="00CC77B8" w:rsidRDefault="00CA3D4B">
      <w:pPr>
        <w:rPr>
          <w:sz w:val="21"/>
          <w:szCs w:val="18"/>
        </w:rPr>
      </w:pPr>
      <w:r w:rsidRPr="00CC77B8">
        <w:rPr>
          <w:sz w:val="21"/>
          <w:szCs w:val="18"/>
        </w:rPr>
        <w:t>"00", 0 -&gt; ["0+0", "0-0", "0*0"]</w:t>
      </w:r>
    </w:p>
    <w:p w:rsidR="008B4BA1" w:rsidRPr="00CC77B8" w:rsidRDefault="00CA3D4B">
      <w:pPr>
        <w:rPr>
          <w:sz w:val="21"/>
          <w:szCs w:val="18"/>
        </w:rPr>
      </w:pPr>
      <w:r w:rsidRPr="00CC77B8">
        <w:rPr>
          <w:sz w:val="21"/>
          <w:szCs w:val="18"/>
        </w:rPr>
        <w:t>"3456237490", 9191 -&gt; []</w:t>
      </w:r>
    </w:p>
    <w:p w:rsidR="008B4BA1" w:rsidRPr="00CC77B8" w:rsidRDefault="00CA3D4B">
      <w:pPr>
        <w:rPr>
          <w:sz w:val="21"/>
          <w:szCs w:val="18"/>
        </w:rPr>
      </w:pPr>
      <w:r w:rsidRPr="00CC77B8">
        <w:rPr>
          <w:sz w:val="21"/>
          <w:szCs w:val="18"/>
        </w:rPr>
        <w:t>Credits:Special thanks to @davidtan1890 for adding this problem and creating all test cases.'</w:t>
      </w:r>
    </w:p>
    <w:p w:rsidR="008B4BA1" w:rsidRPr="00CC77B8" w:rsidRDefault="00CA3D4B">
      <w:pPr>
        <w:pStyle w:val="1"/>
        <w:rPr>
          <w:sz w:val="21"/>
          <w:szCs w:val="18"/>
        </w:rPr>
      </w:pPr>
      <w:r w:rsidRPr="00CC77B8">
        <w:rPr>
          <w:sz w:val="21"/>
          <w:szCs w:val="18"/>
        </w:rPr>
        <w:t>283,Move Zeroes:</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nums, write a function to move all 0's to the end of it while maintaining the relative order of the non-zero elements.</w:t>
      </w:r>
    </w:p>
    <w:p w:rsidR="008B4BA1" w:rsidRPr="00CC77B8" w:rsidRDefault="00CA3D4B">
      <w:pPr>
        <w:rPr>
          <w:sz w:val="21"/>
          <w:szCs w:val="18"/>
        </w:rPr>
      </w:pPr>
      <w:r w:rsidRPr="00CC77B8">
        <w:rPr>
          <w:sz w:val="21"/>
          <w:szCs w:val="18"/>
        </w:rPr>
        <w:t>For example, given nums  = [0, 1, 0, 3, 12], after calling your function, nums should be [1, 3, 12, 0, 0].</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must do this in-place without making a copy of the array.</w:t>
      </w:r>
    </w:p>
    <w:p w:rsidR="008B4BA1" w:rsidRPr="00CC77B8" w:rsidRDefault="00CA3D4B">
      <w:pPr>
        <w:rPr>
          <w:sz w:val="21"/>
          <w:szCs w:val="18"/>
        </w:rPr>
      </w:pPr>
      <w:r w:rsidRPr="00CC77B8">
        <w:rPr>
          <w:sz w:val="21"/>
          <w:szCs w:val="18"/>
        </w:rPr>
        <w:t>Minimize the total number of operations.</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t>284,Peeking Iterator:</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Iterator class interface with methods: next() and hasNext(), design and implement a PeekingIterator that support the peek() operation -- it essentially peek() at the element that will be returned by the next call to next().</w:t>
      </w:r>
    </w:p>
    <w:p w:rsidR="008B4BA1" w:rsidRPr="00CC77B8" w:rsidRDefault="00CA3D4B">
      <w:pPr>
        <w:rPr>
          <w:sz w:val="21"/>
          <w:szCs w:val="18"/>
        </w:rPr>
      </w:pPr>
      <w:r w:rsidRPr="00CC77B8">
        <w:rPr>
          <w:sz w:val="21"/>
          <w:szCs w:val="18"/>
        </w:rPr>
        <w:t>Here is an example. Assume that the iterator is initialized to the beginning of the list: [1, 2, 3].</w:t>
      </w:r>
    </w:p>
    <w:p w:rsidR="008B4BA1" w:rsidRPr="00CC77B8" w:rsidRDefault="00CA3D4B">
      <w:pPr>
        <w:rPr>
          <w:sz w:val="21"/>
          <w:szCs w:val="18"/>
        </w:rPr>
      </w:pPr>
      <w:r w:rsidRPr="00CC77B8">
        <w:rPr>
          <w:sz w:val="21"/>
          <w:szCs w:val="18"/>
        </w:rPr>
        <w:t>Call next() gets you 1, the first element in the list.</w:t>
      </w:r>
    </w:p>
    <w:p w:rsidR="008B4BA1" w:rsidRPr="00CC77B8" w:rsidRDefault="00CA3D4B">
      <w:pPr>
        <w:rPr>
          <w:sz w:val="21"/>
          <w:szCs w:val="18"/>
        </w:rPr>
      </w:pPr>
      <w:r w:rsidRPr="00CC77B8">
        <w:rPr>
          <w:sz w:val="21"/>
          <w:szCs w:val="18"/>
        </w:rPr>
        <w:t>Now you call peek() and it returns 2, the next element. Calling next() after that still return 2.</w:t>
      </w:r>
    </w:p>
    <w:p w:rsidR="008B4BA1" w:rsidRPr="00CC77B8" w:rsidRDefault="00CA3D4B">
      <w:pPr>
        <w:rPr>
          <w:sz w:val="21"/>
          <w:szCs w:val="18"/>
        </w:rPr>
      </w:pPr>
      <w:r w:rsidRPr="00CC77B8">
        <w:rPr>
          <w:sz w:val="21"/>
          <w:szCs w:val="18"/>
        </w:rPr>
        <w:lastRenderedPageBreak/>
        <w:t>You call next() the final time and it returns 3, the last element. Calling hasNext() after that should return false.</w:t>
      </w:r>
    </w:p>
    <w:p w:rsidR="008B4BA1" w:rsidRPr="00CC77B8" w:rsidRDefault="00CA3D4B">
      <w:pPr>
        <w:rPr>
          <w:sz w:val="21"/>
          <w:szCs w:val="18"/>
        </w:rPr>
      </w:pPr>
      <w:r w:rsidRPr="00CC77B8">
        <w:rPr>
          <w:sz w:val="21"/>
          <w:szCs w:val="18"/>
        </w:rPr>
        <w:t>Follow up: How would you extend your design to be generic and work with all types, not just integer?</w:t>
      </w:r>
    </w:p>
    <w:p w:rsidR="008B4BA1" w:rsidRPr="00CC77B8" w:rsidRDefault="00CA3D4B">
      <w:pPr>
        <w:rPr>
          <w:sz w:val="21"/>
          <w:szCs w:val="18"/>
        </w:rPr>
      </w:pPr>
      <w:r w:rsidRPr="00CC77B8">
        <w:rPr>
          <w:sz w:val="21"/>
          <w:szCs w:val="18"/>
        </w:rPr>
        <w:t>Credits:Special thanks to @porker2008 for adding this problem and creating all test cases.</w:t>
      </w:r>
    </w:p>
    <w:p w:rsidR="008B4BA1" w:rsidRPr="00CC77B8" w:rsidRDefault="00CA3D4B">
      <w:pPr>
        <w:pStyle w:val="1"/>
        <w:rPr>
          <w:sz w:val="21"/>
          <w:szCs w:val="18"/>
        </w:rPr>
      </w:pPr>
      <w:r w:rsidRPr="00CC77B8">
        <w:rPr>
          <w:sz w:val="21"/>
          <w:szCs w:val="18"/>
        </w:rPr>
        <w:t>287,Find the Duplicate Number:</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nums containing n + 1 integers where each integer is between 1 and n (inclusive), prove that at least one duplicate number must exist. Assume that there is only one duplicate number, find the duplicate one.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must not modify the array (assume the array is read only).</w:t>
      </w:r>
    </w:p>
    <w:p w:rsidR="008B4BA1" w:rsidRPr="00CC77B8" w:rsidRDefault="00CA3D4B">
      <w:pPr>
        <w:rPr>
          <w:sz w:val="21"/>
          <w:szCs w:val="18"/>
        </w:rPr>
      </w:pPr>
      <w:r w:rsidRPr="00CC77B8">
        <w:rPr>
          <w:sz w:val="21"/>
          <w:szCs w:val="18"/>
        </w:rPr>
        <w:t>You must use only constant, O(1) extra space.</w:t>
      </w:r>
    </w:p>
    <w:p w:rsidR="008B4BA1" w:rsidRPr="00CC77B8" w:rsidRDefault="00CA3D4B">
      <w:pPr>
        <w:rPr>
          <w:sz w:val="21"/>
          <w:szCs w:val="18"/>
        </w:rPr>
      </w:pPr>
      <w:r w:rsidRPr="00CC77B8">
        <w:rPr>
          <w:sz w:val="21"/>
          <w:szCs w:val="18"/>
        </w:rPr>
        <w:t>Your runtime complexity should be less than O(n2).</w:t>
      </w:r>
    </w:p>
    <w:p w:rsidR="008B4BA1" w:rsidRPr="00CC77B8" w:rsidRDefault="00CA3D4B">
      <w:pPr>
        <w:rPr>
          <w:sz w:val="21"/>
          <w:szCs w:val="18"/>
        </w:rPr>
      </w:pPr>
      <w:r w:rsidRPr="00CC77B8">
        <w:rPr>
          <w:sz w:val="21"/>
          <w:szCs w:val="18"/>
        </w:rPr>
        <w:t>There is only one duplicate number in the array, but it could be repeated more than once.</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t>289,Game of Life:</w:t>
      </w:r>
    </w:p>
    <w:p w:rsidR="008B4BA1" w:rsidRPr="00CC77B8" w:rsidRDefault="008B4BA1">
      <w:pPr>
        <w:rPr>
          <w:sz w:val="21"/>
          <w:szCs w:val="18"/>
        </w:rPr>
      </w:pPr>
    </w:p>
    <w:p w:rsidR="008B4BA1" w:rsidRPr="00CC77B8" w:rsidRDefault="00CA3D4B">
      <w:pPr>
        <w:rPr>
          <w:sz w:val="21"/>
          <w:szCs w:val="18"/>
        </w:rPr>
      </w:pPr>
      <w:r w:rsidRPr="00CC77B8">
        <w:rPr>
          <w:sz w:val="21"/>
          <w:szCs w:val="18"/>
        </w:rPr>
        <w:t>According to the Wikipedia's article: "The Game of Life, also known simply as Life, is a cellular automaton devised by the British mathematician John Horton Conway in 1970."</w:t>
      </w:r>
    </w:p>
    <w:p w:rsidR="008B4BA1" w:rsidRPr="00CC77B8" w:rsidRDefault="00CA3D4B">
      <w:pPr>
        <w:rPr>
          <w:sz w:val="21"/>
          <w:szCs w:val="18"/>
        </w:rPr>
      </w:pPr>
      <w:r w:rsidRPr="00CC77B8">
        <w:rPr>
          <w:sz w:val="21"/>
          <w:szCs w:val="18"/>
        </w:rPr>
        <w:t>Given a board with m by n cells, each cell has an initial state live (1) or dead (0). Each cell interacts with its eight neighbors (horizontal, vertical, diagonal) using the following four rules (taken from the above Wikipedia article):</w:t>
      </w:r>
    </w:p>
    <w:p w:rsidR="008B4BA1" w:rsidRPr="00CC77B8" w:rsidRDefault="00CA3D4B">
      <w:pPr>
        <w:rPr>
          <w:sz w:val="21"/>
          <w:szCs w:val="18"/>
        </w:rPr>
      </w:pPr>
      <w:r w:rsidRPr="00CC77B8">
        <w:rPr>
          <w:sz w:val="21"/>
          <w:szCs w:val="18"/>
        </w:rPr>
        <w:t>Any live cell with fewer than two live neighbors dies, as if caused by under-population.</w:t>
      </w:r>
    </w:p>
    <w:p w:rsidR="008B4BA1" w:rsidRPr="00CC77B8" w:rsidRDefault="00CA3D4B">
      <w:pPr>
        <w:rPr>
          <w:sz w:val="21"/>
          <w:szCs w:val="18"/>
        </w:rPr>
      </w:pPr>
      <w:r w:rsidRPr="00CC77B8">
        <w:rPr>
          <w:sz w:val="21"/>
          <w:szCs w:val="18"/>
        </w:rPr>
        <w:t>Any live cell with two or three live neighbors lives on to the next generation.</w:t>
      </w:r>
    </w:p>
    <w:p w:rsidR="008B4BA1" w:rsidRPr="00CC77B8" w:rsidRDefault="00CA3D4B">
      <w:pPr>
        <w:rPr>
          <w:sz w:val="21"/>
          <w:szCs w:val="18"/>
        </w:rPr>
      </w:pPr>
      <w:r w:rsidRPr="00CC77B8">
        <w:rPr>
          <w:sz w:val="21"/>
          <w:szCs w:val="18"/>
        </w:rPr>
        <w:t>Any live cell with more than three live neighbors dies, as if by over-population..</w:t>
      </w:r>
    </w:p>
    <w:p w:rsidR="008B4BA1" w:rsidRPr="00CC77B8" w:rsidRDefault="00CA3D4B">
      <w:pPr>
        <w:rPr>
          <w:sz w:val="21"/>
          <w:szCs w:val="18"/>
        </w:rPr>
      </w:pPr>
      <w:r w:rsidRPr="00CC77B8">
        <w:rPr>
          <w:sz w:val="21"/>
          <w:szCs w:val="18"/>
        </w:rPr>
        <w:t>Any dead cell with exactly three live neighbors becomes a live cell, as if by reproduction.</w:t>
      </w:r>
    </w:p>
    <w:p w:rsidR="008B4BA1" w:rsidRPr="00CC77B8" w:rsidRDefault="00CA3D4B">
      <w:pPr>
        <w:rPr>
          <w:sz w:val="21"/>
          <w:szCs w:val="18"/>
        </w:rPr>
      </w:pPr>
      <w:r w:rsidRPr="00CC77B8">
        <w:rPr>
          <w:sz w:val="21"/>
          <w:szCs w:val="18"/>
        </w:rPr>
        <w:t>Write a function to compute the next state (after one update) of the board given its current state.</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lastRenderedPageBreak/>
        <w:t>Could you solve it in-place? Remember that the board needs to be updated at the same time: You cannot update some cells first and then use their updated values to update other cells.</w:t>
      </w:r>
    </w:p>
    <w:p w:rsidR="008B4BA1" w:rsidRPr="00CC77B8" w:rsidRDefault="00CA3D4B">
      <w:pPr>
        <w:rPr>
          <w:sz w:val="21"/>
          <w:szCs w:val="18"/>
        </w:rPr>
      </w:pPr>
      <w:r w:rsidRPr="00CC77B8">
        <w:rPr>
          <w:sz w:val="21"/>
          <w:szCs w:val="18"/>
        </w:rPr>
        <w:t>In this question, we represent the board using a 2D array. In principle, the board is infinite, which would cause problems when the active area encroaches the border of the array. How would you address these problems?</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t>290,Word Pattern:</w:t>
      </w:r>
    </w:p>
    <w:p w:rsidR="008B4BA1" w:rsidRPr="00CC77B8" w:rsidRDefault="008B4BA1">
      <w:pPr>
        <w:rPr>
          <w:sz w:val="21"/>
          <w:szCs w:val="18"/>
        </w:rPr>
      </w:pPr>
    </w:p>
    <w:p w:rsidR="008B4BA1" w:rsidRPr="00CC77B8" w:rsidRDefault="00CA3D4B">
      <w:pPr>
        <w:rPr>
          <w:sz w:val="21"/>
          <w:szCs w:val="18"/>
        </w:rPr>
      </w:pPr>
      <w:r w:rsidRPr="00CC77B8">
        <w:rPr>
          <w:sz w:val="21"/>
          <w:szCs w:val="18"/>
        </w:rPr>
        <w:t>Given a pattern and a string str, find if str follows the same pattern.</w:t>
      </w:r>
    </w:p>
    <w:p w:rsidR="008B4BA1" w:rsidRPr="00CC77B8" w:rsidRDefault="00CA3D4B">
      <w:pPr>
        <w:rPr>
          <w:sz w:val="21"/>
          <w:szCs w:val="18"/>
        </w:rPr>
      </w:pPr>
      <w:r w:rsidRPr="00CC77B8">
        <w:rPr>
          <w:sz w:val="21"/>
          <w:szCs w:val="18"/>
        </w:rPr>
        <w:t>Here follow means a full match, such that there is a bijection between a letter in pattern and a non-empty word in str.</w:t>
      </w:r>
    </w:p>
    <w:p w:rsidR="008B4BA1" w:rsidRPr="00CC77B8" w:rsidRDefault="00CA3D4B">
      <w:pPr>
        <w:rPr>
          <w:sz w:val="21"/>
          <w:szCs w:val="18"/>
        </w:rPr>
      </w:pPr>
      <w:r w:rsidRPr="00CC77B8">
        <w:rPr>
          <w:b/>
          <w:sz w:val="21"/>
          <w:szCs w:val="18"/>
        </w:rPr>
        <w:t>Examples:</w:t>
      </w:r>
    </w:p>
    <w:p w:rsidR="008B4BA1" w:rsidRPr="00CC77B8" w:rsidRDefault="00CA3D4B">
      <w:pPr>
        <w:rPr>
          <w:sz w:val="21"/>
          <w:szCs w:val="18"/>
        </w:rPr>
      </w:pPr>
      <w:r w:rsidRPr="00CC77B8">
        <w:rPr>
          <w:sz w:val="21"/>
          <w:szCs w:val="18"/>
        </w:rPr>
        <w:t>pattern = "abba", str = "dog cat cat dog" should return true.</w:t>
      </w:r>
    </w:p>
    <w:p w:rsidR="008B4BA1" w:rsidRPr="00CC77B8" w:rsidRDefault="00CA3D4B">
      <w:pPr>
        <w:rPr>
          <w:sz w:val="21"/>
          <w:szCs w:val="18"/>
        </w:rPr>
      </w:pPr>
      <w:r w:rsidRPr="00CC77B8">
        <w:rPr>
          <w:sz w:val="21"/>
          <w:szCs w:val="18"/>
        </w:rPr>
        <w:t>pattern = "abba", str = "dog cat cat fish" should return false.</w:t>
      </w:r>
    </w:p>
    <w:p w:rsidR="008B4BA1" w:rsidRPr="00CC77B8" w:rsidRDefault="00CA3D4B">
      <w:pPr>
        <w:rPr>
          <w:sz w:val="21"/>
          <w:szCs w:val="18"/>
        </w:rPr>
      </w:pPr>
      <w:r w:rsidRPr="00CC77B8">
        <w:rPr>
          <w:sz w:val="21"/>
          <w:szCs w:val="18"/>
        </w:rPr>
        <w:t>pattern = "aaaa", str = "dog cat cat dog" should return false.</w:t>
      </w:r>
    </w:p>
    <w:p w:rsidR="008B4BA1" w:rsidRPr="00CC77B8" w:rsidRDefault="00CA3D4B">
      <w:pPr>
        <w:rPr>
          <w:sz w:val="21"/>
          <w:szCs w:val="18"/>
        </w:rPr>
      </w:pPr>
      <w:r w:rsidRPr="00CC77B8">
        <w:rPr>
          <w:sz w:val="21"/>
          <w:szCs w:val="18"/>
        </w:rPr>
        <w:t>pattern = "abba", str = "dog dog dog dog" should return false.</w:t>
      </w:r>
    </w:p>
    <w:p w:rsidR="008B4BA1" w:rsidRPr="00CC77B8" w:rsidRDefault="00CA3D4B">
      <w:pPr>
        <w:rPr>
          <w:sz w:val="21"/>
          <w:szCs w:val="18"/>
        </w:rPr>
      </w:pPr>
      <w:r w:rsidRPr="00CC77B8">
        <w:rPr>
          <w:b/>
          <w:sz w:val="21"/>
          <w:szCs w:val="18"/>
        </w:rPr>
        <w:t>Notes:</w:t>
      </w:r>
    </w:p>
    <w:p w:rsidR="008B4BA1" w:rsidRPr="00CC77B8" w:rsidRDefault="00CA3D4B">
      <w:pPr>
        <w:rPr>
          <w:sz w:val="21"/>
          <w:szCs w:val="18"/>
        </w:rPr>
      </w:pPr>
      <w:r w:rsidRPr="00CC77B8">
        <w:rPr>
          <w:sz w:val="21"/>
          <w:szCs w:val="18"/>
        </w:rPr>
        <w:t>You may assume pattern contains only lowercase letters, and str contains lowercase letters separated by a single space.</w:t>
      </w:r>
    </w:p>
    <w:p w:rsidR="008B4BA1" w:rsidRPr="00CC77B8" w:rsidRDefault="00CA3D4B">
      <w:pPr>
        <w:rPr>
          <w:sz w:val="21"/>
          <w:szCs w:val="18"/>
        </w:rPr>
      </w:pPr>
      <w:r w:rsidRPr="00CC77B8">
        <w:rPr>
          <w:sz w:val="21"/>
          <w:szCs w:val="18"/>
        </w:rPr>
        <w:t>Credits:Special thanks to @minglotus6 for adding this problem and creating all test cases.'</w:t>
      </w:r>
    </w:p>
    <w:p w:rsidR="008B4BA1" w:rsidRPr="00CC77B8" w:rsidRDefault="00CA3D4B">
      <w:pPr>
        <w:pStyle w:val="1"/>
        <w:rPr>
          <w:sz w:val="21"/>
          <w:szCs w:val="18"/>
        </w:rPr>
      </w:pPr>
      <w:r w:rsidRPr="00CC77B8">
        <w:rPr>
          <w:sz w:val="21"/>
          <w:szCs w:val="18"/>
        </w:rPr>
        <w:t>292,Nim Game:</w:t>
      </w:r>
    </w:p>
    <w:p w:rsidR="008B4BA1" w:rsidRPr="00CC77B8" w:rsidRDefault="008B4BA1">
      <w:pPr>
        <w:rPr>
          <w:sz w:val="21"/>
          <w:szCs w:val="18"/>
        </w:rPr>
      </w:pPr>
    </w:p>
    <w:p w:rsidR="008B4BA1" w:rsidRPr="00CC77B8" w:rsidRDefault="00CA3D4B">
      <w:pPr>
        <w:rPr>
          <w:sz w:val="21"/>
          <w:szCs w:val="18"/>
        </w:rPr>
      </w:pPr>
      <w:r w:rsidRPr="00CC77B8">
        <w:rPr>
          <w:sz w:val="21"/>
          <w:szCs w:val="18"/>
        </w:rPr>
        <w:t>You are playing the following Nim Game with your friend: There is a heap of stones on the table, each time one of you take turns to remove 1 to 3 stones. The one who removes the last stone will be the winner. You will take the first turn to remove the stones.</w:t>
      </w:r>
    </w:p>
    <w:p w:rsidR="008B4BA1" w:rsidRPr="00CC77B8" w:rsidRDefault="00CA3D4B">
      <w:pPr>
        <w:rPr>
          <w:sz w:val="21"/>
          <w:szCs w:val="18"/>
        </w:rPr>
      </w:pPr>
      <w:r w:rsidRPr="00CC77B8">
        <w:rPr>
          <w:sz w:val="21"/>
          <w:szCs w:val="18"/>
        </w:rPr>
        <w:t>Both of you are very clever and have optimal strategies for the game. Write a function to determine whether you can win the game given the number of stones in the heap.</w:t>
      </w:r>
    </w:p>
    <w:p w:rsidR="008B4BA1" w:rsidRPr="00CC77B8" w:rsidRDefault="00CA3D4B">
      <w:pPr>
        <w:rPr>
          <w:sz w:val="21"/>
          <w:szCs w:val="18"/>
        </w:rPr>
      </w:pPr>
      <w:r w:rsidRPr="00CC77B8">
        <w:rPr>
          <w:sz w:val="21"/>
          <w:szCs w:val="18"/>
        </w:rPr>
        <w:t>For example, if there are 4 stones in the heap, then you will never win the game: no matter 1, 2, or 3 stones you remove, the last stone will always be removed by your friend.</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lastRenderedPageBreak/>
        <w:t>295,Find Median from Data Stream:</w:t>
      </w:r>
    </w:p>
    <w:p w:rsidR="008B4BA1" w:rsidRPr="00CC77B8" w:rsidRDefault="008B4BA1">
      <w:pPr>
        <w:rPr>
          <w:sz w:val="21"/>
          <w:szCs w:val="18"/>
        </w:rPr>
      </w:pPr>
    </w:p>
    <w:p w:rsidR="008B4BA1" w:rsidRPr="00CC77B8" w:rsidRDefault="00CA3D4B">
      <w:pPr>
        <w:rPr>
          <w:sz w:val="21"/>
          <w:szCs w:val="18"/>
        </w:rPr>
      </w:pPr>
      <w:r w:rsidRPr="00CC77B8">
        <w:rPr>
          <w:sz w:val="21"/>
          <w:szCs w:val="18"/>
        </w:rPr>
        <w:t>Median is the middle value in an ordered integer list. If the size of the list is even, there is no middle value. So the median is the mean of the two middle value.</w:t>
      </w:r>
    </w:p>
    <w:p w:rsidR="008B4BA1" w:rsidRPr="00CC77B8" w:rsidRDefault="00CA3D4B">
      <w:pPr>
        <w:rPr>
          <w:sz w:val="21"/>
          <w:szCs w:val="18"/>
        </w:rPr>
      </w:pPr>
      <w:r w:rsidRPr="00CC77B8">
        <w:rPr>
          <w:b/>
          <w:sz w:val="21"/>
          <w:szCs w:val="18"/>
        </w:rPr>
        <w:t>Examples:</w:t>
      </w:r>
    </w:p>
    <w:p w:rsidR="008B4BA1" w:rsidRPr="00CC77B8" w:rsidRDefault="00CA3D4B">
      <w:pPr>
        <w:rPr>
          <w:sz w:val="21"/>
          <w:szCs w:val="18"/>
        </w:rPr>
      </w:pPr>
      <w:r w:rsidRPr="00CC77B8">
        <w:rPr>
          <w:sz w:val="21"/>
          <w:szCs w:val="18"/>
        </w:rPr>
        <w:t>[2,3,4] , the median is 3</w:t>
      </w:r>
    </w:p>
    <w:p w:rsidR="008B4BA1" w:rsidRPr="00CC77B8" w:rsidRDefault="00CA3D4B">
      <w:pPr>
        <w:rPr>
          <w:sz w:val="21"/>
          <w:szCs w:val="18"/>
        </w:rPr>
      </w:pPr>
      <w:r w:rsidRPr="00CC77B8">
        <w:rPr>
          <w:sz w:val="21"/>
          <w:szCs w:val="18"/>
        </w:rPr>
        <w:t>[2,3], the median is (2 + 3) / 2 = 2.5</w:t>
      </w:r>
    </w:p>
    <w:p w:rsidR="008B4BA1" w:rsidRPr="00CC77B8" w:rsidRDefault="00CA3D4B">
      <w:pPr>
        <w:rPr>
          <w:sz w:val="21"/>
          <w:szCs w:val="18"/>
        </w:rPr>
      </w:pPr>
      <w:r w:rsidRPr="00CC77B8">
        <w:rPr>
          <w:sz w:val="21"/>
          <w:szCs w:val="18"/>
        </w:rPr>
        <w:t>Design a data structure that supports the following two operations:</w:t>
      </w:r>
    </w:p>
    <w:p w:rsidR="008B4BA1" w:rsidRPr="00CC77B8" w:rsidRDefault="00CA3D4B">
      <w:pPr>
        <w:rPr>
          <w:sz w:val="21"/>
          <w:szCs w:val="18"/>
        </w:rPr>
      </w:pPr>
      <w:r w:rsidRPr="00CC77B8">
        <w:rPr>
          <w:sz w:val="21"/>
          <w:szCs w:val="18"/>
        </w:rPr>
        <w:t>void addNum(int num) - Add a integer number from the data stream to the data structure.</w:t>
      </w:r>
    </w:p>
    <w:p w:rsidR="008B4BA1" w:rsidRPr="00CC77B8" w:rsidRDefault="00CA3D4B">
      <w:pPr>
        <w:rPr>
          <w:sz w:val="21"/>
          <w:szCs w:val="18"/>
        </w:rPr>
      </w:pPr>
      <w:r w:rsidRPr="00CC77B8">
        <w:rPr>
          <w:sz w:val="21"/>
          <w:szCs w:val="18"/>
        </w:rPr>
        <w:t>double findMedian() - Return the median of all elements so far.</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addNum(1)</w:t>
      </w:r>
    </w:p>
    <w:p w:rsidR="008B4BA1" w:rsidRPr="00CC77B8" w:rsidRDefault="00CA3D4B">
      <w:pPr>
        <w:rPr>
          <w:sz w:val="21"/>
          <w:szCs w:val="18"/>
        </w:rPr>
      </w:pPr>
      <w:r w:rsidRPr="00CC77B8">
        <w:rPr>
          <w:sz w:val="21"/>
          <w:szCs w:val="18"/>
        </w:rPr>
        <w:t>addNum(2)</w:t>
      </w:r>
    </w:p>
    <w:p w:rsidR="008B4BA1" w:rsidRPr="00CC77B8" w:rsidRDefault="00CA3D4B">
      <w:pPr>
        <w:rPr>
          <w:sz w:val="21"/>
          <w:szCs w:val="18"/>
        </w:rPr>
      </w:pPr>
      <w:r w:rsidRPr="00CC77B8">
        <w:rPr>
          <w:sz w:val="21"/>
          <w:szCs w:val="18"/>
        </w:rPr>
        <w:t>findMedian() -&gt; 1.5</w:t>
      </w:r>
    </w:p>
    <w:p w:rsidR="008B4BA1" w:rsidRPr="00CC77B8" w:rsidRDefault="00CA3D4B">
      <w:pPr>
        <w:rPr>
          <w:sz w:val="21"/>
          <w:szCs w:val="18"/>
        </w:rPr>
      </w:pPr>
      <w:r w:rsidRPr="00CC77B8">
        <w:rPr>
          <w:sz w:val="21"/>
          <w:szCs w:val="18"/>
        </w:rPr>
        <w:t>addNum(3)</w:t>
      </w:r>
    </w:p>
    <w:p w:rsidR="008B4BA1" w:rsidRPr="00CC77B8" w:rsidRDefault="00CA3D4B">
      <w:pPr>
        <w:rPr>
          <w:sz w:val="21"/>
          <w:szCs w:val="18"/>
        </w:rPr>
      </w:pPr>
      <w:r w:rsidRPr="00CC77B8">
        <w:rPr>
          <w:sz w:val="21"/>
          <w:szCs w:val="18"/>
        </w:rPr>
        <w:t>findMedian() -&gt; 2</w:t>
      </w:r>
    </w:p>
    <w:p w:rsidR="008B4BA1" w:rsidRPr="00CC77B8" w:rsidRDefault="00CA3D4B">
      <w:pPr>
        <w:rPr>
          <w:sz w:val="21"/>
          <w:szCs w:val="18"/>
        </w:rPr>
      </w:pPr>
      <w:r w:rsidRPr="00CC77B8">
        <w:rPr>
          <w:sz w:val="21"/>
          <w:szCs w:val="18"/>
        </w:rPr>
        <w:t>Credits:Special thanks to @Louis1992 for adding this problem and creating all test cases.</w:t>
      </w:r>
    </w:p>
    <w:p w:rsidR="008B4BA1" w:rsidRPr="00CC77B8" w:rsidRDefault="00CA3D4B">
      <w:pPr>
        <w:pStyle w:val="1"/>
        <w:rPr>
          <w:sz w:val="21"/>
          <w:szCs w:val="18"/>
        </w:rPr>
      </w:pPr>
      <w:r w:rsidRPr="00CC77B8">
        <w:rPr>
          <w:sz w:val="21"/>
          <w:szCs w:val="18"/>
        </w:rPr>
        <w:t>297,Serialize and Deserialize Binary Tree:</w:t>
      </w:r>
    </w:p>
    <w:p w:rsidR="008B4BA1" w:rsidRPr="00CC77B8" w:rsidRDefault="008B4BA1">
      <w:pPr>
        <w:rPr>
          <w:sz w:val="21"/>
          <w:szCs w:val="18"/>
        </w:rPr>
      </w:pPr>
    </w:p>
    <w:p w:rsidR="008B4BA1" w:rsidRPr="00CC77B8" w:rsidRDefault="00CA3D4B">
      <w:pPr>
        <w:rPr>
          <w:sz w:val="21"/>
          <w:szCs w:val="18"/>
        </w:rPr>
      </w:pPr>
      <w:r w:rsidRPr="00CC77B8">
        <w:rPr>
          <w:sz w:val="21"/>
          <w:szCs w:val="18"/>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8B4BA1" w:rsidRPr="00CC77B8" w:rsidRDefault="00CA3D4B">
      <w:pPr>
        <w:rPr>
          <w:sz w:val="21"/>
          <w:szCs w:val="18"/>
        </w:rPr>
      </w:pPr>
      <w:r w:rsidRPr="00CC77B8">
        <w:rPr>
          <w:sz w:val="21"/>
          <w:szCs w:val="18"/>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rsidR="008B4BA1" w:rsidRPr="00CC77B8" w:rsidRDefault="00CA3D4B">
      <w:pPr>
        <w:rPr>
          <w:sz w:val="21"/>
          <w:szCs w:val="18"/>
        </w:rPr>
      </w:pPr>
      <w:r w:rsidRPr="00CC77B8">
        <w:rPr>
          <w:sz w:val="21"/>
          <w:szCs w:val="18"/>
        </w:rPr>
        <w:t>For example, you may serialize the following tree</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2   3</w:t>
      </w:r>
    </w:p>
    <w:p w:rsidR="008B4BA1" w:rsidRPr="00CC77B8" w:rsidRDefault="00CA3D4B">
      <w:pPr>
        <w:rPr>
          <w:sz w:val="21"/>
          <w:szCs w:val="18"/>
        </w:rPr>
      </w:pPr>
      <w:r w:rsidRPr="00CC77B8">
        <w:rPr>
          <w:sz w:val="21"/>
          <w:szCs w:val="18"/>
        </w:rPr>
        <w:lastRenderedPageBreak/>
        <w:t>/ \</w:t>
      </w:r>
    </w:p>
    <w:p w:rsidR="008B4BA1" w:rsidRPr="00CC77B8" w:rsidRDefault="00CA3D4B">
      <w:pPr>
        <w:rPr>
          <w:sz w:val="21"/>
          <w:szCs w:val="18"/>
        </w:rPr>
      </w:pPr>
      <w:r w:rsidRPr="00CC77B8">
        <w:rPr>
          <w:sz w:val="21"/>
          <w:szCs w:val="18"/>
        </w:rPr>
        <w:t>4   5</w:t>
      </w:r>
    </w:p>
    <w:p w:rsidR="008B4BA1" w:rsidRPr="00CC77B8" w:rsidRDefault="00CA3D4B">
      <w:pPr>
        <w:rPr>
          <w:sz w:val="21"/>
          <w:szCs w:val="18"/>
        </w:rPr>
      </w:pPr>
      <w:r w:rsidRPr="00CC77B8">
        <w:rPr>
          <w:sz w:val="21"/>
          <w:szCs w:val="18"/>
        </w:rPr>
        <w:t>as "[1,2,3,null,null,4,5]", just the same as how LeetCode OJ serializes a binary tree. You do not necessarily need to follow this format, so please be creative and come up with different approaches yourself.</w:t>
      </w:r>
    </w:p>
    <w:p w:rsidR="008B4BA1" w:rsidRPr="00CC77B8" w:rsidRDefault="00CA3D4B">
      <w:pPr>
        <w:rPr>
          <w:sz w:val="21"/>
          <w:szCs w:val="18"/>
        </w:rPr>
      </w:pPr>
      <w:r w:rsidRPr="00CC77B8">
        <w:rPr>
          <w:b/>
          <w:sz w:val="21"/>
          <w:szCs w:val="18"/>
        </w:rPr>
        <w:t>Note: Do not use class member/global/static variables to store states. Your serialize and deserialize algorithms should be stateless.</w:t>
      </w:r>
    </w:p>
    <w:p w:rsidR="008B4BA1" w:rsidRPr="00CC77B8" w:rsidRDefault="00CA3D4B">
      <w:pPr>
        <w:rPr>
          <w:sz w:val="21"/>
          <w:szCs w:val="18"/>
        </w:rPr>
      </w:pPr>
      <w:r w:rsidRPr="00CC77B8">
        <w:rPr>
          <w:sz w:val="21"/>
          <w:szCs w:val="18"/>
        </w:rPr>
        <w:t>Credits:Special thanks to @Louis1992 for adding this problem and creating all test cases.'</w:t>
      </w:r>
    </w:p>
    <w:p w:rsidR="008B4BA1" w:rsidRPr="00CC77B8" w:rsidRDefault="00CA3D4B">
      <w:pPr>
        <w:pStyle w:val="1"/>
        <w:rPr>
          <w:sz w:val="21"/>
          <w:szCs w:val="18"/>
        </w:rPr>
      </w:pPr>
      <w:r w:rsidRPr="00CC77B8">
        <w:rPr>
          <w:sz w:val="21"/>
          <w:szCs w:val="18"/>
        </w:rPr>
        <w:t>299,Bulls and Cows:</w:t>
      </w:r>
    </w:p>
    <w:p w:rsidR="008B4BA1" w:rsidRPr="00CC77B8" w:rsidRDefault="008B4BA1">
      <w:pPr>
        <w:rPr>
          <w:sz w:val="21"/>
          <w:szCs w:val="18"/>
        </w:rPr>
      </w:pPr>
    </w:p>
    <w:p w:rsidR="008B4BA1" w:rsidRPr="00CC77B8" w:rsidRDefault="00CA3D4B">
      <w:pPr>
        <w:rPr>
          <w:sz w:val="21"/>
          <w:szCs w:val="18"/>
        </w:rPr>
      </w:pPr>
      <w:r w:rsidRPr="00CC77B8">
        <w:rPr>
          <w:sz w:val="21"/>
          <w:szCs w:val="18"/>
        </w:rPr>
        <w:t>You are playing the following Bulls and Cows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Secret number:  "1807"</w:t>
      </w:r>
    </w:p>
    <w:p w:rsidR="008B4BA1" w:rsidRPr="00CC77B8" w:rsidRDefault="00CA3D4B">
      <w:pPr>
        <w:rPr>
          <w:sz w:val="21"/>
          <w:szCs w:val="18"/>
        </w:rPr>
      </w:pPr>
      <w:r w:rsidRPr="00CC77B8">
        <w:rPr>
          <w:sz w:val="21"/>
          <w:szCs w:val="18"/>
        </w:rPr>
        <w:t>Friend's guess: "7810"</w:t>
      </w:r>
    </w:p>
    <w:p w:rsidR="008B4BA1" w:rsidRPr="00CC77B8" w:rsidRDefault="00CA3D4B">
      <w:pPr>
        <w:rPr>
          <w:sz w:val="21"/>
          <w:szCs w:val="18"/>
        </w:rPr>
      </w:pPr>
      <w:r w:rsidRPr="00CC77B8">
        <w:rPr>
          <w:sz w:val="21"/>
          <w:szCs w:val="18"/>
        </w:rPr>
        <w:t>Hint: 1 bull and 3 cows. (The bull is 8, the cows are 0, 1 and 7.)</w:t>
      </w:r>
    </w:p>
    <w:p w:rsidR="008B4BA1" w:rsidRPr="00CC77B8" w:rsidRDefault="00CA3D4B">
      <w:pPr>
        <w:rPr>
          <w:sz w:val="21"/>
          <w:szCs w:val="18"/>
        </w:rPr>
      </w:pPr>
      <w:r w:rsidRPr="00CC77B8">
        <w:rPr>
          <w:sz w:val="21"/>
          <w:szCs w:val="18"/>
        </w:rPr>
        <w:t>Write a function to return a hint according to the secret number and friend's guess, use A to indicate the bulls and B to indicate the cows. In the above example, your function should return "1A3B".</w:t>
      </w:r>
    </w:p>
    <w:p w:rsidR="008B4BA1" w:rsidRPr="00CC77B8" w:rsidRDefault="00CA3D4B">
      <w:pPr>
        <w:rPr>
          <w:sz w:val="21"/>
          <w:szCs w:val="18"/>
        </w:rPr>
      </w:pPr>
      <w:r w:rsidRPr="00CC77B8">
        <w:rPr>
          <w:sz w:val="21"/>
          <w:szCs w:val="18"/>
        </w:rPr>
        <w:t>Please note that both secret number and friend's guess may contain duplicate digits, for example:</w:t>
      </w:r>
    </w:p>
    <w:p w:rsidR="008B4BA1" w:rsidRPr="00CC77B8" w:rsidRDefault="00CA3D4B">
      <w:pPr>
        <w:rPr>
          <w:sz w:val="21"/>
          <w:szCs w:val="18"/>
        </w:rPr>
      </w:pPr>
      <w:r w:rsidRPr="00CC77B8">
        <w:rPr>
          <w:sz w:val="21"/>
          <w:szCs w:val="18"/>
        </w:rPr>
        <w:t>Secret number:  "1123"</w:t>
      </w:r>
    </w:p>
    <w:p w:rsidR="008B4BA1" w:rsidRPr="00CC77B8" w:rsidRDefault="00CA3D4B">
      <w:pPr>
        <w:rPr>
          <w:sz w:val="21"/>
          <w:szCs w:val="18"/>
        </w:rPr>
      </w:pPr>
      <w:r w:rsidRPr="00CC77B8">
        <w:rPr>
          <w:sz w:val="21"/>
          <w:szCs w:val="18"/>
        </w:rPr>
        <w:t>Friend's guess: "0111"</w:t>
      </w:r>
    </w:p>
    <w:p w:rsidR="008B4BA1" w:rsidRPr="00CC77B8" w:rsidRDefault="00CA3D4B">
      <w:pPr>
        <w:rPr>
          <w:sz w:val="21"/>
          <w:szCs w:val="18"/>
        </w:rPr>
      </w:pPr>
      <w:r w:rsidRPr="00CC77B8">
        <w:rPr>
          <w:sz w:val="21"/>
          <w:szCs w:val="18"/>
        </w:rPr>
        <w:t>In this case, the 1st 1 in friend's guess is a bull, the 2nd or 3rd 1 is a cow, and your function should return "1A1B".</w:t>
      </w:r>
    </w:p>
    <w:p w:rsidR="008B4BA1" w:rsidRPr="00CC77B8" w:rsidRDefault="00CA3D4B">
      <w:pPr>
        <w:rPr>
          <w:sz w:val="21"/>
          <w:szCs w:val="18"/>
        </w:rPr>
      </w:pPr>
      <w:r w:rsidRPr="00CC77B8">
        <w:rPr>
          <w:sz w:val="21"/>
          <w:szCs w:val="18"/>
        </w:rPr>
        <w:t>You may assume that the secret number and your friend's guess only contain digits, and their lengths are always equal.</w:t>
      </w:r>
    </w:p>
    <w:p w:rsidR="008B4BA1" w:rsidRPr="00CC77B8" w:rsidRDefault="00CA3D4B">
      <w:pPr>
        <w:rPr>
          <w:sz w:val="21"/>
          <w:szCs w:val="18"/>
        </w:rPr>
      </w:pPr>
      <w:r w:rsidRPr="00CC77B8">
        <w:rPr>
          <w:sz w:val="21"/>
          <w:szCs w:val="18"/>
        </w:rPr>
        <w:t>Credits:Special thanks to @jeantimex for adding this problem and creating all test cases.</w:t>
      </w:r>
    </w:p>
    <w:p w:rsidR="008B4BA1" w:rsidRPr="00CC77B8" w:rsidRDefault="00CA3D4B">
      <w:pPr>
        <w:pStyle w:val="1"/>
        <w:rPr>
          <w:sz w:val="21"/>
          <w:szCs w:val="18"/>
        </w:rPr>
      </w:pPr>
      <w:r w:rsidRPr="00CC77B8">
        <w:rPr>
          <w:sz w:val="21"/>
          <w:szCs w:val="18"/>
        </w:rPr>
        <w:lastRenderedPageBreak/>
        <w:t>300,Longest Increasing Subsequence:</w:t>
      </w:r>
    </w:p>
    <w:p w:rsidR="008B4BA1" w:rsidRPr="00CC77B8" w:rsidRDefault="008B4BA1">
      <w:pPr>
        <w:rPr>
          <w:sz w:val="21"/>
          <w:szCs w:val="18"/>
        </w:rPr>
      </w:pPr>
    </w:p>
    <w:p w:rsidR="008B4BA1" w:rsidRPr="00CC77B8" w:rsidRDefault="00CA3D4B">
      <w:pPr>
        <w:rPr>
          <w:sz w:val="21"/>
          <w:szCs w:val="18"/>
        </w:rPr>
      </w:pPr>
      <w:r w:rsidRPr="00CC77B8">
        <w:rPr>
          <w:sz w:val="21"/>
          <w:szCs w:val="18"/>
        </w:rPr>
        <w:t>Given an unsorted array of integers, find the length of longest increasing subsequence.</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[10, 9, 2, 5, 3, 7, 101, 18],</w:t>
      </w:r>
    </w:p>
    <w:p w:rsidR="008B4BA1" w:rsidRPr="00CC77B8" w:rsidRDefault="00CA3D4B">
      <w:pPr>
        <w:rPr>
          <w:sz w:val="21"/>
          <w:szCs w:val="18"/>
        </w:rPr>
      </w:pPr>
      <w:r w:rsidRPr="00CC77B8">
        <w:rPr>
          <w:sz w:val="21"/>
          <w:szCs w:val="18"/>
        </w:rPr>
        <w:t>The longest increasing subsequence is [2, 3, 7, 101], therefore the length is 4. Note that there may be more than one LIS combination, it is only necessary for you to return the length.</w:t>
      </w:r>
    </w:p>
    <w:p w:rsidR="008B4BA1" w:rsidRPr="00CC77B8" w:rsidRDefault="00CA3D4B">
      <w:pPr>
        <w:rPr>
          <w:sz w:val="21"/>
          <w:szCs w:val="18"/>
        </w:rPr>
      </w:pPr>
      <w:r w:rsidRPr="00CC77B8">
        <w:rPr>
          <w:sz w:val="21"/>
          <w:szCs w:val="18"/>
        </w:rPr>
        <w:t>Your algorithm should run in O(n2) complexity.</w:t>
      </w:r>
    </w:p>
    <w:p w:rsidR="008B4BA1" w:rsidRPr="00CC77B8" w:rsidRDefault="00CA3D4B">
      <w:pPr>
        <w:rPr>
          <w:sz w:val="21"/>
          <w:szCs w:val="18"/>
        </w:rPr>
      </w:pPr>
      <w:r w:rsidRPr="00CC77B8">
        <w:rPr>
          <w:sz w:val="21"/>
          <w:szCs w:val="18"/>
        </w:rPr>
        <w:t>Follow up: Could you improve it to O(n log n) time complexity?</w:t>
      </w:r>
    </w:p>
    <w:p w:rsidR="008B4BA1" w:rsidRPr="00CC77B8" w:rsidRDefault="00CA3D4B">
      <w:pPr>
        <w:rPr>
          <w:sz w:val="21"/>
          <w:szCs w:val="18"/>
        </w:rPr>
      </w:pPr>
      <w:r w:rsidRPr="00CC77B8">
        <w:rPr>
          <w:sz w:val="21"/>
          <w:szCs w:val="18"/>
        </w:rPr>
        <w:t>Credits:Special thanks to @pbrother for adding this problem and creating all test cases.</w:t>
      </w:r>
    </w:p>
    <w:p w:rsidR="008B4BA1" w:rsidRPr="00CC77B8" w:rsidRDefault="00CA3D4B">
      <w:pPr>
        <w:pStyle w:val="1"/>
        <w:rPr>
          <w:sz w:val="21"/>
          <w:szCs w:val="18"/>
        </w:rPr>
      </w:pPr>
      <w:r w:rsidRPr="00CC77B8">
        <w:rPr>
          <w:sz w:val="21"/>
          <w:szCs w:val="18"/>
        </w:rPr>
        <w:t>301,Remove Invalid Parentheses:</w:t>
      </w:r>
    </w:p>
    <w:p w:rsidR="008B4BA1" w:rsidRPr="00CC77B8" w:rsidRDefault="008B4BA1">
      <w:pPr>
        <w:rPr>
          <w:sz w:val="21"/>
          <w:szCs w:val="18"/>
        </w:rPr>
      </w:pPr>
    </w:p>
    <w:p w:rsidR="008B4BA1" w:rsidRPr="00CC77B8" w:rsidRDefault="00CA3D4B">
      <w:pPr>
        <w:rPr>
          <w:sz w:val="21"/>
          <w:szCs w:val="18"/>
        </w:rPr>
      </w:pPr>
      <w:r w:rsidRPr="00CC77B8">
        <w:rPr>
          <w:sz w:val="21"/>
          <w:szCs w:val="18"/>
        </w:rPr>
        <w:t>Remove the minimum number of invalid parentheses in order to make the input string valid. Return all possible results.</w:t>
      </w:r>
    </w:p>
    <w:p w:rsidR="008B4BA1" w:rsidRPr="00CC77B8" w:rsidRDefault="00CA3D4B">
      <w:pPr>
        <w:rPr>
          <w:sz w:val="21"/>
          <w:szCs w:val="18"/>
        </w:rPr>
      </w:pPr>
      <w:r w:rsidRPr="00CC77B8">
        <w:rPr>
          <w:b/>
          <w:sz w:val="21"/>
          <w:szCs w:val="18"/>
        </w:rPr>
        <w:t>Note: The input string may contain letters other than the parentheses ( and ).</w:t>
      </w:r>
    </w:p>
    <w:p w:rsidR="008B4BA1" w:rsidRPr="00CC77B8" w:rsidRDefault="00CA3D4B">
      <w:pPr>
        <w:rPr>
          <w:sz w:val="21"/>
          <w:szCs w:val="18"/>
        </w:rPr>
      </w:pPr>
      <w:r w:rsidRPr="00CC77B8">
        <w:rPr>
          <w:b/>
          <w:sz w:val="21"/>
          <w:szCs w:val="18"/>
        </w:rPr>
        <w:t>Examples:</w:t>
      </w:r>
    </w:p>
    <w:p w:rsidR="008B4BA1" w:rsidRPr="00CC77B8" w:rsidRDefault="00CA3D4B">
      <w:pPr>
        <w:rPr>
          <w:sz w:val="21"/>
          <w:szCs w:val="18"/>
        </w:rPr>
      </w:pPr>
      <w:r w:rsidRPr="00CC77B8">
        <w:rPr>
          <w:sz w:val="21"/>
          <w:szCs w:val="18"/>
        </w:rPr>
        <w:t>"()())()" -&gt; ["()()()", "(())()"]</w:t>
      </w:r>
    </w:p>
    <w:p w:rsidR="008B4BA1" w:rsidRPr="00CC77B8" w:rsidRDefault="00CA3D4B">
      <w:pPr>
        <w:rPr>
          <w:sz w:val="21"/>
          <w:szCs w:val="18"/>
        </w:rPr>
      </w:pPr>
      <w:r w:rsidRPr="00CC77B8">
        <w:rPr>
          <w:sz w:val="21"/>
          <w:szCs w:val="18"/>
        </w:rPr>
        <w:t>"(a)())()" -&gt; ["(a)()()", "(a())()"]</w:t>
      </w:r>
    </w:p>
    <w:p w:rsidR="008B4BA1" w:rsidRPr="00CC77B8" w:rsidRDefault="00CA3D4B">
      <w:pPr>
        <w:rPr>
          <w:sz w:val="21"/>
          <w:szCs w:val="18"/>
        </w:rPr>
      </w:pPr>
      <w:r w:rsidRPr="00CC77B8">
        <w:rPr>
          <w:sz w:val="21"/>
          <w:szCs w:val="18"/>
        </w:rPr>
        <w:t>")(" -&gt; [""]</w:t>
      </w:r>
    </w:p>
    <w:p w:rsidR="008B4BA1" w:rsidRPr="00CC77B8" w:rsidRDefault="00CA3D4B">
      <w:pPr>
        <w:rPr>
          <w:sz w:val="21"/>
          <w:szCs w:val="18"/>
        </w:rPr>
      </w:pPr>
      <w:r w:rsidRPr="00CC77B8">
        <w:rPr>
          <w:sz w:val="21"/>
          <w:szCs w:val="18"/>
        </w:rPr>
        <w:t>Credits:Special thanks to @hpplayer for adding this problem and creating all test cases.'</w:t>
      </w:r>
    </w:p>
    <w:p w:rsidR="008B4BA1" w:rsidRPr="00CC77B8" w:rsidRDefault="00CA3D4B">
      <w:pPr>
        <w:pStyle w:val="1"/>
        <w:rPr>
          <w:sz w:val="21"/>
          <w:szCs w:val="18"/>
        </w:rPr>
      </w:pPr>
      <w:r w:rsidRPr="00CC77B8">
        <w:rPr>
          <w:sz w:val="21"/>
          <w:szCs w:val="18"/>
        </w:rPr>
        <w:t>303,Range Sum Query - Immutable:</w:t>
      </w:r>
    </w:p>
    <w:p w:rsidR="008B4BA1" w:rsidRPr="00CC77B8" w:rsidRDefault="008B4BA1">
      <w:pPr>
        <w:rPr>
          <w:sz w:val="21"/>
          <w:szCs w:val="18"/>
        </w:rPr>
      </w:pPr>
    </w:p>
    <w:p w:rsidR="008B4BA1" w:rsidRPr="00CC77B8" w:rsidRDefault="00CA3D4B">
      <w:pPr>
        <w:rPr>
          <w:sz w:val="21"/>
          <w:szCs w:val="18"/>
        </w:rPr>
      </w:pPr>
      <w:r w:rsidRPr="00CC77B8">
        <w:rPr>
          <w:sz w:val="21"/>
          <w:szCs w:val="18"/>
        </w:rPr>
        <w:t>None</w:t>
      </w:r>
    </w:p>
    <w:p w:rsidR="008B4BA1" w:rsidRPr="00CC77B8" w:rsidRDefault="00CA3D4B">
      <w:pPr>
        <w:pStyle w:val="1"/>
        <w:rPr>
          <w:sz w:val="21"/>
          <w:szCs w:val="18"/>
        </w:rPr>
      </w:pPr>
      <w:r w:rsidRPr="00CC77B8">
        <w:rPr>
          <w:sz w:val="21"/>
          <w:szCs w:val="18"/>
        </w:rPr>
        <w:t>304,Range Sum Query 2D - Immutable:</w:t>
      </w:r>
    </w:p>
    <w:p w:rsidR="008B4BA1" w:rsidRPr="00CC77B8" w:rsidRDefault="008B4BA1">
      <w:pPr>
        <w:rPr>
          <w:sz w:val="21"/>
          <w:szCs w:val="18"/>
        </w:rPr>
      </w:pPr>
    </w:p>
    <w:p w:rsidR="008B4BA1" w:rsidRPr="00CC77B8" w:rsidRDefault="00CA3D4B">
      <w:pPr>
        <w:rPr>
          <w:sz w:val="21"/>
          <w:szCs w:val="18"/>
        </w:rPr>
      </w:pPr>
      <w:r w:rsidRPr="00CC77B8">
        <w:rPr>
          <w:sz w:val="21"/>
          <w:szCs w:val="18"/>
        </w:rPr>
        <w:t>None</w:t>
      </w:r>
    </w:p>
    <w:p w:rsidR="008B4BA1" w:rsidRPr="00CC77B8" w:rsidRDefault="00CA3D4B">
      <w:pPr>
        <w:pStyle w:val="1"/>
        <w:rPr>
          <w:sz w:val="21"/>
          <w:szCs w:val="18"/>
        </w:rPr>
      </w:pPr>
      <w:r w:rsidRPr="00CC77B8">
        <w:rPr>
          <w:sz w:val="21"/>
          <w:szCs w:val="18"/>
        </w:rPr>
        <w:lastRenderedPageBreak/>
        <w:t>306,Additive Number:</w:t>
      </w:r>
    </w:p>
    <w:p w:rsidR="008B4BA1" w:rsidRPr="00CC77B8" w:rsidRDefault="008B4BA1">
      <w:pPr>
        <w:rPr>
          <w:sz w:val="21"/>
          <w:szCs w:val="18"/>
        </w:rPr>
      </w:pPr>
    </w:p>
    <w:p w:rsidR="008B4BA1" w:rsidRPr="00CC77B8" w:rsidRDefault="00CA3D4B">
      <w:pPr>
        <w:rPr>
          <w:sz w:val="21"/>
          <w:szCs w:val="18"/>
        </w:rPr>
      </w:pPr>
      <w:r w:rsidRPr="00CC77B8">
        <w:rPr>
          <w:sz w:val="21"/>
          <w:szCs w:val="18"/>
        </w:rPr>
        <w:t>Additive number is a string whose digits can form additive sequence.</w:t>
      </w:r>
    </w:p>
    <w:p w:rsidR="008B4BA1" w:rsidRPr="00CC77B8" w:rsidRDefault="00CA3D4B">
      <w:pPr>
        <w:rPr>
          <w:sz w:val="21"/>
          <w:szCs w:val="18"/>
        </w:rPr>
      </w:pPr>
      <w:r w:rsidRPr="00CC77B8">
        <w:rPr>
          <w:sz w:val="21"/>
          <w:szCs w:val="18"/>
        </w:rPr>
        <w:t>A valid additive sequence should contain at least three numbers. Except for the first two numbers, each subsequent number in the sequence must be the sum of the preceding two.</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"112358" is an additive number because the digits can form an additive sequence: 1, 1, 2, 3, 5, 8.</w:t>
      </w:r>
    </w:p>
    <w:p w:rsidR="008B4BA1" w:rsidRPr="00CC77B8" w:rsidRDefault="00CA3D4B">
      <w:pPr>
        <w:rPr>
          <w:sz w:val="21"/>
          <w:szCs w:val="18"/>
        </w:rPr>
      </w:pPr>
      <w:r w:rsidRPr="00CC77B8">
        <w:rPr>
          <w:sz w:val="21"/>
          <w:szCs w:val="18"/>
        </w:rPr>
        <w:t>1 + 1 = 2, 1 + 2 = 3, 2 + 3 = 5, 3 + 5 = 8</w:t>
      </w:r>
    </w:p>
    <w:p w:rsidR="008B4BA1" w:rsidRPr="00CC77B8" w:rsidRDefault="00CA3D4B">
      <w:pPr>
        <w:rPr>
          <w:sz w:val="21"/>
          <w:szCs w:val="18"/>
        </w:rPr>
      </w:pPr>
      <w:r w:rsidRPr="00CC77B8">
        <w:rPr>
          <w:sz w:val="21"/>
          <w:szCs w:val="18"/>
        </w:rPr>
        <w:t>"199100199" is also an additive number, the additive sequence is: 1, 99, 100, 199.</w:t>
      </w:r>
    </w:p>
    <w:p w:rsidR="008B4BA1" w:rsidRPr="00CC77B8" w:rsidRDefault="00CA3D4B">
      <w:pPr>
        <w:rPr>
          <w:sz w:val="21"/>
          <w:szCs w:val="18"/>
        </w:rPr>
      </w:pPr>
      <w:r w:rsidRPr="00CC77B8">
        <w:rPr>
          <w:sz w:val="21"/>
          <w:szCs w:val="18"/>
        </w:rPr>
        <w:t>1 + 99 = 100, 99 + 100 = 199</w:t>
      </w:r>
    </w:p>
    <w:p w:rsidR="008B4BA1" w:rsidRPr="00CC77B8" w:rsidRDefault="00CA3D4B">
      <w:pPr>
        <w:rPr>
          <w:sz w:val="21"/>
          <w:szCs w:val="18"/>
        </w:rPr>
      </w:pPr>
      <w:r w:rsidRPr="00CC77B8">
        <w:rPr>
          <w:b/>
          <w:sz w:val="21"/>
          <w:szCs w:val="18"/>
        </w:rPr>
        <w:t>Note: Numbers in the additive sequence cannot have leading zeros, so sequence 1, 2, 03 or 1, 02, 3 is invalid.</w:t>
      </w:r>
    </w:p>
    <w:p w:rsidR="008B4BA1" w:rsidRPr="00CC77B8" w:rsidRDefault="00CA3D4B">
      <w:pPr>
        <w:rPr>
          <w:sz w:val="21"/>
          <w:szCs w:val="18"/>
        </w:rPr>
      </w:pPr>
      <w:r w:rsidRPr="00CC77B8">
        <w:rPr>
          <w:sz w:val="21"/>
          <w:szCs w:val="18"/>
        </w:rPr>
        <w:t>Given a string containing only digits '0'-'9', write a function to determine if it's an additive number.</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How would you handle overflow for very large input integers?</w:t>
      </w:r>
    </w:p>
    <w:p w:rsidR="008B4BA1" w:rsidRPr="00CC77B8" w:rsidRDefault="00CA3D4B">
      <w:pPr>
        <w:rPr>
          <w:sz w:val="21"/>
          <w:szCs w:val="18"/>
        </w:rPr>
      </w:pPr>
      <w:r w:rsidRPr="00CC77B8">
        <w:rPr>
          <w:sz w:val="21"/>
          <w:szCs w:val="18"/>
        </w:rPr>
        <w:t>Credits:Special thanks to @jeantimex for adding this problem and creating all test cases.</w:t>
      </w:r>
    </w:p>
    <w:p w:rsidR="008B4BA1" w:rsidRPr="00CC77B8" w:rsidRDefault="00CA3D4B">
      <w:pPr>
        <w:pStyle w:val="1"/>
        <w:rPr>
          <w:sz w:val="21"/>
          <w:szCs w:val="18"/>
        </w:rPr>
      </w:pPr>
      <w:r w:rsidRPr="00CC77B8">
        <w:rPr>
          <w:sz w:val="21"/>
          <w:szCs w:val="18"/>
        </w:rPr>
        <w:t>307,Range Sum Query - Mutable:</w:t>
      </w:r>
    </w:p>
    <w:p w:rsidR="008B4BA1" w:rsidRPr="00CC77B8" w:rsidRDefault="008B4BA1">
      <w:pPr>
        <w:rPr>
          <w:sz w:val="21"/>
          <w:szCs w:val="18"/>
        </w:rPr>
      </w:pPr>
    </w:p>
    <w:p w:rsidR="008B4BA1" w:rsidRPr="00CC77B8" w:rsidRDefault="00CA3D4B">
      <w:pPr>
        <w:rPr>
          <w:sz w:val="21"/>
          <w:szCs w:val="18"/>
        </w:rPr>
      </w:pPr>
      <w:r w:rsidRPr="00CC77B8">
        <w:rPr>
          <w:sz w:val="21"/>
          <w:szCs w:val="18"/>
        </w:rPr>
        <w:t>None</w:t>
      </w:r>
    </w:p>
    <w:p w:rsidR="008B4BA1" w:rsidRPr="00CC77B8" w:rsidRDefault="00CA3D4B">
      <w:pPr>
        <w:pStyle w:val="1"/>
        <w:rPr>
          <w:sz w:val="21"/>
          <w:szCs w:val="18"/>
        </w:rPr>
      </w:pPr>
      <w:r w:rsidRPr="00CC77B8">
        <w:rPr>
          <w:sz w:val="21"/>
          <w:szCs w:val="18"/>
        </w:rPr>
        <w:t>308,Range Sum Query 2D - Mutable:</w:t>
      </w:r>
    </w:p>
    <w:p w:rsidR="008B4BA1" w:rsidRPr="00CC77B8" w:rsidRDefault="008B4BA1">
      <w:pPr>
        <w:rPr>
          <w:sz w:val="21"/>
          <w:szCs w:val="18"/>
        </w:rPr>
      </w:pPr>
    </w:p>
    <w:p w:rsidR="008B4BA1" w:rsidRPr="00CC77B8" w:rsidRDefault="00CA3D4B">
      <w:pPr>
        <w:rPr>
          <w:sz w:val="21"/>
          <w:szCs w:val="18"/>
        </w:rPr>
      </w:pPr>
      <w:r w:rsidRPr="00CC77B8">
        <w:rPr>
          <w:sz w:val="21"/>
          <w:szCs w:val="18"/>
        </w:rPr>
        <w:t>None</w:t>
      </w:r>
    </w:p>
    <w:p w:rsidR="008B4BA1" w:rsidRPr="00CC77B8" w:rsidRDefault="00CA3D4B">
      <w:pPr>
        <w:pStyle w:val="1"/>
        <w:rPr>
          <w:sz w:val="21"/>
          <w:szCs w:val="18"/>
        </w:rPr>
      </w:pPr>
      <w:r w:rsidRPr="00CC77B8">
        <w:rPr>
          <w:sz w:val="21"/>
          <w:szCs w:val="18"/>
        </w:rPr>
        <w:t>309,Best Time to Buy and Sell Stock with Cooldown:</w:t>
      </w:r>
    </w:p>
    <w:p w:rsidR="008B4BA1" w:rsidRPr="00CC77B8" w:rsidRDefault="008B4BA1">
      <w:pPr>
        <w:rPr>
          <w:sz w:val="21"/>
          <w:szCs w:val="18"/>
        </w:rPr>
      </w:pPr>
    </w:p>
    <w:p w:rsidR="008B4BA1" w:rsidRPr="00CC77B8" w:rsidRDefault="00CA3D4B">
      <w:pPr>
        <w:rPr>
          <w:sz w:val="21"/>
          <w:szCs w:val="18"/>
        </w:rPr>
      </w:pPr>
      <w:r w:rsidRPr="00CC77B8">
        <w:rPr>
          <w:sz w:val="21"/>
          <w:szCs w:val="18"/>
        </w:rPr>
        <w:t>Say you have an array for which the ith element is the price of a given stock on day i.</w:t>
      </w:r>
    </w:p>
    <w:p w:rsidR="008B4BA1" w:rsidRPr="00CC77B8" w:rsidRDefault="00CA3D4B">
      <w:pPr>
        <w:rPr>
          <w:sz w:val="21"/>
          <w:szCs w:val="18"/>
        </w:rPr>
      </w:pPr>
      <w:r w:rsidRPr="00CC77B8">
        <w:rPr>
          <w:sz w:val="21"/>
          <w:szCs w:val="18"/>
        </w:rPr>
        <w:t>Design an algorithm to find the maximum profit. You may complete as many transactions as you like</w:t>
      </w:r>
    </w:p>
    <w:p w:rsidR="008B4BA1" w:rsidRPr="00CC77B8" w:rsidRDefault="00CA3D4B">
      <w:pPr>
        <w:rPr>
          <w:sz w:val="21"/>
          <w:szCs w:val="18"/>
        </w:rPr>
      </w:pPr>
      <w:r w:rsidRPr="00CC77B8">
        <w:rPr>
          <w:sz w:val="21"/>
          <w:szCs w:val="18"/>
        </w:rPr>
        <w:lastRenderedPageBreak/>
        <w:t>(ie, buy one and sell one share of the stock multiple times) with the following restrictions:</w:t>
      </w:r>
    </w:p>
    <w:p w:rsidR="008B4BA1" w:rsidRPr="00CC77B8" w:rsidRDefault="00CA3D4B">
      <w:pPr>
        <w:rPr>
          <w:sz w:val="21"/>
          <w:szCs w:val="18"/>
        </w:rPr>
      </w:pPr>
      <w:r w:rsidRPr="00CC77B8">
        <w:rPr>
          <w:sz w:val="21"/>
          <w:szCs w:val="18"/>
        </w:rPr>
        <w:t>You may not engage in multiple transactions at the same time (ie, you must sell the stock before you buy again).</w:t>
      </w:r>
    </w:p>
    <w:p w:rsidR="008B4BA1" w:rsidRPr="00CC77B8" w:rsidRDefault="00CA3D4B">
      <w:pPr>
        <w:rPr>
          <w:sz w:val="21"/>
          <w:szCs w:val="18"/>
        </w:rPr>
      </w:pPr>
      <w:r w:rsidRPr="00CC77B8">
        <w:rPr>
          <w:sz w:val="21"/>
          <w:szCs w:val="18"/>
        </w:rPr>
        <w:t>After you sell your stock, you cannot buy stock on next day. (ie, cooldown 1 day)</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prices = [1, 2, 3, 0, 2]</w:t>
      </w:r>
    </w:p>
    <w:p w:rsidR="008B4BA1" w:rsidRPr="00CC77B8" w:rsidRDefault="00CA3D4B">
      <w:pPr>
        <w:rPr>
          <w:sz w:val="21"/>
          <w:szCs w:val="18"/>
        </w:rPr>
      </w:pPr>
      <w:r w:rsidRPr="00CC77B8">
        <w:rPr>
          <w:sz w:val="21"/>
          <w:szCs w:val="18"/>
        </w:rPr>
        <w:t>maxProfit = 3</w:t>
      </w:r>
    </w:p>
    <w:p w:rsidR="008B4BA1" w:rsidRPr="00CC77B8" w:rsidRDefault="00CA3D4B">
      <w:pPr>
        <w:rPr>
          <w:sz w:val="21"/>
          <w:szCs w:val="18"/>
        </w:rPr>
      </w:pPr>
      <w:r w:rsidRPr="00CC77B8">
        <w:rPr>
          <w:sz w:val="21"/>
          <w:szCs w:val="18"/>
        </w:rPr>
        <w:t>transactions = [buy, sell, cooldown, buy, sell]</w:t>
      </w:r>
    </w:p>
    <w:p w:rsidR="008B4BA1" w:rsidRPr="00CC77B8" w:rsidRDefault="00CA3D4B">
      <w:pPr>
        <w:rPr>
          <w:sz w:val="21"/>
          <w:szCs w:val="18"/>
        </w:rPr>
      </w:pPr>
      <w:r w:rsidRPr="00CC77B8">
        <w:rPr>
          <w:sz w:val="21"/>
          <w:szCs w:val="18"/>
        </w:rPr>
        <w:t>Credits:Special thanks to @dietpepsi for adding this problem and creating all test cases.</w:t>
      </w:r>
    </w:p>
    <w:p w:rsidR="008B4BA1" w:rsidRPr="00CC77B8" w:rsidRDefault="00CA3D4B">
      <w:pPr>
        <w:pStyle w:val="1"/>
        <w:rPr>
          <w:sz w:val="21"/>
          <w:szCs w:val="18"/>
        </w:rPr>
      </w:pPr>
      <w:r w:rsidRPr="00CC77B8">
        <w:rPr>
          <w:sz w:val="21"/>
          <w:szCs w:val="18"/>
        </w:rPr>
        <w:t>310,Minimum Height Trees:</w:t>
      </w:r>
    </w:p>
    <w:p w:rsidR="008B4BA1" w:rsidRPr="00CC77B8" w:rsidRDefault="008B4BA1">
      <w:pPr>
        <w:rPr>
          <w:sz w:val="21"/>
          <w:szCs w:val="18"/>
        </w:rPr>
      </w:pPr>
    </w:p>
    <w:p w:rsidR="008B4BA1" w:rsidRPr="00CC77B8" w:rsidRDefault="00CA3D4B">
      <w:pPr>
        <w:rPr>
          <w:sz w:val="21"/>
          <w:szCs w:val="18"/>
        </w:rPr>
      </w:pPr>
      <w:r w:rsidRPr="00CC77B8">
        <w:rPr>
          <w:sz w:val="21"/>
          <w:szCs w:val="18"/>
        </w:rPr>
        <w:t>For a undirected graph with tree characteristics, we can choose any node as the root. The result graph is then a rooted tree. Among all possible rooted trees, those with minimum height are called minimum height trees (MHTs).</w:t>
      </w:r>
    </w:p>
    <w:p w:rsidR="008B4BA1" w:rsidRPr="00CC77B8" w:rsidRDefault="00CA3D4B">
      <w:pPr>
        <w:rPr>
          <w:sz w:val="21"/>
          <w:szCs w:val="18"/>
        </w:rPr>
      </w:pPr>
      <w:r w:rsidRPr="00CC77B8">
        <w:rPr>
          <w:sz w:val="21"/>
          <w:szCs w:val="18"/>
        </w:rPr>
        <w:t>Given such a graph, write a function to find all the MHTs and return a list of their root labels.</w:t>
      </w:r>
    </w:p>
    <w:p w:rsidR="008B4BA1" w:rsidRPr="00CC77B8" w:rsidRDefault="00CA3D4B">
      <w:pPr>
        <w:rPr>
          <w:sz w:val="21"/>
          <w:szCs w:val="18"/>
        </w:rPr>
      </w:pPr>
      <w:r w:rsidRPr="00CC77B8">
        <w:rPr>
          <w:sz w:val="21"/>
          <w:szCs w:val="18"/>
        </w:rPr>
        <w:t>Format</w:t>
      </w:r>
    </w:p>
    <w:p w:rsidR="008B4BA1" w:rsidRPr="00CC77B8" w:rsidRDefault="00CA3D4B">
      <w:pPr>
        <w:rPr>
          <w:sz w:val="21"/>
          <w:szCs w:val="18"/>
        </w:rPr>
      </w:pPr>
      <w:r w:rsidRPr="00CC77B8">
        <w:rPr>
          <w:sz w:val="21"/>
          <w:szCs w:val="18"/>
        </w:rPr>
        <w:t>The graph contains n nodes which are labeled from 0 to n - 1.</w:t>
      </w:r>
    </w:p>
    <w:p w:rsidR="008B4BA1" w:rsidRPr="00CC77B8" w:rsidRDefault="00CA3D4B">
      <w:pPr>
        <w:rPr>
          <w:sz w:val="21"/>
          <w:szCs w:val="18"/>
        </w:rPr>
      </w:pPr>
      <w:r w:rsidRPr="00CC77B8">
        <w:rPr>
          <w:sz w:val="21"/>
          <w:szCs w:val="18"/>
        </w:rPr>
        <w:t>You will be given the number n and a list of undirected edges (each edge is a pair of labels).</w:t>
      </w:r>
    </w:p>
    <w:p w:rsidR="008B4BA1" w:rsidRPr="00CC77B8" w:rsidRDefault="00CA3D4B">
      <w:pPr>
        <w:rPr>
          <w:sz w:val="21"/>
          <w:szCs w:val="18"/>
        </w:rPr>
      </w:pPr>
      <w:r w:rsidRPr="00CC77B8">
        <w:rPr>
          <w:sz w:val="21"/>
          <w:szCs w:val="18"/>
        </w:rPr>
        <w:t>You can assume that no duplicate edges will appear in edges. Since all edges are</w:t>
      </w:r>
    </w:p>
    <w:p w:rsidR="008B4BA1" w:rsidRPr="00CC77B8" w:rsidRDefault="00CA3D4B">
      <w:pPr>
        <w:rPr>
          <w:sz w:val="21"/>
          <w:szCs w:val="18"/>
        </w:rPr>
      </w:pPr>
      <w:r w:rsidRPr="00CC77B8">
        <w:rPr>
          <w:sz w:val="21"/>
          <w:szCs w:val="18"/>
        </w:rPr>
        <w:t>undirected, [0, 1] is the same as [1, 0] and thus will not appear together in</w:t>
      </w:r>
    </w:p>
    <w:p w:rsidR="008B4BA1" w:rsidRPr="00CC77B8" w:rsidRDefault="00CA3D4B">
      <w:pPr>
        <w:rPr>
          <w:sz w:val="21"/>
          <w:szCs w:val="18"/>
        </w:rPr>
      </w:pPr>
      <w:r w:rsidRPr="00CC77B8">
        <w:rPr>
          <w:sz w:val="21"/>
          <w:szCs w:val="18"/>
        </w:rPr>
        <w:t>edges.</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Given n = 4, edges = [[1, 0], [1, 2], [1, 3]]</w:t>
      </w:r>
    </w:p>
    <w:p w:rsidR="008B4BA1" w:rsidRPr="00CC77B8" w:rsidRDefault="00CA3D4B">
      <w:pPr>
        <w:rPr>
          <w:sz w:val="21"/>
          <w:szCs w:val="18"/>
        </w:rPr>
      </w:pPr>
      <w:r w:rsidRPr="00CC77B8">
        <w:rPr>
          <w:sz w:val="21"/>
          <w:szCs w:val="18"/>
        </w:rPr>
        <w:t>0</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2   3</w:t>
      </w:r>
    </w:p>
    <w:p w:rsidR="008B4BA1" w:rsidRPr="00CC77B8" w:rsidRDefault="00CA3D4B">
      <w:pPr>
        <w:rPr>
          <w:sz w:val="21"/>
          <w:szCs w:val="18"/>
        </w:rPr>
      </w:pPr>
      <w:r w:rsidRPr="00CC77B8">
        <w:rPr>
          <w:sz w:val="21"/>
          <w:szCs w:val="18"/>
        </w:rPr>
        <w:lastRenderedPageBreak/>
        <w:t>return  [1]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Given n = 6, edges = [[0, 3], [1, 3], [2, 3], [4, 3], [5, 4]]</w:t>
      </w:r>
    </w:p>
    <w:p w:rsidR="008B4BA1" w:rsidRPr="00CC77B8" w:rsidRDefault="00CA3D4B">
      <w:pPr>
        <w:rPr>
          <w:sz w:val="21"/>
          <w:szCs w:val="18"/>
        </w:rPr>
      </w:pPr>
      <w:r w:rsidRPr="00CC77B8">
        <w:rPr>
          <w:sz w:val="21"/>
          <w:szCs w:val="18"/>
        </w:rPr>
        <w:t>0  1  2</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5</w:t>
      </w:r>
    </w:p>
    <w:p w:rsidR="008B4BA1" w:rsidRPr="00CC77B8" w:rsidRDefault="00CA3D4B">
      <w:pPr>
        <w:rPr>
          <w:sz w:val="21"/>
          <w:szCs w:val="18"/>
        </w:rPr>
      </w:pPr>
      <w:r w:rsidRPr="00CC77B8">
        <w:rPr>
          <w:sz w:val="21"/>
          <w:szCs w:val="18"/>
        </w:rPr>
        <w:t>return  [3, 4]</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(1) According to the definition</w:t>
      </w:r>
    </w:p>
    <w:p w:rsidR="008B4BA1" w:rsidRPr="00CC77B8" w:rsidRDefault="00CA3D4B">
      <w:pPr>
        <w:rPr>
          <w:sz w:val="21"/>
          <w:szCs w:val="18"/>
        </w:rPr>
      </w:pPr>
      <w:r w:rsidRPr="00CC77B8">
        <w:rPr>
          <w:sz w:val="21"/>
          <w:szCs w:val="18"/>
        </w:rPr>
        <w:t>of tree on Wikipedia: “a tree is an undirected graph in which any two vertices are connected by</w:t>
      </w:r>
    </w:p>
    <w:p w:rsidR="008B4BA1" w:rsidRPr="00CC77B8" w:rsidRDefault="00CA3D4B">
      <w:pPr>
        <w:rPr>
          <w:sz w:val="21"/>
          <w:szCs w:val="18"/>
        </w:rPr>
      </w:pPr>
      <w:r w:rsidRPr="00CC77B8">
        <w:rPr>
          <w:sz w:val="21"/>
          <w:szCs w:val="18"/>
        </w:rPr>
        <w:t>exactly one path. In other words, any connected graph without simple cycles is a tree.”</w:t>
      </w:r>
    </w:p>
    <w:p w:rsidR="008B4BA1" w:rsidRPr="00CC77B8" w:rsidRDefault="00CA3D4B">
      <w:pPr>
        <w:rPr>
          <w:sz w:val="21"/>
          <w:szCs w:val="18"/>
        </w:rPr>
      </w:pPr>
      <w:r w:rsidRPr="00CC77B8">
        <w:rPr>
          <w:sz w:val="21"/>
          <w:szCs w:val="18"/>
        </w:rPr>
        <w:t>(2) The height of a rooted tree is the number of edges on the longest downward path between the root and a</w:t>
      </w:r>
    </w:p>
    <w:p w:rsidR="008B4BA1" w:rsidRPr="00CC77B8" w:rsidRDefault="00CA3D4B">
      <w:pPr>
        <w:rPr>
          <w:sz w:val="21"/>
          <w:szCs w:val="18"/>
        </w:rPr>
      </w:pPr>
      <w:r w:rsidRPr="00CC77B8">
        <w:rPr>
          <w:sz w:val="21"/>
          <w:szCs w:val="18"/>
        </w:rPr>
        <w:t>leaf.</w:t>
      </w:r>
    </w:p>
    <w:p w:rsidR="008B4BA1" w:rsidRPr="00CC77B8" w:rsidRDefault="00CA3D4B">
      <w:pPr>
        <w:rPr>
          <w:sz w:val="21"/>
          <w:szCs w:val="18"/>
        </w:rPr>
      </w:pPr>
      <w:r w:rsidRPr="00CC77B8">
        <w:rPr>
          <w:sz w:val="21"/>
          <w:szCs w:val="18"/>
        </w:rPr>
        <w:t>Credits:Special thanks to @dietpepsi for adding this problem and creating all test cases.</w:t>
      </w:r>
    </w:p>
    <w:p w:rsidR="008B4BA1" w:rsidRPr="00CC77B8" w:rsidRDefault="00CA3D4B">
      <w:pPr>
        <w:pStyle w:val="1"/>
        <w:rPr>
          <w:sz w:val="21"/>
          <w:szCs w:val="18"/>
        </w:rPr>
      </w:pPr>
      <w:r w:rsidRPr="00CC77B8">
        <w:rPr>
          <w:sz w:val="21"/>
          <w:szCs w:val="18"/>
        </w:rPr>
        <w:t>312,Burst Balloons:</w:t>
      </w:r>
    </w:p>
    <w:p w:rsidR="008B4BA1" w:rsidRPr="00CC77B8" w:rsidRDefault="008B4BA1">
      <w:pPr>
        <w:rPr>
          <w:sz w:val="21"/>
          <w:szCs w:val="18"/>
        </w:rPr>
      </w:pPr>
    </w:p>
    <w:p w:rsidR="008B4BA1" w:rsidRPr="00CC77B8" w:rsidRDefault="00CA3D4B">
      <w:pPr>
        <w:rPr>
          <w:sz w:val="21"/>
          <w:szCs w:val="18"/>
        </w:rPr>
      </w:pPr>
      <w:r w:rsidRPr="00CC77B8">
        <w:rPr>
          <w:sz w:val="21"/>
          <w:szCs w:val="18"/>
        </w:rPr>
        <w:t>Given n balloons, indexed from 0 to n-1. Each balloon is painted with a</w:t>
      </w:r>
    </w:p>
    <w:p w:rsidR="008B4BA1" w:rsidRPr="00CC77B8" w:rsidRDefault="00CA3D4B">
      <w:pPr>
        <w:rPr>
          <w:sz w:val="21"/>
          <w:szCs w:val="18"/>
        </w:rPr>
      </w:pPr>
      <w:r w:rsidRPr="00CC77B8">
        <w:rPr>
          <w:sz w:val="21"/>
          <w:szCs w:val="18"/>
        </w:rPr>
        <w:t>number on it represented by array nums.</w:t>
      </w:r>
    </w:p>
    <w:p w:rsidR="008B4BA1" w:rsidRPr="00CC77B8" w:rsidRDefault="00CA3D4B">
      <w:pPr>
        <w:rPr>
          <w:sz w:val="21"/>
          <w:szCs w:val="18"/>
        </w:rPr>
      </w:pPr>
      <w:r w:rsidRPr="00CC77B8">
        <w:rPr>
          <w:sz w:val="21"/>
          <w:szCs w:val="18"/>
        </w:rPr>
        <w:t>You are asked to burst all the balloons. If the you burst</w:t>
      </w:r>
    </w:p>
    <w:p w:rsidR="008B4BA1" w:rsidRPr="00CC77B8" w:rsidRDefault="00CA3D4B">
      <w:pPr>
        <w:rPr>
          <w:sz w:val="21"/>
          <w:szCs w:val="18"/>
        </w:rPr>
      </w:pPr>
      <w:r w:rsidRPr="00CC77B8">
        <w:rPr>
          <w:sz w:val="21"/>
          <w:szCs w:val="18"/>
        </w:rPr>
        <w:t>balloon i you will get nums[left] * nums[i] * nums[right] coins. Here left</w:t>
      </w:r>
    </w:p>
    <w:p w:rsidR="008B4BA1" w:rsidRPr="00CC77B8" w:rsidRDefault="00CA3D4B">
      <w:pPr>
        <w:rPr>
          <w:sz w:val="21"/>
          <w:szCs w:val="18"/>
        </w:rPr>
      </w:pPr>
      <w:r w:rsidRPr="00CC77B8">
        <w:rPr>
          <w:sz w:val="21"/>
          <w:szCs w:val="18"/>
        </w:rPr>
        <w:t>and right are adjacent indices of i. After the burst, the left and right</w:t>
      </w:r>
    </w:p>
    <w:p w:rsidR="008B4BA1" w:rsidRPr="00CC77B8" w:rsidRDefault="00CA3D4B">
      <w:pPr>
        <w:rPr>
          <w:sz w:val="21"/>
          <w:szCs w:val="18"/>
        </w:rPr>
      </w:pPr>
      <w:r w:rsidRPr="00CC77B8">
        <w:rPr>
          <w:sz w:val="21"/>
          <w:szCs w:val="18"/>
        </w:rPr>
        <w:t>then becomes adjacent.</w:t>
      </w:r>
    </w:p>
    <w:p w:rsidR="008B4BA1" w:rsidRPr="00CC77B8" w:rsidRDefault="00CA3D4B">
      <w:pPr>
        <w:rPr>
          <w:sz w:val="21"/>
          <w:szCs w:val="18"/>
        </w:rPr>
      </w:pPr>
      <w:r w:rsidRPr="00CC77B8">
        <w:rPr>
          <w:sz w:val="21"/>
          <w:szCs w:val="18"/>
        </w:rPr>
        <w:lastRenderedPageBreak/>
        <w:t>Find the maximum coins you can collect by bursting the balloons wisely.</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(1) You may imagine nums[-1] = nums[n] = 1. They are not real therefore you can not burst them.</w:t>
      </w:r>
    </w:p>
    <w:p w:rsidR="008B4BA1" w:rsidRPr="00CC77B8" w:rsidRDefault="00CA3D4B">
      <w:pPr>
        <w:rPr>
          <w:sz w:val="21"/>
          <w:szCs w:val="18"/>
        </w:rPr>
      </w:pPr>
      <w:r w:rsidRPr="00CC77B8">
        <w:rPr>
          <w:sz w:val="21"/>
          <w:szCs w:val="18"/>
        </w:rPr>
        <w:t>(2) 0 &amp;le; n &amp;le; 500, 0 &amp;le; nums[i] &amp;le; 100</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[3, 1, 5, 8]</w:t>
      </w:r>
    </w:p>
    <w:p w:rsidR="008B4BA1" w:rsidRPr="00CC77B8" w:rsidRDefault="00CA3D4B">
      <w:pPr>
        <w:rPr>
          <w:sz w:val="21"/>
          <w:szCs w:val="18"/>
        </w:rPr>
      </w:pPr>
      <w:r w:rsidRPr="00CC77B8">
        <w:rPr>
          <w:sz w:val="21"/>
          <w:szCs w:val="18"/>
        </w:rPr>
        <w:t>Return 167</w:t>
      </w:r>
    </w:p>
    <w:p w:rsidR="008B4BA1" w:rsidRPr="00CC77B8" w:rsidRDefault="00CA3D4B">
      <w:pPr>
        <w:rPr>
          <w:sz w:val="21"/>
          <w:szCs w:val="18"/>
        </w:rPr>
      </w:pPr>
      <w:r w:rsidRPr="00CC77B8">
        <w:rPr>
          <w:sz w:val="21"/>
          <w:szCs w:val="18"/>
        </w:rPr>
        <w:t>nums = [3,1,5,8] --&gt; [3,5,8] --&gt;   [3,8]   --&gt;  [8]  --&gt; []</w:t>
      </w:r>
    </w:p>
    <w:p w:rsidR="008B4BA1" w:rsidRPr="00CC77B8" w:rsidRDefault="00CA3D4B">
      <w:pPr>
        <w:rPr>
          <w:sz w:val="21"/>
          <w:szCs w:val="18"/>
        </w:rPr>
      </w:pPr>
      <w:r w:rsidRPr="00CC77B8">
        <w:rPr>
          <w:sz w:val="21"/>
          <w:szCs w:val="18"/>
        </w:rPr>
        <w:t>coins =  3*1*5      +  3*5*8    +  1*3*8      + 1*8*1   = 167</w:t>
      </w:r>
    </w:p>
    <w:p w:rsidR="008B4BA1" w:rsidRPr="00CC77B8" w:rsidRDefault="00CA3D4B">
      <w:pPr>
        <w:rPr>
          <w:sz w:val="21"/>
          <w:szCs w:val="18"/>
        </w:rPr>
      </w:pPr>
      <w:r w:rsidRPr="00CC77B8">
        <w:rPr>
          <w:sz w:val="21"/>
          <w:szCs w:val="18"/>
        </w:rPr>
        <w:t>Credits:Special thanks to @dietpepsi for adding this problem and creating all test cases.</w:t>
      </w:r>
    </w:p>
    <w:p w:rsidR="008B4BA1" w:rsidRPr="00CC77B8" w:rsidRDefault="00CA3D4B">
      <w:pPr>
        <w:pStyle w:val="1"/>
        <w:rPr>
          <w:sz w:val="21"/>
          <w:szCs w:val="18"/>
        </w:rPr>
      </w:pPr>
      <w:r w:rsidRPr="00CC77B8">
        <w:rPr>
          <w:sz w:val="21"/>
          <w:szCs w:val="18"/>
        </w:rPr>
        <w:t>313,Super Ugly Number:</w:t>
      </w:r>
    </w:p>
    <w:p w:rsidR="008B4BA1" w:rsidRPr="00CC77B8" w:rsidRDefault="008B4BA1">
      <w:pPr>
        <w:rPr>
          <w:sz w:val="21"/>
          <w:szCs w:val="18"/>
        </w:rPr>
      </w:pPr>
    </w:p>
    <w:p w:rsidR="008B4BA1" w:rsidRPr="00CC77B8" w:rsidRDefault="00CA3D4B">
      <w:pPr>
        <w:rPr>
          <w:sz w:val="21"/>
          <w:szCs w:val="18"/>
        </w:rPr>
      </w:pPr>
      <w:r w:rsidRPr="00CC77B8">
        <w:rPr>
          <w:sz w:val="21"/>
          <w:szCs w:val="18"/>
        </w:rPr>
        <w:t>Write a program to find the nth super ugly number.</w:t>
      </w:r>
    </w:p>
    <w:p w:rsidR="008B4BA1" w:rsidRPr="00CC77B8" w:rsidRDefault="00CA3D4B">
      <w:pPr>
        <w:rPr>
          <w:sz w:val="21"/>
          <w:szCs w:val="18"/>
        </w:rPr>
      </w:pPr>
      <w:r w:rsidRPr="00CC77B8">
        <w:rPr>
          <w:sz w:val="21"/>
          <w:szCs w:val="18"/>
        </w:rPr>
        <w:t>Super ugly numbers are positive numbers whose all prime factors are in the given prime list</w:t>
      </w:r>
    </w:p>
    <w:p w:rsidR="008B4BA1" w:rsidRPr="00CC77B8" w:rsidRDefault="00CA3D4B">
      <w:pPr>
        <w:rPr>
          <w:sz w:val="21"/>
          <w:szCs w:val="18"/>
        </w:rPr>
      </w:pPr>
      <w:r w:rsidRPr="00CC77B8">
        <w:rPr>
          <w:sz w:val="21"/>
          <w:szCs w:val="18"/>
        </w:rPr>
        <w:t>primes of size k. For example, [1, 2, 4, 7, 8, 13, 14, 16, 19, 26, 28, 32]</w:t>
      </w:r>
    </w:p>
    <w:p w:rsidR="008B4BA1" w:rsidRPr="00CC77B8" w:rsidRDefault="00CA3D4B">
      <w:pPr>
        <w:rPr>
          <w:sz w:val="21"/>
          <w:szCs w:val="18"/>
        </w:rPr>
      </w:pPr>
      <w:r w:rsidRPr="00CC77B8">
        <w:rPr>
          <w:sz w:val="21"/>
          <w:szCs w:val="18"/>
        </w:rPr>
        <w:t>is the sequence of the first 12 super ugly numbers given primes</w:t>
      </w:r>
    </w:p>
    <w:p w:rsidR="008B4BA1" w:rsidRPr="00CC77B8" w:rsidRDefault="00CA3D4B">
      <w:pPr>
        <w:rPr>
          <w:sz w:val="21"/>
          <w:szCs w:val="18"/>
        </w:rPr>
      </w:pPr>
      <w:r w:rsidRPr="00CC77B8">
        <w:rPr>
          <w:sz w:val="21"/>
          <w:szCs w:val="18"/>
        </w:rPr>
        <w:t>= [2, 7, 13, 19] of size 4.</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(1) 1 is a super ugly number for any given primes.</w:t>
      </w:r>
    </w:p>
    <w:p w:rsidR="008B4BA1" w:rsidRPr="00CC77B8" w:rsidRDefault="00CA3D4B">
      <w:pPr>
        <w:rPr>
          <w:sz w:val="21"/>
          <w:szCs w:val="18"/>
        </w:rPr>
      </w:pPr>
      <w:r w:rsidRPr="00CC77B8">
        <w:rPr>
          <w:sz w:val="21"/>
          <w:szCs w:val="18"/>
        </w:rPr>
        <w:t>(2) The given numbers in primes are in ascending order.</w:t>
      </w:r>
    </w:p>
    <w:p w:rsidR="008B4BA1" w:rsidRPr="00CC77B8" w:rsidRDefault="00CA3D4B">
      <w:pPr>
        <w:rPr>
          <w:sz w:val="21"/>
          <w:szCs w:val="18"/>
        </w:rPr>
      </w:pPr>
      <w:r w:rsidRPr="00CC77B8">
        <w:rPr>
          <w:sz w:val="21"/>
          <w:szCs w:val="18"/>
        </w:rPr>
        <w:t>(3) 0 &lt; k &amp;le; 100, 0 &lt; n &amp;le; 106, 0 &lt; primes[i] &lt; 1000.</w:t>
      </w:r>
    </w:p>
    <w:p w:rsidR="008B4BA1" w:rsidRPr="00CC77B8" w:rsidRDefault="00CA3D4B">
      <w:pPr>
        <w:rPr>
          <w:sz w:val="21"/>
          <w:szCs w:val="18"/>
        </w:rPr>
      </w:pPr>
      <w:r w:rsidRPr="00CC77B8">
        <w:rPr>
          <w:sz w:val="21"/>
          <w:szCs w:val="18"/>
        </w:rPr>
        <w:t>(4) The nth super ugly number is guaranteed to fit in a 32-bit signed integer.</w:t>
      </w:r>
    </w:p>
    <w:p w:rsidR="008B4BA1" w:rsidRPr="00CC77B8" w:rsidRDefault="00CA3D4B">
      <w:pPr>
        <w:rPr>
          <w:sz w:val="21"/>
          <w:szCs w:val="18"/>
        </w:rPr>
      </w:pPr>
      <w:r w:rsidRPr="00CC77B8">
        <w:rPr>
          <w:sz w:val="21"/>
          <w:szCs w:val="18"/>
        </w:rPr>
        <w:t>Credits:Special thanks to @dietpepsi for adding this problem and creating all test cases.</w:t>
      </w:r>
    </w:p>
    <w:p w:rsidR="008B4BA1" w:rsidRPr="00CC77B8" w:rsidRDefault="00CA3D4B">
      <w:pPr>
        <w:pStyle w:val="1"/>
        <w:rPr>
          <w:sz w:val="21"/>
          <w:szCs w:val="18"/>
        </w:rPr>
      </w:pPr>
      <w:r w:rsidRPr="00CC77B8">
        <w:rPr>
          <w:sz w:val="21"/>
          <w:szCs w:val="18"/>
        </w:rPr>
        <w:t>315,Count of Smaller Numbers After Self:</w:t>
      </w:r>
    </w:p>
    <w:p w:rsidR="008B4BA1" w:rsidRPr="00CC77B8" w:rsidRDefault="008B4BA1">
      <w:pPr>
        <w:rPr>
          <w:sz w:val="21"/>
          <w:szCs w:val="18"/>
        </w:rPr>
      </w:pPr>
    </w:p>
    <w:p w:rsidR="008B4BA1" w:rsidRPr="00CC77B8" w:rsidRDefault="00CA3D4B">
      <w:pPr>
        <w:rPr>
          <w:sz w:val="21"/>
          <w:szCs w:val="18"/>
        </w:rPr>
      </w:pPr>
      <w:r w:rsidRPr="00CC77B8">
        <w:rPr>
          <w:sz w:val="21"/>
          <w:szCs w:val="18"/>
        </w:rPr>
        <w:t>You are given an integer array nums and you have to return a new counts array.</w:t>
      </w:r>
    </w:p>
    <w:p w:rsidR="008B4BA1" w:rsidRPr="00CC77B8" w:rsidRDefault="00CA3D4B">
      <w:pPr>
        <w:rPr>
          <w:sz w:val="21"/>
          <w:szCs w:val="18"/>
        </w:rPr>
      </w:pPr>
      <w:r w:rsidRPr="00CC77B8">
        <w:rPr>
          <w:sz w:val="21"/>
          <w:szCs w:val="18"/>
        </w:rPr>
        <w:lastRenderedPageBreak/>
        <w:t>The counts array has the property where counts[i] is</w:t>
      </w:r>
    </w:p>
    <w:p w:rsidR="008B4BA1" w:rsidRPr="00CC77B8" w:rsidRDefault="00CA3D4B">
      <w:pPr>
        <w:rPr>
          <w:sz w:val="21"/>
          <w:szCs w:val="18"/>
        </w:rPr>
      </w:pPr>
      <w:r w:rsidRPr="00CC77B8">
        <w:rPr>
          <w:sz w:val="21"/>
          <w:szCs w:val="18"/>
        </w:rPr>
        <w:t>the number of smaller elements to the right of nums[i].</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nums = [5, 2, 6, 1]</w:t>
      </w:r>
    </w:p>
    <w:p w:rsidR="008B4BA1" w:rsidRPr="00CC77B8" w:rsidRDefault="00CA3D4B">
      <w:pPr>
        <w:rPr>
          <w:sz w:val="21"/>
          <w:szCs w:val="18"/>
        </w:rPr>
      </w:pPr>
      <w:r w:rsidRPr="00CC77B8">
        <w:rPr>
          <w:sz w:val="21"/>
          <w:szCs w:val="18"/>
        </w:rPr>
        <w:t>To the right of 5 there are 2 smaller elements (2 and 1).</w:t>
      </w:r>
    </w:p>
    <w:p w:rsidR="008B4BA1" w:rsidRPr="00CC77B8" w:rsidRDefault="00CA3D4B">
      <w:pPr>
        <w:rPr>
          <w:sz w:val="21"/>
          <w:szCs w:val="18"/>
        </w:rPr>
      </w:pPr>
      <w:r w:rsidRPr="00CC77B8">
        <w:rPr>
          <w:sz w:val="21"/>
          <w:szCs w:val="18"/>
        </w:rPr>
        <w:t>To the right of 2 there is only 1 smaller element (1).</w:t>
      </w:r>
    </w:p>
    <w:p w:rsidR="008B4BA1" w:rsidRPr="00CC77B8" w:rsidRDefault="00CA3D4B">
      <w:pPr>
        <w:rPr>
          <w:sz w:val="21"/>
          <w:szCs w:val="18"/>
        </w:rPr>
      </w:pPr>
      <w:r w:rsidRPr="00CC77B8">
        <w:rPr>
          <w:sz w:val="21"/>
          <w:szCs w:val="18"/>
        </w:rPr>
        <w:t>To the right of 6 there is 1 smaller element (1).</w:t>
      </w:r>
    </w:p>
    <w:p w:rsidR="008B4BA1" w:rsidRPr="00CC77B8" w:rsidRDefault="00CA3D4B">
      <w:pPr>
        <w:rPr>
          <w:sz w:val="21"/>
          <w:szCs w:val="18"/>
        </w:rPr>
      </w:pPr>
      <w:r w:rsidRPr="00CC77B8">
        <w:rPr>
          <w:sz w:val="21"/>
          <w:szCs w:val="18"/>
        </w:rPr>
        <w:t>To the right of 1 there is 0 smaller element.</w:t>
      </w:r>
    </w:p>
    <w:p w:rsidR="008B4BA1" w:rsidRPr="00CC77B8" w:rsidRDefault="00CA3D4B">
      <w:pPr>
        <w:rPr>
          <w:sz w:val="21"/>
          <w:szCs w:val="18"/>
        </w:rPr>
      </w:pPr>
      <w:r w:rsidRPr="00CC77B8">
        <w:rPr>
          <w:sz w:val="21"/>
          <w:szCs w:val="18"/>
        </w:rPr>
        <w:t>Return the array [2, 1, 1, 0].</w:t>
      </w:r>
    </w:p>
    <w:p w:rsidR="008B4BA1" w:rsidRPr="00CC77B8" w:rsidRDefault="00CA3D4B">
      <w:pPr>
        <w:pStyle w:val="1"/>
        <w:rPr>
          <w:sz w:val="21"/>
          <w:szCs w:val="18"/>
        </w:rPr>
      </w:pPr>
      <w:r w:rsidRPr="00CC77B8">
        <w:rPr>
          <w:sz w:val="21"/>
          <w:szCs w:val="18"/>
        </w:rPr>
        <w:t>316,Remove Duplicate Letters:</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which contains only lowercase letters, remove duplicate letters so that every letter appear once and only once. You must make sure your result is the smallest in lexicographical order among all possible results.</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"bcabc"</w:t>
      </w:r>
    </w:p>
    <w:p w:rsidR="008B4BA1" w:rsidRPr="00CC77B8" w:rsidRDefault="00CA3D4B">
      <w:pPr>
        <w:rPr>
          <w:sz w:val="21"/>
          <w:szCs w:val="18"/>
        </w:rPr>
      </w:pPr>
      <w:r w:rsidRPr="00CC77B8">
        <w:rPr>
          <w:sz w:val="21"/>
          <w:szCs w:val="18"/>
        </w:rPr>
        <w:t>Return "abc"</w:t>
      </w:r>
    </w:p>
    <w:p w:rsidR="008B4BA1" w:rsidRPr="00CC77B8" w:rsidRDefault="00CA3D4B">
      <w:pPr>
        <w:rPr>
          <w:sz w:val="21"/>
          <w:szCs w:val="18"/>
        </w:rPr>
      </w:pPr>
      <w:r w:rsidRPr="00CC77B8">
        <w:rPr>
          <w:sz w:val="21"/>
          <w:szCs w:val="18"/>
        </w:rPr>
        <w:t>Given "cbacdcbc"</w:t>
      </w:r>
    </w:p>
    <w:p w:rsidR="008B4BA1" w:rsidRPr="00CC77B8" w:rsidRDefault="00CA3D4B">
      <w:pPr>
        <w:rPr>
          <w:sz w:val="21"/>
          <w:szCs w:val="18"/>
        </w:rPr>
      </w:pPr>
      <w:r w:rsidRPr="00CC77B8">
        <w:rPr>
          <w:sz w:val="21"/>
          <w:szCs w:val="18"/>
        </w:rPr>
        <w:t>Return "acdb"</w:t>
      </w:r>
    </w:p>
    <w:p w:rsidR="008B4BA1" w:rsidRPr="00CC77B8" w:rsidRDefault="00CA3D4B">
      <w:pPr>
        <w:rPr>
          <w:sz w:val="21"/>
          <w:szCs w:val="18"/>
        </w:rPr>
      </w:pPr>
      <w:r w:rsidRPr="00CC77B8">
        <w:rPr>
          <w:sz w:val="21"/>
          <w:szCs w:val="18"/>
        </w:rPr>
        <w:t>Credits:Special thanks to @dietpepsi for adding this problem and creating all test cases.'</w:t>
      </w:r>
    </w:p>
    <w:p w:rsidR="008B4BA1" w:rsidRPr="00CC77B8" w:rsidRDefault="00CA3D4B">
      <w:pPr>
        <w:pStyle w:val="1"/>
        <w:rPr>
          <w:sz w:val="21"/>
          <w:szCs w:val="18"/>
        </w:rPr>
      </w:pPr>
      <w:r w:rsidRPr="00CC77B8">
        <w:rPr>
          <w:sz w:val="21"/>
          <w:szCs w:val="18"/>
        </w:rPr>
        <w:t>318,Maximum Product of Word Lengths:</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array words, find the maximum value of length(word[i]) * length(word[j]) where the two words do not share common letters.</w:t>
      </w:r>
    </w:p>
    <w:p w:rsidR="008B4BA1" w:rsidRPr="00CC77B8" w:rsidRDefault="00CA3D4B">
      <w:pPr>
        <w:rPr>
          <w:sz w:val="21"/>
          <w:szCs w:val="18"/>
        </w:rPr>
      </w:pPr>
      <w:r w:rsidRPr="00CC77B8">
        <w:rPr>
          <w:sz w:val="21"/>
          <w:szCs w:val="18"/>
        </w:rPr>
        <w:t>You may assume that each word will contain only lower case letters.</w:t>
      </w:r>
    </w:p>
    <w:p w:rsidR="008B4BA1" w:rsidRPr="00CC77B8" w:rsidRDefault="00CA3D4B">
      <w:pPr>
        <w:rPr>
          <w:sz w:val="21"/>
          <w:szCs w:val="18"/>
        </w:rPr>
      </w:pPr>
      <w:r w:rsidRPr="00CC77B8">
        <w:rPr>
          <w:sz w:val="21"/>
          <w:szCs w:val="18"/>
        </w:rPr>
        <w:t>If no such two words exist, return 0.</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Given ["abcw", "baz", "foo", "bar", "xtfn", "abcdef"]</w:t>
      </w:r>
    </w:p>
    <w:p w:rsidR="008B4BA1" w:rsidRPr="00CC77B8" w:rsidRDefault="00CA3D4B">
      <w:pPr>
        <w:rPr>
          <w:sz w:val="21"/>
          <w:szCs w:val="18"/>
        </w:rPr>
      </w:pPr>
      <w:r w:rsidRPr="00CC77B8">
        <w:rPr>
          <w:sz w:val="21"/>
          <w:szCs w:val="18"/>
        </w:rPr>
        <w:lastRenderedPageBreak/>
        <w:t>Return 16</w:t>
      </w:r>
    </w:p>
    <w:p w:rsidR="008B4BA1" w:rsidRPr="00CC77B8" w:rsidRDefault="00CA3D4B">
      <w:pPr>
        <w:rPr>
          <w:sz w:val="21"/>
          <w:szCs w:val="18"/>
        </w:rPr>
      </w:pPr>
      <w:r w:rsidRPr="00CC77B8">
        <w:rPr>
          <w:sz w:val="21"/>
          <w:szCs w:val="18"/>
        </w:rPr>
        <w:t>The two words can be "abcw", "xtfn".</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Given ["a", "ab", "abc", "d", "cd", "bcd", "abcd"]</w:t>
      </w:r>
    </w:p>
    <w:p w:rsidR="008B4BA1" w:rsidRPr="00CC77B8" w:rsidRDefault="00CA3D4B">
      <w:pPr>
        <w:rPr>
          <w:sz w:val="21"/>
          <w:szCs w:val="18"/>
        </w:rPr>
      </w:pPr>
      <w:r w:rsidRPr="00CC77B8">
        <w:rPr>
          <w:sz w:val="21"/>
          <w:szCs w:val="18"/>
        </w:rPr>
        <w:t>Return 4</w:t>
      </w:r>
    </w:p>
    <w:p w:rsidR="008B4BA1" w:rsidRPr="00CC77B8" w:rsidRDefault="00CA3D4B">
      <w:pPr>
        <w:rPr>
          <w:sz w:val="21"/>
          <w:szCs w:val="18"/>
        </w:rPr>
      </w:pPr>
      <w:r w:rsidRPr="00CC77B8">
        <w:rPr>
          <w:sz w:val="21"/>
          <w:szCs w:val="18"/>
        </w:rPr>
        <w:t>The two words can be "ab", "cd".</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Given ["a", "aa", "aaa", "aaaa"]</w:t>
      </w:r>
    </w:p>
    <w:p w:rsidR="008B4BA1" w:rsidRPr="00CC77B8" w:rsidRDefault="00CA3D4B">
      <w:pPr>
        <w:rPr>
          <w:sz w:val="21"/>
          <w:szCs w:val="18"/>
        </w:rPr>
      </w:pPr>
      <w:r w:rsidRPr="00CC77B8">
        <w:rPr>
          <w:sz w:val="21"/>
          <w:szCs w:val="18"/>
        </w:rPr>
        <w:t>Return 0</w:t>
      </w:r>
    </w:p>
    <w:p w:rsidR="008B4BA1" w:rsidRPr="00CC77B8" w:rsidRDefault="00CA3D4B">
      <w:pPr>
        <w:rPr>
          <w:sz w:val="21"/>
          <w:szCs w:val="18"/>
        </w:rPr>
      </w:pPr>
      <w:r w:rsidRPr="00CC77B8">
        <w:rPr>
          <w:sz w:val="21"/>
          <w:szCs w:val="18"/>
        </w:rPr>
        <w:t>No such pair of words.</w:t>
      </w:r>
    </w:p>
    <w:p w:rsidR="008B4BA1" w:rsidRPr="00CC77B8" w:rsidRDefault="00CA3D4B">
      <w:pPr>
        <w:rPr>
          <w:sz w:val="21"/>
          <w:szCs w:val="18"/>
        </w:rPr>
      </w:pPr>
      <w:r w:rsidRPr="00CC77B8">
        <w:rPr>
          <w:sz w:val="21"/>
          <w:szCs w:val="18"/>
        </w:rPr>
        <w:t>Credits:Special thanks to @dietpepsi for adding this problem and creating all test cases.'</w:t>
      </w:r>
    </w:p>
    <w:p w:rsidR="008B4BA1" w:rsidRPr="00CC77B8" w:rsidRDefault="00CA3D4B">
      <w:pPr>
        <w:pStyle w:val="1"/>
        <w:rPr>
          <w:sz w:val="21"/>
          <w:szCs w:val="18"/>
        </w:rPr>
      </w:pPr>
      <w:r w:rsidRPr="00CC77B8">
        <w:rPr>
          <w:sz w:val="21"/>
          <w:szCs w:val="18"/>
        </w:rPr>
        <w:t>319,Bulb Switcher:</w:t>
      </w:r>
    </w:p>
    <w:p w:rsidR="008B4BA1" w:rsidRPr="00CC77B8" w:rsidRDefault="008B4BA1">
      <w:pPr>
        <w:rPr>
          <w:sz w:val="21"/>
          <w:szCs w:val="18"/>
        </w:rPr>
      </w:pPr>
    </w:p>
    <w:p w:rsidR="008B4BA1" w:rsidRPr="00CC77B8" w:rsidRDefault="00CA3D4B">
      <w:pPr>
        <w:rPr>
          <w:sz w:val="21"/>
          <w:szCs w:val="18"/>
        </w:rPr>
      </w:pPr>
      <w:r w:rsidRPr="00CC77B8">
        <w:rPr>
          <w:sz w:val="21"/>
          <w:szCs w:val="18"/>
        </w:rPr>
        <w:t>There are n bulbs that are initially off. You first turn on all the bulbs. Then, you turn off every second bulb. On the third round, you toggle every third bulb (turning on if it's off or turning off if it's on). For the ith round, you toggle every i bulb. For the nth round, you only toggle the last bulb.</w:t>
      </w:r>
    </w:p>
    <w:p w:rsidR="008B4BA1" w:rsidRPr="00CC77B8" w:rsidRDefault="00CA3D4B">
      <w:pPr>
        <w:rPr>
          <w:sz w:val="21"/>
          <w:szCs w:val="18"/>
        </w:rPr>
      </w:pPr>
      <w:r w:rsidRPr="00CC77B8">
        <w:rPr>
          <w:sz w:val="21"/>
          <w:szCs w:val="18"/>
        </w:rPr>
        <w:t>Find how many bulbs are on after n rounds.</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n = 3.</w:t>
      </w:r>
    </w:p>
    <w:p w:rsidR="008B4BA1" w:rsidRPr="00CC77B8" w:rsidRDefault="00CA3D4B">
      <w:pPr>
        <w:rPr>
          <w:sz w:val="21"/>
          <w:szCs w:val="18"/>
        </w:rPr>
      </w:pPr>
      <w:r w:rsidRPr="00CC77B8">
        <w:rPr>
          <w:sz w:val="21"/>
          <w:szCs w:val="18"/>
        </w:rPr>
        <w:t>At first, the three bulbs are [off, off, off].</w:t>
      </w:r>
    </w:p>
    <w:p w:rsidR="008B4BA1" w:rsidRPr="00CC77B8" w:rsidRDefault="00CA3D4B">
      <w:pPr>
        <w:rPr>
          <w:sz w:val="21"/>
          <w:szCs w:val="18"/>
        </w:rPr>
      </w:pPr>
      <w:r w:rsidRPr="00CC77B8">
        <w:rPr>
          <w:sz w:val="21"/>
          <w:szCs w:val="18"/>
        </w:rPr>
        <w:t>After first round, the three bulbs are [on, on, on].</w:t>
      </w:r>
    </w:p>
    <w:p w:rsidR="008B4BA1" w:rsidRPr="00CC77B8" w:rsidRDefault="00CA3D4B">
      <w:pPr>
        <w:rPr>
          <w:sz w:val="21"/>
          <w:szCs w:val="18"/>
        </w:rPr>
      </w:pPr>
      <w:r w:rsidRPr="00CC77B8">
        <w:rPr>
          <w:sz w:val="21"/>
          <w:szCs w:val="18"/>
        </w:rPr>
        <w:t>After second round, the three bulbs are [on, off, on].</w:t>
      </w:r>
    </w:p>
    <w:p w:rsidR="008B4BA1" w:rsidRPr="00CC77B8" w:rsidRDefault="00CA3D4B">
      <w:pPr>
        <w:rPr>
          <w:sz w:val="21"/>
          <w:szCs w:val="18"/>
        </w:rPr>
      </w:pPr>
      <w:r w:rsidRPr="00CC77B8">
        <w:rPr>
          <w:sz w:val="21"/>
          <w:szCs w:val="18"/>
        </w:rPr>
        <w:t>After third round, the three bulbs are [on, off, off].</w:t>
      </w:r>
    </w:p>
    <w:p w:rsidR="008B4BA1" w:rsidRPr="00CC77B8" w:rsidRDefault="00CA3D4B">
      <w:pPr>
        <w:rPr>
          <w:sz w:val="21"/>
          <w:szCs w:val="18"/>
        </w:rPr>
      </w:pPr>
      <w:r w:rsidRPr="00CC77B8">
        <w:rPr>
          <w:sz w:val="21"/>
          <w:szCs w:val="18"/>
        </w:rPr>
        <w:t>So you should return 1, because there is only one bulb is on.</w:t>
      </w:r>
    </w:p>
    <w:p w:rsidR="008B4BA1" w:rsidRPr="00CC77B8" w:rsidRDefault="00CA3D4B">
      <w:pPr>
        <w:pStyle w:val="1"/>
        <w:rPr>
          <w:sz w:val="21"/>
          <w:szCs w:val="18"/>
        </w:rPr>
      </w:pPr>
      <w:r w:rsidRPr="00CC77B8">
        <w:rPr>
          <w:sz w:val="21"/>
          <w:szCs w:val="18"/>
        </w:rPr>
        <w:t>321,Create Maximum Number:</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arrays of length m and n with digits 0-9 representing two numbers.</w:t>
      </w:r>
    </w:p>
    <w:p w:rsidR="008B4BA1" w:rsidRPr="00CC77B8" w:rsidRDefault="00CA3D4B">
      <w:pPr>
        <w:rPr>
          <w:sz w:val="21"/>
          <w:szCs w:val="18"/>
        </w:rPr>
      </w:pPr>
      <w:r w:rsidRPr="00CC77B8">
        <w:rPr>
          <w:sz w:val="21"/>
          <w:szCs w:val="18"/>
        </w:rPr>
        <w:lastRenderedPageBreak/>
        <w:t>Create the maximum number of length k &lt;= m + n from digits of the two. The relative order of the digits</w:t>
      </w:r>
    </w:p>
    <w:p w:rsidR="008B4BA1" w:rsidRPr="00CC77B8" w:rsidRDefault="00CA3D4B">
      <w:pPr>
        <w:rPr>
          <w:sz w:val="21"/>
          <w:szCs w:val="18"/>
        </w:rPr>
      </w:pPr>
      <w:r w:rsidRPr="00CC77B8">
        <w:rPr>
          <w:sz w:val="21"/>
          <w:szCs w:val="18"/>
        </w:rPr>
        <w:t>from the same array must be preserved. Return an array of the k digits. You should try to optimize your time and space complexity.</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nums1 = [3, 4, 6, 5]</w:t>
      </w:r>
    </w:p>
    <w:p w:rsidR="008B4BA1" w:rsidRPr="00CC77B8" w:rsidRDefault="00CA3D4B">
      <w:pPr>
        <w:rPr>
          <w:sz w:val="21"/>
          <w:szCs w:val="18"/>
        </w:rPr>
      </w:pPr>
      <w:r w:rsidRPr="00CC77B8">
        <w:rPr>
          <w:sz w:val="21"/>
          <w:szCs w:val="18"/>
        </w:rPr>
        <w:t>nums2 = [9, 1, 2, 5, 8, 3]</w:t>
      </w:r>
    </w:p>
    <w:p w:rsidR="008B4BA1" w:rsidRPr="00CC77B8" w:rsidRDefault="00CA3D4B">
      <w:pPr>
        <w:rPr>
          <w:sz w:val="21"/>
          <w:szCs w:val="18"/>
        </w:rPr>
      </w:pPr>
      <w:r w:rsidRPr="00CC77B8">
        <w:rPr>
          <w:sz w:val="21"/>
          <w:szCs w:val="18"/>
        </w:rPr>
        <w:t>k = 5</w:t>
      </w:r>
    </w:p>
    <w:p w:rsidR="008B4BA1" w:rsidRPr="00CC77B8" w:rsidRDefault="00CA3D4B">
      <w:pPr>
        <w:rPr>
          <w:sz w:val="21"/>
          <w:szCs w:val="18"/>
        </w:rPr>
      </w:pPr>
      <w:r w:rsidRPr="00CC77B8">
        <w:rPr>
          <w:sz w:val="21"/>
          <w:szCs w:val="18"/>
        </w:rPr>
        <w:t>return [9, 8, 6, 5, 3]</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nums1 = [6, 7]</w:t>
      </w:r>
    </w:p>
    <w:p w:rsidR="008B4BA1" w:rsidRPr="00CC77B8" w:rsidRDefault="00CA3D4B">
      <w:pPr>
        <w:rPr>
          <w:sz w:val="21"/>
          <w:szCs w:val="18"/>
        </w:rPr>
      </w:pPr>
      <w:r w:rsidRPr="00CC77B8">
        <w:rPr>
          <w:sz w:val="21"/>
          <w:szCs w:val="18"/>
        </w:rPr>
        <w:t>nums2 = [6, 0, 4]</w:t>
      </w:r>
    </w:p>
    <w:p w:rsidR="008B4BA1" w:rsidRPr="00CC77B8" w:rsidRDefault="00CA3D4B">
      <w:pPr>
        <w:rPr>
          <w:sz w:val="21"/>
          <w:szCs w:val="18"/>
        </w:rPr>
      </w:pPr>
      <w:r w:rsidRPr="00CC77B8">
        <w:rPr>
          <w:sz w:val="21"/>
          <w:szCs w:val="18"/>
        </w:rPr>
        <w:t>k = 5</w:t>
      </w:r>
    </w:p>
    <w:p w:rsidR="008B4BA1" w:rsidRPr="00CC77B8" w:rsidRDefault="00CA3D4B">
      <w:pPr>
        <w:rPr>
          <w:sz w:val="21"/>
          <w:szCs w:val="18"/>
        </w:rPr>
      </w:pPr>
      <w:r w:rsidRPr="00CC77B8">
        <w:rPr>
          <w:sz w:val="21"/>
          <w:szCs w:val="18"/>
        </w:rPr>
        <w:t>return [6, 7, 6, 0, 4]</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nums1 = [3, 9]</w:t>
      </w:r>
    </w:p>
    <w:p w:rsidR="008B4BA1" w:rsidRPr="00CC77B8" w:rsidRDefault="00CA3D4B">
      <w:pPr>
        <w:rPr>
          <w:sz w:val="21"/>
          <w:szCs w:val="18"/>
        </w:rPr>
      </w:pPr>
      <w:r w:rsidRPr="00CC77B8">
        <w:rPr>
          <w:sz w:val="21"/>
          <w:szCs w:val="18"/>
        </w:rPr>
        <w:t>nums2 = [8, 9]</w:t>
      </w:r>
    </w:p>
    <w:p w:rsidR="008B4BA1" w:rsidRPr="00CC77B8" w:rsidRDefault="00CA3D4B">
      <w:pPr>
        <w:rPr>
          <w:sz w:val="21"/>
          <w:szCs w:val="18"/>
        </w:rPr>
      </w:pPr>
      <w:r w:rsidRPr="00CC77B8">
        <w:rPr>
          <w:sz w:val="21"/>
          <w:szCs w:val="18"/>
        </w:rPr>
        <w:t>k = 3</w:t>
      </w:r>
    </w:p>
    <w:p w:rsidR="008B4BA1" w:rsidRPr="00CC77B8" w:rsidRDefault="00CA3D4B">
      <w:pPr>
        <w:rPr>
          <w:sz w:val="21"/>
          <w:szCs w:val="18"/>
        </w:rPr>
      </w:pPr>
      <w:r w:rsidRPr="00CC77B8">
        <w:rPr>
          <w:sz w:val="21"/>
          <w:szCs w:val="18"/>
        </w:rPr>
        <w:t>return [9, 8, 9]</w:t>
      </w:r>
    </w:p>
    <w:p w:rsidR="008B4BA1" w:rsidRPr="00CC77B8" w:rsidRDefault="00CA3D4B">
      <w:pPr>
        <w:rPr>
          <w:sz w:val="21"/>
          <w:szCs w:val="18"/>
        </w:rPr>
      </w:pPr>
      <w:r w:rsidRPr="00CC77B8">
        <w:rPr>
          <w:sz w:val="21"/>
          <w:szCs w:val="18"/>
        </w:rPr>
        <w:t>Credits:Special thanks to @dietpepsi for adding this problem and creating all test cases.</w:t>
      </w:r>
    </w:p>
    <w:p w:rsidR="008B4BA1" w:rsidRPr="00CC77B8" w:rsidRDefault="00CA3D4B">
      <w:pPr>
        <w:pStyle w:val="1"/>
        <w:rPr>
          <w:sz w:val="21"/>
          <w:szCs w:val="18"/>
        </w:rPr>
      </w:pPr>
      <w:r w:rsidRPr="00CC77B8">
        <w:rPr>
          <w:sz w:val="21"/>
          <w:szCs w:val="18"/>
        </w:rPr>
        <w:t>322,Coin Change:</w:t>
      </w:r>
    </w:p>
    <w:p w:rsidR="008B4BA1" w:rsidRPr="00CC77B8" w:rsidRDefault="008B4BA1">
      <w:pPr>
        <w:rPr>
          <w:sz w:val="21"/>
          <w:szCs w:val="18"/>
        </w:rPr>
      </w:pPr>
    </w:p>
    <w:p w:rsidR="008B4BA1" w:rsidRPr="00CC77B8" w:rsidRDefault="00CA3D4B">
      <w:pPr>
        <w:rPr>
          <w:sz w:val="21"/>
          <w:szCs w:val="18"/>
        </w:rPr>
      </w:pPr>
      <w:r w:rsidRPr="00CC77B8">
        <w:rPr>
          <w:sz w:val="21"/>
          <w:szCs w:val="18"/>
        </w:rPr>
        <w:t>You are given coins of different denominations and a total amount of money amount. Write a function to compute the fewest number of coins that you need to make up that amount. If that amount of money cannot be made up by any combination of the coins, return -1.</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coins = [1, 2, 5], amount = 11</w:t>
      </w:r>
    </w:p>
    <w:p w:rsidR="008B4BA1" w:rsidRPr="00CC77B8" w:rsidRDefault="00CA3D4B">
      <w:pPr>
        <w:rPr>
          <w:sz w:val="21"/>
          <w:szCs w:val="18"/>
        </w:rPr>
      </w:pPr>
      <w:r w:rsidRPr="00CC77B8">
        <w:rPr>
          <w:sz w:val="21"/>
          <w:szCs w:val="18"/>
        </w:rPr>
        <w:t>return 3 (11 = 5 + 5 + 1)</w:t>
      </w:r>
    </w:p>
    <w:p w:rsidR="008B4BA1" w:rsidRPr="00CC77B8" w:rsidRDefault="00CA3D4B">
      <w:pPr>
        <w:rPr>
          <w:sz w:val="21"/>
          <w:szCs w:val="18"/>
        </w:rPr>
      </w:pPr>
      <w:r w:rsidRPr="00CC77B8">
        <w:rPr>
          <w:b/>
          <w:sz w:val="21"/>
          <w:szCs w:val="18"/>
        </w:rPr>
        <w:lastRenderedPageBreak/>
        <w:t>Example 2:</w:t>
      </w:r>
    </w:p>
    <w:p w:rsidR="008B4BA1" w:rsidRPr="00CC77B8" w:rsidRDefault="00CA3D4B">
      <w:pPr>
        <w:rPr>
          <w:sz w:val="21"/>
          <w:szCs w:val="18"/>
        </w:rPr>
      </w:pPr>
      <w:r w:rsidRPr="00CC77B8">
        <w:rPr>
          <w:sz w:val="21"/>
          <w:szCs w:val="18"/>
        </w:rPr>
        <w:t>coins = [2], amount = 3</w:t>
      </w:r>
    </w:p>
    <w:p w:rsidR="008B4BA1" w:rsidRPr="00CC77B8" w:rsidRDefault="00CA3D4B">
      <w:pPr>
        <w:rPr>
          <w:sz w:val="21"/>
          <w:szCs w:val="18"/>
        </w:rPr>
      </w:pPr>
      <w:r w:rsidRPr="00CC77B8">
        <w:rPr>
          <w:sz w:val="21"/>
          <w:szCs w:val="18"/>
        </w:rPr>
        <w:t>return -1.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that you have an infinite number of each kind of coin.</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t>324,Wiggle Sort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an unsorted array nums, reorder it such that</w:t>
      </w:r>
    </w:p>
    <w:p w:rsidR="008B4BA1" w:rsidRPr="00CC77B8" w:rsidRDefault="00CA3D4B">
      <w:pPr>
        <w:rPr>
          <w:sz w:val="21"/>
          <w:szCs w:val="18"/>
        </w:rPr>
      </w:pPr>
      <w:r w:rsidRPr="00CC77B8">
        <w:rPr>
          <w:sz w:val="21"/>
          <w:szCs w:val="18"/>
        </w:rPr>
        <w:t>nums[0] &lt; nums[1] &gt; nums[2] &lt; nums[3]....</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(1) Given nums = [1, 5, 1, 1, 6, 4], one possible answer is [1, 4, 1, 5, 1, 6].</w:t>
      </w:r>
    </w:p>
    <w:p w:rsidR="008B4BA1" w:rsidRPr="00CC77B8" w:rsidRDefault="00CA3D4B">
      <w:pPr>
        <w:rPr>
          <w:sz w:val="21"/>
          <w:szCs w:val="18"/>
        </w:rPr>
      </w:pPr>
      <w:r w:rsidRPr="00CC77B8">
        <w:rPr>
          <w:sz w:val="21"/>
          <w:szCs w:val="18"/>
        </w:rPr>
        <w:t>(2) Given nums = [1, 3, 2, 2, 3, 1], one possible answer is [2, 3, 1, 3, 1, 2].</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all input has valid answer.</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Can you do it in O(n) time and/or in-place with O(1) extra space?</w:t>
      </w:r>
    </w:p>
    <w:p w:rsidR="008B4BA1" w:rsidRPr="00CC77B8" w:rsidRDefault="00CA3D4B">
      <w:pPr>
        <w:rPr>
          <w:sz w:val="21"/>
          <w:szCs w:val="18"/>
        </w:rPr>
      </w:pPr>
      <w:r w:rsidRPr="00CC77B8">
        <w:rPr>
          <w:sz w:val="21"/>
          <w:szCs w:val="18"/>
        </w:rPr>
        <w:t>Credits:Special thanks to @dietpepsi for adding this problem and creating all test cases.</w:t>
      </w:r>
    </w:p>
    <w:p w:rsidR="008B4BA1" w:rsidRPr="00CC77B8" w:rsidRDefault="00CA3D4B">
      <w:pPr>
        <w:pStyle w:val="1"/>
        <w:rPr>
          <w:sz w:val="21"/>
          <w:szCs w:val="18"/>
        </w:rPr>
      </w:pPr>
      <w:r w:rsidRPr="00CC77B8">
        <w:rPr>
          <w:sz w:val="21"/>
          <w:szCs w:val="18"/>
        </w:rPr>
        <w:t>326,Power of Three:</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integer, write a function to determine if it is a power of three.</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Could you do it without using any loop / recursion?</w:t>
      </w:r>
    </w:p>
    <w:p w:rsidR="008B4BA1" w:rsidRPr="00CC77B8" w:rsidRDefault="00CA3D4B">
      <w:pPr>
        <w:rPr>
          <w:sz w:val="21"/>
          <w:szCs w:val="18"/>
        </w:rPr>
      </w:pPr>
      <w:r w:rsidRPr="00CC77B8">
        <w:rPr>
          <w:sz w:val="21"/>
          <w:szCs w:val="18"/>
        </w:rPr>
        <w:t>Credits:Special thanks to @dietpepsi for adding this problem and creating all test cases.</w:t>
      </w:r>
    </w:p>
    <w:p w:rsidR="008B4BA1" w:rsidRPr="00CC77B8" w:rsidRDefault="00CA3D4B">
      <w:pPr>
        <w:pStyle w:val="1"/>
        <w:rPr>
          <w:sz w:val="21"/>
          <w:szCs w:val="18"/>
        </w:rPr>
      </w:pPr>
      <w:r w:rsidRPr="00CC77B8">
        <w:rPr>
          <w:sz w:val="21"/>
          <w:szCs w:val="18"/>
        </w:rPr>
        <w:t>327,Count of Range Sum:</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Given an integer array nums, return the number of range sums that lie in [lower, upper] inclusive.</w:t>
      </w:r>
    </w:p>
    <w:p w:rsidR="008B4BA1" w:rsidRPr="00CC77B8" w:rsidRDefault="00CA3D4B">
      <w:pPr>
        <w:rPr>
          <w:sz w:val="21"/>
          <w:szCs w:val="18"/>
        </w:rPr>
      </w:pPr>
      <w:r w:rsidRPr="00CC77B8">
        <w:rPr>
          <w:sz w:val="21"/>
          <w:szCs w:val="18"/>
        </w:rPr>
        <w:t>Range sum S(i, j) is defined as the sum of the elements in nums between indices i and</w:t>
      </w:r>
    </w:p>
    <w:p w:rsidR="008B4BA1" w:rsidRPr="00CC77B8" w:rsidRDefault="00CA3D4B">
      <w:pPr>
        <w:rPr>
          <w:sz w:val="21"/>
          <w:szCs w:val="18"/>
        </w:rPr>
      </w:pPr>
      <w:r w:rsidRPr="00CC77B8">
        <w:rPr>
          <w:sz w:val="21"/>
          <w:szCs w:val="18"/>
        </w:rPr>
        <w:t>j (i ≤ j), inclusive.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A naive algorithm of O(n2) is trivial. You MUST do better than that.</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nums = [-2, 5, -1], lower = -2, upper = 2,</w:t>
      </w:r>
    </w:p>
    <w:p w:rsidR="008B4BA1" w:rsidRPr="00CC77B8" w:rsidRDefault="00CA3D4B">
      <w:pPr>
        <w:rPr>
          <w:sz w:val="21"/>
          <w:szCs w:val="18"/>
        </w:rPr>
      </w:pPr>
      <w:r w:rsidRPr="00CC77B8">
        <w:rPr>
          <w:sz w:val="21"/>
          <w:szCs w:val="18"/>
        </w:rPr>
        <w:t>Return 3.</w:t>
      </w:r>
    </w:p>
    <w:p w:rsidR="008B4BA1" w:rsidRPr="00CC77B8" w:rsidRDefault="00CA3D4B">
      <w:pPr>
        <w:rPr>
          <w:sz w:val="21"/>
          <w:szCs w:val="18"/>
        </w:rPr>
      </w:pPr>
      <w:r w:rsidRPr="00CC77B8">
        <w:rPr>
          <w:sz w:val="21"/>
          <w:szCs w:val="18"/>
        </w:rPr>
        <w:t>The three ranges are : [0, 0], [2, 2], [0, 2] and their respective sums are: -2, -1, 2.</w:t>
      </w:r>
    </w:p>
    <w:p w:rsidR="008B4BA1" w:rsidRPr="00CC77B8" w:rsidRDefault="00CA3D4B">
      <w:pPr>
        <w:rPr>
          <w:sz w:val="21"/>
          <w:szCs w:val="18"/>
        </w:rPr>
      </w:pPr>
      <w:r w:rsidRPr="00CC77B8">
        <w:rPr>
          <w:sz w:val="21"/>
          <w:szCs w:val="18"/>
        </w:rPr>
        <w:t>Credits:Special thanks to @dietpepsi for adding this problem and creating all test cases.</w:t>
      </w:r>
    </w:p>
    <w:p w:rsidR="008B4BA1" w:rsidRPr="00CC77B8" w:rsidRDefault="00CA3D4B">
      <w:pPr>
        <w:pStyle w:val="1"/>
        <w:rPr>
          <w:sz w:val="21"/>
          <w:szCs w:val="18"/>
        </w:rPr>
      </w:pPr>
      <w:r w:rsidRPr="00CC77B8">
        <w:rPr>
          <w:sz w:val="21"/>
          <w:szCs w:val="18"/>
        </w:rPr>
        <w:t>328,Odd Even Linked List:</w:t>
      </w:r>
    </w:p>
    <w:p w:rsidR="008B4BA1" w:rsidRPr="00CC77B8" w:rsidRDefault="008B4BA1">
      <w:pPr>
        <w:rPr>
          <w:sz w:val="21"/>
          <w:szCs w:val="18"/>
        </w:rPr>
      </w:pPr>
    </w:p>
    <w:p w:rsidR="008B4BA1" w:rsidRPr="00CC77B8" w:rsidRDefault="00CA3D4B">
      <w:pPr>
        <w:rPr>
          <w:sz w:val="21"/>
          <w:szCs w:val="18"/>
        </w:rPr>
      </w:pPr>
      <w:r w:rsidRPr="00CC77B8">
        <w:rPr>
          <w:sz w:val="21"/>
          <w:szCs w:val="18"/>
        </w:rPr>
        <w:t>Given a singly linked list, group all odd nodes together followed by the even nodes. Please note here we are talking about the node number and not the value in the nodes.</w:t>
      </w:r>
    </w:p>
    <w:p w:rsidR="008B4BA1" w:rsidRPr="00CC77B8" w:rsidRDefault="00CA3D4B">
      <w:pPr>
        <w:rPr>
          <w:sz w:val="21"/>
          <w:szCs w:val="18"/>
        </w:rPr>
      </w:pPr>
      <w:r w:rsidRPr="00CC77B8">
        <w:rPr>
          <w:sz w:val="21"/>
          <w:szCs w:val="18"/>
        </w:rPr>
        <w:t>You should try to do it in place. The program should run in O(1) space complexity and O(nodes) time complexity.</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1-&gt;2-&gt;3-&gt;4-&gt;5-&gt;NULL,</w:t>
      </w:r>
    </w:p>
    <w:p w:rsidR="008B4BA1" w:rsidRPr="00CC77B8" w:rsidRDefault="00CA3D4B">
      <w:pPr>
        <w:rPr>
          <w:sz w:val="21"/>
          <w:szCs w:val="18"/>
        </w:rPr>
      </w:pPr>
      <w:r w:rsidRPr="00CC77B8">
        <w:rPr>
          <w:sz w:val="21"/>
          <w:szCs w:val="18"/>
        </w:rPr>
        <w:t>return 1-&gt;3-&gt;5-&gt;2-&gt;4-&gt;NULL.</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relative order inside both the even and odd groups should remain as it was in the input.</w:t>
      </w:r>
    </w:p>
    <w:p w:rsidR="008B4BA1" w:rsidRPr="00CC77B8" w:rsidRDefault="00CA3D4B">
      <w:pPr>
        <w:rPr>
          <w:sz w:val="21"/>
          <w:szCs w:val="18"/>
        </w:rPr>
      </w:pPr>
      <w:r w:rsidRPr="00CC77B8">
        <w:rPr>
          <w:sz w:val="21"/>
          <w:szCs w:val="18"/>
        </w:rPr>
        <w:t>The first node is considered odd, the second node even and so on ...</w:t>
      </w:r>
    </w:p>
    <w:p w:rsidR="008B4BA1" w:rsidRPr="00CC77B8" w:rsidRDefault="00CA3D4B">
      <w:pPr>
        <w:rPr>
          <w:sz w:val="21"/>
          <w:szCs w:val="18"/>
        </w:rPr>
      </w:pPr>
      <w:r w:rsidRPr="00CC77B8">
        <w:rPr>
          <w:sz w:val="21"/>
          <w:szCs w:val="18"/>
        </w:rPr>
        <w:t>Credits:Special thanks to @DjangoUnchained for adding this problem and creating all test cases.</w:t>
      </w:r>
    </w:p>
    <w:p w:rsidR="008B4BA1" w:rsidRPr="00CC77B8" w:rsidRDefault="00CA3D4B">
      <w:pPr>
        <w:pStyle w:val="1"/>
        <w:rPr>
          <w:sz w:val="21"/>
          <w:szCs w:val="18"/>
        </w:rPr>
      </w:pPr>
      <w:r w:rsidRPr="00CC77B8">
        <w:rPr>
          <w:sz w:val="21"/>
          <w:szCs w:val="18"/>
        </w:rPr>
        <w:t>329,Longest Increasing Path in a Matrix:</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integer matrix, find the length of the longest increasing path.</w:t>
      </w:r>
    </w:p>
    <w:p w:rsidR="008B4BA1" w:rsidRPr="00CC77B8" w:rsidRDefault="00CA3D4B">
      <w:pPr>
        <w:rPr>
          <w:sz w:val="21"/>
          <w:szCs w:val="18"/>
        </w:rPr>
      </w:pPr>
      <w:r w:rsidRPr="00CC77B8">
        <w:rPr>
          <w:sz w:val="21"/>
          <w:szCs w:val="18"/>
        </w:rPr>
        <w:lastRenderedPageBreak/>
        <w:t>From each cell, you can either move to four directions: left, right, up or down. You may NOT move diagonally or move outside of the boundary (i.e. wrap-around is not allowed).</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nums = [</w:t>
      </w:r>
    </w:p>
    <w:p w:rsidR="008B4BA1" w:rsidRPr="00CC77B8" w:rsidRDefault="00CA3D4B">
      <w:pPr>
        <w:rPr>
          <w:sz w:val="21"/>
          <w:szCs w:val="18"/>
        </w:rPr>
      </w:pPr>
      <w:r w:rsidRPr="00CC77B8">
        <w:rPr>
          <w:sz w:val="21"/>
          <w:szCs w:val="18"/>
        </w:rPr>
        <w:t>[9,9,4],</w:t>
      </w:r>
    </w:p>
    <w:p w:rsidR="008B4BA1" w:rsidRPr="00CC77B8" w:rsidRDefault="00CA3D4B">
      <w:pPr>
        <w:rPr>
          <w:sz w:val="21"/>
          <w:szCs w:val="18"/>
        </w:rPr>
      </w:pPr>
      <w:r w:rsidRPr="00CC77B8">
        <w:rPr>
          <w:sz w:val="21"/>
          <w:szCs w:val="18"/>
        </w:rPr>
        <w:t>[6,6,8],</w:t>
      </w:r>
    </w:p>
    <w:p w:rsidR="008B4BA1" w:rsidRPr="00CC77B8" w:rsidRDefault="00CA3D4B">
      <w:pPr>
        <w:rPr>
          <w:sz w:val="21"/>
          <w:szCs w:val="18"/>
        </w:rPr>
      </w:pPr>
      <w:r w:rsidRPr="00CC77B8">
        <w:rPr>
          <w:sz w:val="21"/>
          <w:szCs w:val="18"/>
        </w:rPr>
        <w:t>[2,1,1]</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Return 4</w:t>
      </w:r>
    </w:p>
    <w:p w:rsidR="008B4BA1" w:rsidRPr="00CC77B8" w:rsidRDefault="00CA3D4B">
      <w:pPr>
        <w:rPr>
          <w:sz w:val="21"/>
          <w:szCs w:val="18"/>
        </w:rPr>
      </w:pPr>
      <w:r w:rsidRPr="00CC77B8">
        <w:rPr>
          <w:sz w:val="21"/>
          <w:szCs w:val="18"/>
        </w:rPr>
        <w:t>The longest increasing path is [1, 2, 6, 9].</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nums = [</w:t>
      </w:r>
    </w:p>
    <w:p w:rsidR="008B4BA1" w:rsidRPr="00CC77B8" w:rsidRDefault="00CA3D4B">
      <w:pPr>
        <w:rPr>
          <w:sz w:val="21"/>
          <w:szCs w:val="18"/>
        </w:rPr>
      </w:pPr>
      <w:r w:rsidRPr="00CC77B8">
        <w:rPr>
          <w:sz w:val="21"/>
          <w:szCs w:val="18"/>
        </w:rPr>
        <w:t>[3,4,5],</w:t>
      </w:r>
    </w:p>
    <w:p w:rsidR="008B4BA1" w:rsidRPr="00CC77B8" w:rsidRDefault="00CA3D4B">
      <w:pPr>
        <w:rPr>
          <w:sz w:val="21"/>
          <w:szCs w:val="18"/>
        </w:rPr>
      </w:pPr>
      <w:r w:rsidRPr="00CC77B8">
        <w:rPr>
          <w:sz w:val="21"/>
          <w:szCs w:val="18"/>
        </w:rPr>
        <w:t>[3,2,6],</w:t>
      </w:r>
    </w:p>
    <w:p w:rsidR="008B4BA1" w:rsidRPr="00CC77B8" w:rsidRDefault="00CA3D4B">
      <w:pPr>
        <w:rPr>
          <w:sz w:val="21"/>
          <w:szCs w:val="18"/>
        </w:rPr>
      </w:pPr>
      <w:r w:rsidRPr="00CC77B8">
        <w:rPr>
          <w:sz w:val="21"/>
          <w:szCs w:val="18"/>
        </w:rPr>
        <w:t>[2,2,1]</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Return 4</w:t>
      </w:r>
    </w:p>
    <w:p w:rsidR="008B4BA1" w:rsidRPr="00CC77B8" w:rsidRDefault="00CA3D4B">
      <w:pPr>
        <w:rPr>
          <w:sz w:val="21"/>
          <w:szCs w:val="18"/>
        </w:rPr>
      </w:pPr>
      <w:r w:rsidRPr="00CC77B8">
        <w:rPr>
          <w:sz w:val="21"/>
          <w:szCs w:val="18"/>
        </w:rPr>
        <w:t>The longest increasing path is [3, 4, 5, 6]. Moving diagonally is not allowed.</w:t>
      </w:r>
    </w:p>
    <w:p w:rsidR="008B4BA1" w:rsidRPr="00CC77B8" w:rsidRDefault="00CA3D4B">
      <w:pPr>
        <w:rPr>
          <w:sz w:val="21"/>
          <w:szCs w:val="18"/>
        </w:rPr>
      </w:pPr>
      <w:r w:rsidRPr="00CC77B8">
        <w:rPr>
          <w:sz w:val="21"/>
          <w:szCs w:val="18"/>
        </w:rPr>
        <w:t>Credits:Special thanks to @dietpepsi for adding this problem and creating all test cases.</w:t>
      </w:r>
    </w:p>
    <w:p w:rsidR="008B4BA1" w:rsidRPr="00CC77B8" w:rsidRDefault="00CA3D4B">
      <w:pPr>
        <w:pStyle w:val="1"/>
        <w:rPr>
          <w:sz w:val="21"/>
          <w:szCs w:val="18"/>
        </w:rPr>
      </w:pPr>
      <w:r w:rsidRPr="00CC77B8">
        <w:rPr>
          <w:sz w:val="21"/>
          <w:szCs w:val="18"/>
        </w:rPr>
        <w:t>330,Patching Array:</w:t>
      </w:r>
    </w:p>
    <w:p w:rsidR="008B4BA1" w:rsidRPr="00CC77B8" w:rsidRDefault="008B4BA1">
      <w:pPr>
        <w:rPr>
          <w:sz w:val="21"/>
          <w:szCs w:val="18"/>
        </w:rPr>
      </w:pPr>
    </w:p>
    <w:p w:rsidR="008B4BA1" w:rsidRPr="00CC77B8" w:rsidRDefault="00CA3D4B">
      <w:pPr>
        <w:rPr>
          <w:sz w:val="21"/>
          <w:szCs w:val="18"/>
        </w:rPr>
      </w:pPr>
      <w:r w:rsidRPr="00CC77B8">
        <w:rPr>
          <w:sz w:val="21"/>
          <w:szCs w:val="18"/>
        </w:rPr>
        <w:t>Given a sorted positive integer array nums and an integer n, add/patch elements to the array such that any number in range [1, n] inclusive can be formed by the sum of some elements in the array. Return the minimum number of patches required.</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nums = [1, 3], n = 6</w:t>
      </w:r>
    </w:p>
    <w:p w:rsidR="008B4BA1" w:rsidRPr="00CC77B8" w:rsidRDefault="00CA3D4B">
      <w:pPr>
        <w:rPr>
          <w:sz w:val="21"/>
          <w:szCs w:val="18"/>
        </w:rPr>
      </w:pPr>
      <w:r w:rsidRPr="00CC77B8">
        <w:rPr>
          <w:sz w:val="21"/>
          <w:szCs w:val="18"/>
        </w:rPr>
        <w:t>Return 1.</w:t>
      </w:r>
    </w:p>
    <w:p w:rsidR="008B4BA1" w:rsidRPr="00CC77B8" w:rsidRDefault="00CA3D4B">
      <w:pPr>
        <w:rPr>
          <w:sz w:val="21"/>
          <w:szCs w:val="18"/>
        </w:rPr>
      </w:pPr>
      <w:r w:rsidRPr="00CC77B8">
        <w:rPr>
          <w:sz w:val="21"/>
          <w:szCs w:val="18"/>
        </w:rPr>
        <w:t>Combinations of nums are [1], [3], [1,3], which form possible sums of: 1, 3, 4.</w:t>
      </w:r>
    </w:p>
    <w:p w:rsidR="008B4BA1" w:rsidRPr="00CC77B8" w:rsidRDefault="00CA3D4B">
      <w:pPr>
        <w:rPr>
          <w:sz w:val="21"/>
          <w:szCs w:val="18"/>
        </w:rPr>
      </w:pPr>
      <w:r w:rsidRPr="00CC77B8">
        <w:rPr>
          <w:sz w:val="21"/>
          <w:szCs w:val="18"/>
        </w:rPr>
        <w:lastRenderedPageBreak/>
        <w:t>Now if we add/patch 2 to nums, the combinations are: [1], [2], [3], [1,3], [2,3], [1,2,3].</w:t>
      </w:r>
    </w:p>
    <w:p w:rsidR="008B4BA1" w:rsidRPr="00CC77B8" w:rsidRDefault="00CA3D4B">
      <w:pPr>
        <w:rPr>
          <w:sz w:val="21"/>
          <w:szCs w:val="18"/>
        </w:rPr>
      </w:pPr>
      <w:r w:rsidRPr="00CC77B8">
        <w:rPr>
          <w:sz w:val="21"/>
          <w:szCs w:val="18"/>
        </w:rPr>
        <w:t>Possible sums are 1, 2, 3, 4, 5, 6, which now covers the range [1, 6].</w:t>
      </w:r>
    </w:p>
    <w:p w:rsidR="008B4BA1" w:rsidRPr="00CC77B8" w:rsidRDefault="00CA3D4B">
      <w:pPr>
        <w:rPr>
          <w:sz w:val="21"/>
          <w:szCs w:val="18"/>
        </w:rPr>
      </w:pPr>
      <w:r w:rsidRPr="00CC77B8">
        <w:rPr>
          <w:sz w:val="21"/>
          <w:szCs w:val="18"/>
        </w:rPr>
        <w:t>So we only need 1 patch.</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nums = [1, 5, 10], n = 20</w:t>
      </w:r>
    </w:p>
    <w:p w:rsidR="008B4BA1" w:rsidRPr="00CC77B8" w:rsidRDefault="00CA3D4B">
      <w:pPr>
        <w:rPr>
          <w:sz w:val="21"/>
          <w:szCs w:val="18"/>
        </w:rPr>
      </w:pPr>
      <w:r w:rsidRPr="00CC77B8">
        <w:rPr>
          <w:sz w:val="21"/>
          <w:szCs w:val="18"/>
        </w:rPr>
        <w:t>Return 2.</w:t>
      </w:r>
    </w:p>
    <w:p w:rsidR="008B4BA1" w:rsidRPr="00CC77B8" w:rsidRDefault="00CA3D4B">
      <w:pPr>
        <w:rPr>
          <w:sz w:val="21"/>
          <w:szCs w:val="18"/>
        </w:rPr>
      </w:pPr>
      <w:r w:rsidRPr="00CC77B8">
        <w:rPr>
          <w:sz w:val="21"/>
          <w:szCs w:val="18"/>
        </w:rPr>
        <w:t>The two patches can be [2, 4].</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nums = [1, 2, 2], n = 5</w:t>
      </w:r>
    </w:p>
    <w:p w:rsidR="008B4BA1" w:rsidRPr="00CC77B8" w:rsidRDefault="00CA3D4B">
      <w:pPr>
        <w:rPr>
          <w:sz w:val="21"/>
          <w:szCs w:val="18"/>
        </w:rPr>
      </w:pPr>
      <w:r w:rsidRPr="00CC77B8">
        <w:rPr>
          <w:sz w:val="21"/>
          <w:szCs w:val="18"/>
        </w:rPr>
        <w:t>Return 0.</w:t>
      </w:r>
    </w:p>
    <w:p w:rsidR="008B4BA1" w:rsidRPr="00CC77B8" w:rsidRDefault="00CA3D4B">
      <w:pPr>
        <w:rPr>
          <w:sz w:val="21"/>
          <w:szCs w:val="18"/>
        </w:rPr>
      </w:pPr>
      <w:r w:rsidRPr="00CC77B8">
        <w:rPr>
          <w:sz w:val="21"/>
          <w:szCs w:val="18"/>
        </w:rPr>
        <w:t>Credits:Special thanks to @dietpepsi for adding this problem and creating all test cases.</w:t>
      </w:r>
    </w:p>
    <w:p w:rsidR="008B4BA1" w:rsidRPr="00CC77B8" w:rsidRDefault="00CA3D4B">
      <w:pPr>
        <w:pStyle w:val="1"/>
        <w:rPr>
          <w:sz w:val="21"/>
          <w:szCs w:val="18"/>
        </w:rPr>
      </w:pPr>
      <w:r w:rsidRPr="00CC77B8">
        <w:rPr>
          <w:sz w:val="21"/>
          <w:szCs w:val="18"/>
        </w:rPr>
        <w:t>331,Verify Preorder Serialization of a Binary Tree:</w:t>
      </w:r>
    </w:p>
    <w:p w:rsidR="008B4BA1" w:rsidRPr="00CC77B8" w:rsidRDefault="008B4BA1">
      <w:pPr>
        <w:rPr>
          <w:sz w:val="21"/>
          <w:szCs w:val="18"/>
        </w:rPr>
      </w:pPr>
    </w:p>
    <w:p w:rsidR="008B4BA1" w:rsidRPr="00CC77B8" w:rsidRDefault="00CA3D4B">
      <w:pPr>
        <w:rPr>
          <w:sz w:val="21"/>
          <w:szCs w:val="18"/>
        </w:rPr>
      </w:pPr>
      <w:r w:rsidRPr="00CC77B8">
        <w:rPr>
          <w:sz w:val="21"/>
          <w:szCs w:val="18"/>
        </w:rPr>
        <w:t>One way to serialize a binary tree is to use pre-order traversal. When we encounter a non-null node, we record the node's value. If it is a null node, we record using a sentinel value such as #.</w:t>
      </w:r>
    </w:p>
    <w:p w:rsidR="008B4BA1" w:rsidRPr="00CC77B8" w:rsidRDefault="00CA3D4B">
      <w:pPr>
        <w:rPr>
          <w:sz w:val="21"/>
          <w:szCs w:val="18"/>
        </w:rPr>
      </w:pPr>
      <w:r w:rsidRPr="00CC77B8">
        <w:rPr>
          <w:sz w:val="21"/>
          <w:szCs w:val="18"/>
        </w:rPr>
        <w:t>_9_</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3     2</w:t>
      </w:r>
    </w:p>
    <w:p w:rsidR="008B4BA1" w:rsidRPr="00CC77B8" w:rsidRDefault="00CA3D4B">
      <w:pPr>
        <w:rPr>
          <w:sz w:val="21"/>
          <w:szCs w:val="18"/>
        </w:rPr>
      </w:pPr>
      <w:r w:rsidRPr="00CC77B8">
        <w:rPr>
          <w:sz w:val="21"/>
          <w:szCs w:val="18"/>
        </w:rPr>
        <w:t>/ \   / \</w:t>
      </w:r>
    </w:p>
    <w:p w:rsidR="008B4BA1" w:rsidRPr="00CC77B8" w:rsidRDefault="00CA3D4B">
      <w:pPr>
        <w:rPr>
          <w:sz w:val="21"/>
          <w:szCs w:val="18"/>
        </w:rPr>
      </w:pPr>
      <w:r w:rsidRPr="00CC77B8">
        <w:rPr>
          <w:sz w:val="21"/>
          <w:szCs w:val="18"/>
        </w:rPr>
        <w:t>4   1  #  6</w:t>
      </w:r>
    </w:p>
    <w:p w:rsidR="008B4BA1" w:rsidRPr="00CC77B8" w:rsidRDefault="00CA3D4B">
      <w:pPr>
        <w:rPr>
          <w:sz w:val="21"/>
          <w:szCs w:val="18"/>
        </w:rPr>
      </w:pPr>
      <w:r w:rsidRPr="00CC77B8">
        <w:rPr>
          <w:sz w:val="21"/>
          <w:szCs w:val="18"/>
        </w:rPr>
        <w:t>/ \ / \   / \</w:t>
      </w:r>
    </w:p>
    <w:p w:rsidR="008B4BA1" w:rsidRPr="00CC77B8" w:rsidRDefault="00CA3D4B">
      <w:pPr>
        <w:rPr>
          <w:sz w:val="21"/>
          <w:szCs w:val="18"/>
        </w:rPr>
      </w:pPr>
      <w:r w:rsidRPr="00CC77B8">
        <w:rPr>
          <w:sz w:val="21"/>
          <w:szCs w:val="18"/>
        </w:rPr>
        <w:t># # # #   # #</w:t>
      </w:r>
    </w:p>
    <w:p w:rsidR="008B4BA1" w:rsidRPr="00CC77B8" w:rsidRDefault="00CA3D4B">
      <w:pPr>
        <w:rPr>
          <w:sz w:val="21"/>
          <w:szCs w:val="18"/>
        </w:rPr>
      </w:pPr>
      <w:r w:rsidRPr="00CC77B8">
        <w:rPr>
          <w:sz w:val="21"/>
          <w:szCs w:val="18"/>
        </w:rPr>
        <w:t>For example, the above binary tree can be serialized to the string "9,3,4,#,#,1,#,#,2,#,6,#,#", where # represents a null node.</w:t>
      </w:r>
    </w:p>
    <w:p w:rsidR="008B4BA1" w:rsidRPr="00CC77B8" w:rsidRDefault="00CA3D4B">
      <w:pPr>
        <w:rPr>
          <w:sz w:val="21"/>
          <w:szCs w:val="18"/>
        </w:rPr>
      </w:pPr>
      <w:r w:rsidRPr="00CC77B8">
        <w:rPr>
          <w:sz w:val="21"/>
          <w:szCs w:val="18"/>
        </w:rPr>
        <w:t>Given a string of comma separated values, verify whether it is a correct preorder traversal serialization of a binary tree. Find an algorithm without reconstructing the tree.</w:t>
      </w:r>
    </w:p>
    <w:p w:rsidR="008B4BA1" w:rsidRPr="00CC77B8" w:rsidRDefault="00CA3D4B">
      <w:pPr>
        <w:rPr>
          <w:sz w:val="21"/>
          <w:szCs w:val="18"/>
        </w:rPr>
      </w:pPr>
      <w:r w:rsidRPr="00CC77B8">
        <w:rPr>
          <w:sz w:val="21"/>
          <w:szCs w:val="18"/>
        </w:rPr>
        <w:t>Each comma separated value in the string must be either an integer or a character '#' representing null pointer.</w:t>
      </w:r>
    </w:p>
    <w:p w:rsidR="008B4BA1" w:rsidRPr="00CC77B8" w:rsidRDefault="00CA3D4B">
      <w:pPr>
        <w:rPr>
          <w:sz w:val="21"/>
          <w:szCs w:val="18"/>
        </w:rPr>
      </w:pPr>
      <w:r w:rsidRPr="00CC77B8">
        <w:rPr>
          <w:sz w:val="21"/>
          <w:szCs w:val="18"/>
        </w:rPr>
        <w:lastRenderedPageBreak/>
        <w:t>You may assume that the input format is always valid, for example it could never contain two consecutive commas such as "1,,3".</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"9,3,4,#,#,1,#,#,2,#,6,#,#"</w:t>
      </w:r>
    </w:p>
    <w:p w:rsidR="008B4BA1" w:rsidRPr="00CC77B8" w:rsidRDefault="00CA3D4B">
      <w:pPr>
        <w:rPr>
          <w:sz w:val="21"/>
          <w:szCs w:val="18"/>
        </w:rPr>
      </w:pPr>
      <w:r w:rsidRPr="00CC77B8">
        <w:rPr>
          <w:sz w:val="21"/>
          <w:szCs w:val="18"/>
        </w:rPr>
        <w:t>Return true</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Return false</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"9,#,#,1"</w:t>
      </w:r>
    </w:p>
    <w:p w:rsidR="008B4BA1" w:rsidRPr="00CC77B8" w:rsidRDefault="00CA3D4B">
      <w:pPr>
        <w:rPr>
          <w:sz w:val="21"/>
          <w:szCs w:val="18"/>
        </w:rPr>
      </w:pPr>
      <w:r w:rsidRPr="00CC77B8">
        <w:rPr>
          <w:sz w:val="21"/>
          <w:szCs w:val="18"/>
        </w:rPr>
        <w:t>Return false</w:t>
      </w:r>
    </w:p>
    <w:p w:rsidR="008B4BA1" w:rsidRPr="00CC77B8" w:rsidRDefault="00CA3D4B">
      <w:pPr>
        <w:rPr>
          <w:sz w:val="21"/>
          <w:szCs w:val="18"/>
        </w:rPr>
      </w:pPr>
      <w:r w:rsidRPr="00CC77B8">
        <w:rPr>
          <w:sz w:val="21"/>
          <w:szCs w:val="18"/>
        </w:rPr>
        <w:t>Credits:Special thanks to @dietpepsi for adding this problem and creating all test cases.</w:t>
      </w:r>
    </w:p>
    <w:p w:rsidR="008B4BA1" w:rsidRPr="00CC77B8" w:rsidRDefault="00CA3D4B">
      <w:pPr>
        <w:pStyle w:val="1"/>
        <w:rPr>
          <w:sz w:val="21"/>
          <w:szCs w:val="18"/>
        </w:rPr>
      </w:pPr>
      <w:r w:rsidRPr="00CC77B8">
        <w:rPr>
          <w:sz w:val="21"/>
          <w:szCs w:val="18"/>
        </w:rPr>
        <w:t>332,Reconstruct Itinerary:</w:t>
      </w:r>
    </w:p>
    <w:p w:rsidR="008B4BA1" w:rsidRPr="00CC77B8" w:rsidRDefault="008B4BA1">
      <w:pPr>
        <w:rPr>
          <w:sz w:val="21"/>
          <w:szCs w:val="18"/>
        </w:rPr>
      </w:pPr>
    </w:p>
    <w:p w:rsidR="008B4BA1" w:rsidRPr="00CC77B8" w:rsidRDefault="00CA3D4B">
      <w:pPr>
        <w:rPr>
          <w:sz w:val="21"/>
          <w:szCs w:val="18"/>
        </w:rPr>
      </w:pPr>
      <w:r w:rsidRPr="00CC77B8">
        <w:rPr>
          <w:sz w:val="21"/>
          <w:szCs w:val="18"/>
        </w:rPr>
        <w:t>Given a list of airline tickets represented by pairs of departure and arrival airports [from, to], reconstruct the itinerary in order. All of the tickets belong to a man who departs from JFK. Thus, the itinerary must begin with JFK.</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If there are multiple valid itineraries, you should return the itinerary that has the smallest lexical order when read as a single string. For example, the itinerary ["JFK", "LGA"] has a smaller lexical order than ["JFK", "LGB"].</w:t>
      </w:r>
    </w:p>
    <w:p w:rsidR="008B4BA1" w:rsidRPr="00CC77B8" w:rsidRDefault="00CA3D4B">
      <w:pPr>
        <w:rPr>
          <w:sz w:val="21"/>
          <w:szCs w:val="18"/>
        </w:rPr>
      </w:pPr>
      <w:r w:rsidRPr="00CC77B8">
        <w:rPr>
          <w:sz w:val="21"/>
          <w:szCs w:val="18"/>
        </w:rPr>
        <w:t>All airports are represented by three capital letters (IATA code).</w:t>
      </w:r>
    </w:p>
    <w:p w:rsidR="008B4BA1" w:rsidRPr="00CC77B8" w:rsidRDefault="00CA3D4B">
      <w:pPr>
        <w:rPr>
          <w:sz w:val="21"/>
          <w:szCs w:val="18"/>
        </w:rPr>
      </w:pPr>
      <w:r w:rsidRPr="00CC77B8">
        <w:rPr>
          <w:sz w:val="21"/>
          <w:szCs w:val="18"/>
        </w:rPr>
        <w:t>You may assume all tickets form at least one valid itinerary.</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tickets = [["MUC", "LHR"], ["JFK", "MUC"], ["SFO", "SJC"], ["LHR", "SFO"]]</w:t>
      </w:r>
    </w:p>
    <w:p w:rsidR="008B4BA1" w:rsidRPr="00CC77B8" w:rsidRDefault="00CA3D4B">
      <w:pPr>
        <w:rPr>
          <w:sz w:val="21"/>
          <w:szCs w:val="18"/>
        </w:rPr>
      </w:pPr>
      <w:r w:rsidRPr="00CC77B8">
        <w:rPr>
          <w:sz w:val="21"/>
          <w:szCs w:val="18"/>
        </w:rPr>
        <w:t>Return ["JFK", "MUC", "LHR", "SFO", "SJC"].</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tickets = [["JFK","SFO"],["JFK","ATL"],["SFO","ATL"],["ATL","JFK"],["ATL","SFO"]]</w:t>
      </w:r>
    </w:p>
    <w:p w:rsidR="008B4BA1" w:rsidRPr="00CC77B8" w:rsidRDefault="00CA3D4B">
      <w:pPr>
        <w:rPr>
          <w:sz w:val="21"/>
          <w:szCs w:val="18"/>
        </w:rPr>
      </w:pPr>
      <w:r w:rsidRPr="00CC77B8">
        <w:rPr>
          <w:sz w:val="21"/>
          <w:szCs w:val="18"/>
        </w:rPr>
        <w:t>Return ["JFK","ATL","JFK","SFO","ATL","SFO"].</w:t>
      </w:r>
    </w:p>
    <w:p w:rsidR="008B4BA1" w:rsidRPr="00CC77B8" w:rsidRDefault="00CA3D4B">
      <w:pPr>
        <w:rPr>
          <w:sz w:val="21"/>
          <w:szCs w:val="18"/>
        </w:rPr>
      </w:pPr>
      <w:r w:rsidRPr="00CC77B8">
        <w:rPr>
          <w:sz w:val="21"/>
          <w:szCs w:val="18"/>
        </w:rPr>
        <w:lastRenderedPageBreak/>
        <w:t>Another possible reconstruction is ["JFK","SFO","ATL","JFK","ATL","SFO"]. But it is larger in lexical order.</w:t>
      </w:r>
    </w:p>
    <w:p w:rsidR="008B4BA1" w:rsidRPr="00CC77B8" w:rsidRDefault="00CA3D4B">
      <w:pPr>
        <w:rPr>
          <w:sz w:val="21"/>
          <w:szCs w:val="18"/>
        </w:rPr>
      </w:pPr>
      <w:r w:rsidRPr="00CC77B8">
        <w:rPr>
          <w:sz w:val="21"/>
          <w:szCs w:val="18"/>
        </w:rPr>
        <w:t>Credits:Special thanks to @dietpepsi for adding this problem and creating all test cases.'</w:t>
      </w:r>
    </w:p>
    <w:p w:rsidR="008B4BA1" w:rsidRPr="00CC77B8" w:rsidRDefault="00CA3D4B">
      <w:pPr>
        <w:pStyle w:val="1"/>
        <w:rPr>
          <w:sz w:val="21"/>
          <w:szCs w:val="18"/>
        </w:rPr>
      </w:pPr>
      <w:r w:rsidRPr="00CC77B8">
        <w:rPr>
          <w:sz w:val="21"/>
          <w:szCs w:val="18"/>
        </w:rPr>
        <w:t>334,Increasing Triplet Subsequence:</w:t>
      </w:r>
    </w:p>
    <w:p w:rsidR="008B4BA1" w:rsidRPr="00CC77B8" w:rsidRDefault="008B4BA1">
      <w:pPr>
        <w:rPr>
          <w:sz w:val="21"/>
          <w:szCs w:val="18"/>
        </w:rPr>
      </w:pPr>
    </w:p>
    <w:p w:rsidR="008B4BA1" w:rsidRPr="00CC77B8" w:rsidRDefault="00CA3D4B">
      <w:pPr>
        <w:rPr>
          <w:sz w:val="21"/>
          <w:szCs w:val="18"/>
        </w:rPr>
      </w:pPr>
      <w:r w:rsidRPr="00CC77B8">
        <w:rPr>
          <w:sz w:val="21"/>
          <w:szCs w:val="18"/>
        </w:rPr>
        <w:t>Given an unsorted array return whether an increasing subsequence of length 3 exists or not in the array.</w:t>
      </w:r>
    </w:p>
    <w:p w:rsidR="008B4BA1" w:rsidRPr="00CC77B8" w:rsidRDefault="00CA3D4B">
      <w:pPr>
        <w:rPr>
          <w:sz w:val="21"/>
          <w:szCs w:val="18"/>
        </w:rPr>
      </w:pPr>
      <w:r w:rsidRPr="00CC77B8">
        <w:rPr>
          <w:sz w:val="21"/>
          <w:szCs w:val="18"/>
        </w:rPr>
        <w:t>Formally the function should:</w:t>
      </w:r>
    </w:p>
    <w:p w:rsidR="008B4BA1" w:rsidRPr="00CC77B8" w:rsidRDefault="00CA3D4B">
      <w:pPr>
        <w:rPr>
          <w:sz w:val="21"/>
          <w:szCs w:val="18"/>
        </w:rPr>
      </w:pPr>
      <w:r w:rsidRPr="00CC77B8">
        <w:rPr>
          <w:sz w:val="21"/>
          <w:szCs w:val="18"/>
        </w:rPr>
        <w:t>Return true if there exists i, j, k</w:t>
      </w:r>
    </w:p>
    <w:p w:rsidR="008B4BA1" w:rsidRPr="00CC77B8" w:rsidRDefault="00CA3D4B">
      <w:pPr>
        <w:rPr>
          <w:sz w:val="21"/>
          <w:szCs w:val="18"/>
        </w:rPr>
      </w:pPr>
      <w:r w:rsidRPr="00CC77B8">
        <w:rPr>
          <w:sz w:val="21"/>
          <w:szCs w:val="18"/>
        </w:rPr>
        <w:t>such that arr[i] &lt; arr[j] &lt; arr[k] given 0 &amp;le; i &lt; j &lt; k &amp;le; n-1</w:t>
      </w:r>
    </w:p>
    <w:p w:rsidR="008B4BA1" w:rsidRPr="00CC77B8" w:rsidRDefault="00CA3D4B">
      <w:pPr>
        <w:rPr>
          <w:sz w:val="21"/>
          <w:szCs w:val="18"/>
        </w:rPr>
      </w:pPr>
      <w:r w:rsidRPr="00CC77B8">
        <w:rPr>
          <w:sz w:val="21"/>
          <w:szCs w:val="18"/>
        </w:rPr>
        <w:t>else return false.</w:t>
      </w:r>
    </w:p>
    <w:p w:rsidR="008B4BA1" w:rsidRPr="00CC77B8" w:rsidRDefault="00CA3D4B">
      <w:pPr>
        <w:rPr>
          <w:sz w:val="21"/>
          <w:szCs w:val="18"/>
        </w:rPr>
      </w:pPr>
      <w:r w:rsidRPr="00CC77B8">
        <w:rPr>
          <w:sz w:val="21"/>
          <w:szCs w:val="18"/>
        </w:rPr>
        <w:t>Your algorithm should run in O(n) time complexity and O(1) space complexity.</w:t>
      </w:r>
    </w:p>
    <w:p w:rsidR="008B4BA1" w:rsidRPr="00CC77B8" w:rsidRDefault="00CA3D4B">
      <w:pPr>
        <w:rPr>
          <w:sz w:val="21"/>
          <w:szCs w:val="18"/>
        </w:rPr>
      </w:pPr>
      <w:r w:rsidRPr="00CC77B8">
        <w:rPr>
          <w:b/>
          <w:sz w:val="21"/>
          <w:szCs w:val="18"/>
        </w:rPr>
        <w:t>Examples:</w:t>
      </w:r>
    </w:p>
    <w:p w:rsidR="008B4BA1" w:rsidRPr="00CC77B8" w:rsidRDefault="00CA3D4B">
      <w:pPr>
        <w:rPr>
          <w:sz w:val="21"/>
          <w:szCs w:val="18"/>
        </w:rPr>
      </w:pPr>
      <w:r w:rsidRPr="00CC77B8">
        <w:rPr>
          <w:sz w:val="21"/>
          <w:szCs w:val="18"/>
        </w:rPr>
        <w:t>Given [1, 2, 3, 4, 5],</w:t>
      </w:r>
    </w:p>
    <w:p w:rsidR="008B4BA1" w:rsidRPr="00CC77B8" w:rsidRDefault="00CA3D4B">
      <w:pPr>
        <w:rPr>
          <w:sz w:val="21"/>
          <w:szCs w:val="18"/>
        </w:rPr>
      </w:pPr>
      <w:r w:rsidRPr="00CC77B8">
        <w:rPr>
          <w:sz w:val="21"/>
          <w:szCs w:val="18"/>
        </w:rPr>
        <w:t>return true.</w:t>
      </w:r>
    </w:p>
    <w:p w:rsidR="008B4BA1" w:rsidRPr="00CC77B8" w:rsidRDefault="00CA3D4B">
      <w:pPr>
        <w:rPr>
          <w:sz w:val="21"/>
          <w:szCs w:val="18"/>
        </w:rPr>
      </w:pPr>
      <w:r w:rsidRPr="00CC77B8">
        <w:rPr>
          <w:sz w:val="21"/>
          <w:szCs w:val="18"/>
        </w:rPr>
        <w:t>Given [5, 4, 3, 2, 1],</w:t>
      </w:r>
    </w:p>
    <w:p w:rsidR="008B4BA1" w:rsidRPr="00CC77B8" w:rsidRDefault="00CA3D4B">
      <w:pPr>
        <w:rPr>
          <w:sz w:val="21"/>
          <w:szCs w:val="18"/>
        </w:rPr>
      </w:pPr>
      <w:r w:rsidRPr="00CC77B8">
        <w:rPr>
          <w:sz w:val="21"/>
          <w:szCs w:val="18"/>
        </w:rPr>
        <w:t>return false.</w:t>
      </w:r>
    </w:p>
    <w:p w:rsidR="008B4BA1" w:rsidRPr="00CC77B8" w:rsidRDefault="00CA3D4B">
      <w:pPr>
        <w:rPr>
          <w:sz w:val="21"/>
          <w:szCs w:val="18"/>
        </w:rPr>
      </w:pPr>
      <w:r w:rsidRPr="00CC77B8">
        <w:rPr>
          <w:sz w:val="21"/>
          <w:szCs w:val="18"/>
        </w:rPr>
        <w:t>Credits:Special thanks to @DjangoUnchained for adding this problem and creating all test cases.</w:t>
      </w:r>
    </w:p>
    <w:p w:rsidR="008B4BA1" w:rsidRPr="00CC77B8" w:rsidRDefault="00CA3D4B">
      <w:pPr>
        <w:pStyle w:val="1"/>
        <w:rPr>
          <w:sz w:val="21"/>
          <w:szCs w:val="18"/>
        </w:rPr>
      </w:pPr>
      <w:r w:rsidRPr="00CC77B8">
        <w:rPr>
          <w:sz w:val="21"/>
          <w:szCs w:val="18"/>
        </w:rPr>
        <w:t>335,Self Crossing:</w:t>
      </w:r>
    </w:p>
    <w:p w:rsidR="008B4BA1" w:rsidRPr="00CC77B8" w:rsidRDefault="008B4BA1">
      <w:pPr>
        <w:rPr>
          <w:sz w:val="21"/>
          <w:szCs w:val="18"/>
        </w:rPr>
      </w:pPr>
    </w:p>
    <w:p w:rsidR="008B4BA1" w:rsidRPr="00CC77B8" w:rsidRDefault="00CA3D4B">
      <w:pPr>
        <w:rPr>
          <w:sz w:val="21"/>
          <w:szCs w:val="18"/>
        </w:rPr>
      </w:pPr>
      <w:r w:rsidRPr="00CC77B8">
        <w:rPr>
          <w:sz w:val="21"/>
          <w:szCs w:val="18"/>
        </w:rPr>
        <w:t>You are given an array x of n positive numbers. You start at point (0,0) and moves x[0] metres to the north, then x[1] metres to the west,</w:t>
      </w:r>
    </w:p>
    <w:p w:rsidR="008B4BA1" w:rsidRPr="00CC77B8" w:rsidRDefault="00CA3D4B">
      <w:pPr>
        <w:rPr>
          <w:sz w:val="21"/>
          <w:szCs w:val="18"/>
        </w:rPr>
      </w:pPr>
      <w:r w:rsidRPr="00CC77B8">
        <w:rPr>
          <w:sz w:val="21"/>
          <w:szCs w:val="18"/>
        </w:rPr>
        <w:t>x[2] metres to the south,</w:t>
      </w:r>
    </w:p>
    <w:p w:rsidR="008B4BA1" w:rsidRPr="00CC77B8" w:rsidRDefault="00CA3D4B">
      <w:pPr>
        <w:rPr>
          <w:sz w:val="21"/>
          <w:szCs w:val="18"/>
        </w:rPr>
      </w:pPr>
      <w:r w:rsidRPr="00CC77B8">
        <w:rPr>
          <w:sz w:val="21"/>
          <w:szCs w:val="18"/>
        </w:rPr>
        <w:t>x[3] metres to the east and so on. In other words, after each move your direction changes</w:t>
      </w:r>
    </w:p>
    <w:p w:rsidR="008B4BA1" w:rsidRPr="00CC77B8" w:rsidRDefault="00CA3D4B">
      <w:pPr>
        <w:rPr>
          <w:sz w:val="21"/>
          <w:szCs w:val="18"/>
        </w:rPr>
      </w:pPr>
      <w:r w:rsidRPr="00CC77B8">
        <w:rPr>
          <w:sz w:val="21"/>
          <w:szCs w:val="18"/>
        </w:rPr>
        <w:t>counter-clockwise.</w:t>
      </w:r>
    </w:p>
    <w:p w:rsidR="008B4BA1" w:rsidRPr="00CC77B8" w:rsidRDefault="00CA3D4B">
      <w:pPr>
        <w:rPr>
          <w:sz w:val="21"/>
          <w:szCs w:val="18"/>
        </w:rPr>
      </w:pPr>
      <w:r w:rsidRPr="00CC77B8">
        <w:rPr>
          <w:sz w:val="21"/>
          <w:szCs w:val="18"/>
        </w:rPr>
        <w:t>Write a one-pass algorithm with O(1) extra space to determine, if your path crosses itself, or not.</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Given x = [2, 1, 1, 2],</w:t>
      </w:r>
    </w:p>
    <w:p w:rsidR="008B4BA1" w:rsidRPr="00CC77B8" w:rsidRDefault="00CA3D4B">
      <w:pPr>
        <w:rPr>
          <w:sz w:val="21"/>
          <w:szCs w:val="18"/>
        </w:rPr>
      </w:pPr>
      <w:r w:rsidRPr="00CC77B8">
        <w:rPr>
          <w:sz w:val="21"/>
          <w:szCs w:val="18"/>
        </w:rPr>
        <w:lastRenderedPageBreak/>
        <w:t>┌───┐</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└───┼──&gt;</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Return true (self crossing)</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Given x = [1, 2, 3, 4],</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└────────────&gt;</w:t>
      </w:r>
    </w:p>
    <w:p w:rsidR="008B4BA1" w:rsidRPr="00CC77B8" w:rsidRDefault="00CA3D4B">
      <w:pPr>
        <w:rPr>
          <w:sz w:val="21"/>
          <w:szCs w:val="18"/>
        </w:rPr>
      </w:pPr>
      <w:r w:rsidRPr="00CC77B8">
        <w:rPr>
          <w:sz w:val="21"/>
          <w:szCs w:val="18"/>
        </w:rPr>
        <w:t>Return false (not self crossing)</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Given x = [1, 1, 1, 1],</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└───┼&gt;</w:t>
      </w:r>
    </w:p>
    <w:p w:rsidR="008B4BA1" w:rsidRPr="00CC77B8" w:rsidRDefault="00CA3D4B">
      <w:pPr>
        <w:rPr>
          <w:sz w:val="21"/>
          <w:szCs w:val="18"/>
        </w:rPr>
      </w:pPr>
      <w:r w:rsidRPr="00CC77B8">
        <w:rPr>
          <w:sz w:val="21"/>
          <w:szCs w:val="18"/>
        </w:rPr>
        <w:t>Return true (self crossing)</w:t>
      </w:r>
    </w:p>
    <w:p w:rsidR="008B4BA1" w:rsidRPr="00CC77B8" w:rsidRDefault="00CA3D4B">
      <w:pPr>
        <w:rPr>
          <w:sz w:val="21"/>
          <w:szCs w:val="18"/>
        </w:rPr>
      </w:pPr>
      <w:r w:rsidRPr="00CC77B8">
        <w:rPr>
          <w:sz w:val="21"/>
          <w:szCs w:val="18"/>
        </w:rPr>
        <w:t>Credits:Special thanks to @dietpepsi for adding this problem and creating all test cases.</w:t>
      </w:r>
    </w:p>
    <w:p w:rsidR="008B4BA1" w:rsidRPr="00CC77B8" w:rsidRDefault="00CA3D4B">
      <w:pPr>
        <w:pStyle w:val="1"/>
        <w:rPr>
          <w:sz w:val="21"/>
          <w:szCs w:val="18"/>
        </w:rPr>
      </w:pPr>
      <w:r w:rsidRPr="00CC77B8">
        <w:rPr>
          <w:sz w:val="21"/>
          <w:szCs w:val="18"/>
        </w:rPr>
        <w:t>336,Palindrome Pairs:</w:t>
      </w:r>
    </w:p>
    <w:p w:rsidR="008B4BA1" w:rsidRPr="00CC77B8" w:rsidRDefault="008B4BA1">
      <w:pPr>
        <w:rPr>
          <w:sz w:val="21"/>
          <w:szCs w:val="18"/>
        </w:rPr>
      </w:pPr>
    </w:p>
    <w:p w:rsidR="008B4BA1" w:rsidRPr="00CC77B8" w:rsidRDefault="00CA3D4B">
      <w:pPr>
        <w:rPr>
          <w:sz w:val="21"/>
          <w:szCs w:val="18"/>
        </w:rPr>
      </w:pPr>
      <w:r w:rsidRPr="00CC77B8">
        <w:rPr>
          <w:sz w:val="21"/>
          <w:szCs w:val="18"/>
        </w:rPr>
        <w:t>Given a list of unique words, find all pairs of distinct indices (i, j) in the given list, so that the concatenation of the two words, i.e. words[i] + words[j] is a palindrome.</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Given words = ["bat", "tab", "cat"]</w:t>
      </w:r>
    </w:p>
    <w:p w:rsidR="008B4BA1" w:rsidRPr="00CC77B8" w:rsidRDefault="00CA3D4B">
      <w:pPr>
        <w:rPr>
          <w:sz w:val="21"/>
          <w:szCs w:val="18"/>
        </w:rPr>
      </w:pPr>
      <w:r w:rsidRPr="00CC77B8">
        <w:rPr>
          <w:sz w:val="21"/>
          <w:szCs w:val="18"/>
        </w:rPr>
        <w:t>Return [[0, 1], [1, 0]]</w:t>
      </w:r>
    </w:p>
    <w:p w:rsidR="008B4BA1" w:rsidRPr="00CC77B8" w:rsidRDefault="00CA3D4B">
      <w:pPr>
        <w:rPr>
          <w:sz w:val="21"/>
          <w:szCs w:val="18"/>
        </w:rPr>
      </w:pPr>
      <w:r w:rsidRPr="00CC77B8">
        <w:rPr>
          <w:sz w:val="21"/>
          <w:szCs w:val="18"/>
        </w:rPr>
        <w:lastRenderedPageBreak/>
        <w:t>The palindromes are ["battab", "tabbat"]</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Given words = ["abcd", "dcba", "lls", "s", "sssll"]</w:t>
      </w:r>
    </w:p>
    <w:p w:rsidR="008B4BA1" w:rsidRPr="00CC77B8" w:rsidRDefault="00CA3D4B">
      <w:pPr>
        <w:rPr>
          <w:sz w:val="21"/>
          <w:szCs w:val="18"/>
        </w:rPr>
      </w:pPr>
      <w:r w:rsidRPr="00CC77B8">
        <w:rPr>
          <w:sz w:val="21"/>
          <w:szCs w:val="18"/>
        </w:rPr>
        <w:t>Return [[0, 1], [1, 0], [3, 2], [2, 4]]</w:t>
      </w:r>
    </w:p>
    <w:p w:rsidR="008B4BA1" w:rsidRPr="00CC77B8" w:rsidRDefault="00CA3D4B">
      <w:pPr>
        <w:rPr>
          <w:sz w:val="21"/>
          <w:szCs w:val="18"/>
        </w:rPr>
      </w:pPr>
      <w:r w:rsidRPr="00CC77B8">
        <w:rPr>
          <w:sz w:val="21"/>
          <w:szCs w:val="18"/>
        </w:rPr>
        <w:t>The palindromes are ["dcbaabcd", "abcddcba", "slls", "llssssll"]</w:t>
      </w:r>
    </w:p>
    <w:p w:rsidR="008B4BA1" w:rsidRPr="00CC77B8" w:rsidRDefault="00CA3D4B">
      <w:pPr>
        <w:rPr>
          <w:sz w:val="21"/>
          <w:szCs w:val="18"/>
        </w:rPr>
      </w:pPr>
      <w:r w:rsidRPr="00CC77B8">
        <w:rPr>
          <w:sz w:val="21"/>
          <w:szCs w:val="18"/>
        </w:rPr>
        <w:t>Credits:Special thanks to @dietpepsi for adding this problem and creating all test cases.'</w:t>
      </w:r>
    </w:p>
    <w:p w:rsidR="008B4BA1" w:rsidRPr="00CC77B8" w:rsidRDefault="00CA3D4B">
      <w:pPr>
        <w:pStyle w:val="1"/>
        <w:rPr>
          <w:sz w:val="21"/>
          <w:szCs w:val="18"/>
        </w:rPr>
      </w:pPr>
      <w:r w:rsidRPr="00CC77B8">
        <w:rPr>
          <w:sz w:val="21"/>
          <w:szCs w:val="18"/>
        </w:rPr>
        <w:t>337,House Robber III:</w:t>
      </w:r>
    </w:p>
    <w:p w:rsidR="008B4BA1" w:rsidRPr="00CC77B8" w:rsidRDefault="008B4BA1">
      <w:pPr>
        <w:rPr>
          <w:sz w:val="21"/>
          <w:szCs w:val="18"/>
        </w:rPr>
      </w:pPr>
    </w:p>
    <w:p w:rsidR="008B4BA1" w:rsidRPr="00CC77B8" w:rsidRDefault="00CA3D4B">
      <w:pPr>
        <w:rPr>
          <w:sz w:val="21"/>
          <w:szCs w:val="18"/>
        </w:rPr>
      </w:pPr>
      <w:r w:rsidRPr="00CC77B8">
        <w:rPr>
          <w:sz w:val="21"/>
          <w:szCs w:val="18"/>
        </w:rP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rsidR="008B4BA1" w:rsidRPr="00CC77B8" w:rsidRDefault="00CA3D4B">
      <w:pPr>
        <w:rPr>
          <w:sz w:val="21"/>
          <w:szCs w:val="18"/>
        </w:rPr>
      </w:pPr>
      <w:r w:rsidRPr="00CC77B8">
        <w:rPr>
          <w:sz w:val="21"/>
          <w:szCs w:val="18"/>
        </w:rPr>
        <w:t>Determine the maximum amount of money the thief can rob tonight without alerting the police.</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2   3</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3   1</w:t>
      </w:r>
    </w:p>
    <w:p w:rsidR="008B4BA1" w:rsidRPr="00CC77B8" w:rsidRDefault="00CA3D4B">
      <w:pPr>
        <w:rPr>
          <w:sz w:val="21"/>
          <w:szCs w:val="18"/>
        </w:rPr>
      </w:pPr>
      <w:r w:rsidRPr="00CC77B8">
        <w:rPr>
          <w:sz w:val="21"/>
          <w:szCs w:val="18"/>
        </w:rPr>
        <w:t>Maximum amount of money the thief can rob = 3 + 3 + 1 = 7.</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4   5</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1   3   1</w:t>
      </w:r>
    </w:p>
    <w:p w:rsidR="008B4BA1" w:rsidRPr="00CC77B8" w:rsidRDefault="00CA3D4B">
      <w:pPr>
        <w:rPr>
          <w:sz w:val="21"/>
          <w:szCs w:val="18"/>
        </w:rPr>
      </w:pPr>
      <w:r w:rsidRPr="00CC77B8">
        <w:rPr>
          <w:sz w:val="21"/>
          <w:szCs w:val="18"/>
        </w:rPr>
        <w:t>Maximum amount of money the thief can rob = 4 + 5 = 9.</w:t>
      </w:r>
    </w:p>
    <w:p w:rsidR="008B4BA1" w:rsidRPr="00CC77B8" w:rsidRDefault="00CA3D4B">
      <w:pPr>
        <w:rPr>
          <w:sz w:val="21"/>
          <w:szCs w:val="18"/>
        </w:rPr>
      </w:pPr>
      <w:r w:rsidRPr="00CC77B8">
        <w:rPr>
          <w:sz w:val="21"/>
          <w:szCs w:val="18"/>
        </w:rPr>
        <w:lastRenderedPageBreak/>
        <w:t>Credits:Special thanks to @dietpepsi for adding this problem and creating all test cases.'</w:t>
      </w:r>
    </w:p>
    <w:p w:rsidR="008B4BA1" w:rsidRPr="00CC77B8" w:rsidRDefault="00CA3D4B">
      <w:pPr>
        <w:pStyle w:val="1"/>
        <w:rPr>
          <w:sz w:val="21"/>
          <w:szCs w:val="18"/>
        </w:rPr>
      </w:pPr>
      <w:r w:rsidRPr="00CC77B8">
        <w:rPr>
          <w:sz w:val="21"/>
          <w:szCs w:val="18"/>
        </w:rPr>
        <w:t>338,Counting Bits:</w:t>
      </w:r>
    </w:p>
    <w:p w:rsidR="008B4BA1" w:rsidRPr="00CC77B8" w:rsidRDefault="008B4BA1">
      <w:pPr>
        <w:rPr>
          <w:sz w:val="21"/>
          <w:szCs w:val="18"/>
        </w:rPr>
      </w:pPr>
    </w:p>
    <w:p w:rsidR="008B4BA1" w:rsidRPr="00CC77B8" w:rsidRDefault="00CA3D4B">
      <w:pPr>
        <w:rPr>
          <w:sz w:val="21"/>
          <w:szCs w:val="18"/>
        </w:rPr>
      </w:pPr>
      <w:r w:rsidRPr="00CC77B8">
        <w:rPr>
          <w:sz w:val="21"/>
          <w:szCs w:val="18"/>
        </w:rPr>
        <w:t>Given a non negative integer number num. For every numbers i in the range 0 &amp;le; i &amp;le; num calculate the number of 1's in their binary representation and return them as an array.</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For num = 5 you should return [0,1,1,2,1,2].</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It is very easy to come up with a solution with run time O(n*sizeof(integer)). But can you do it in linear time O(n) /possibly in a single pass?</w:t>
      </w:r>
    </w:p>
    <w:p w:rsidR="008B4BA1" w:rsidRPr="00CC77B8" w:rsidRDefault="00CA3D4B">
      <w:pPr>
        <w:rPr>
          <w:sz w:val="21"/>
          <w:szCs w:val="18"/>
        </w:rPr>
      </w:pPr>
      <w:r w:rsidRPr="00CC77B8">
        <w:rPr>
          <w:sz w:val="21"/>
          <w:szCs w:val="18"/>
        </w:rPr>
        <w:t>Space complexity should be O(n).</w:t>
      </w:r>
    </w:p>
    <w:p w:rsidR="008B4BA1" w:rsidRPr="00CC77B8" w:rsidRDefault="00CA3D4B">
      <w:pPr>
        <w:rPr>
          <w:sz w:val="21"/>
          <w:szCs w:val="18"/>
        </w:rPr>
      </w:pPr>
      <w:r w:rsidRPr="00CC77B8">
        <w:rPr>
          <w:sz w:val="21"/>
          <w:szCs w:val="18"/>
        </w:rPr>
        <w:t>Can you do it like a boss? Do it without using any builtin function like __builtin_popcount  in c++ or in any other language.</w:t>
      </w:r>
    </w:p>
    <w:p w:rsidR="008B4BA1" w:rsidRPr="00CC77B8" w:rsidRDefault="00CA3D4B">
      <w:pPr>
        <w:rPr>
          <w:sz w:val="21"/>
          <w:szCs w:val="18"/>
        </w:rPr>
      </w:pPr>
      <w:r w:rsidRPr="00CC77B8">
        <w:rPr>
          <w:sz w:val="21"/>
          <w:szCs w:val="18"/>
        </w:rPr>
        <w:t>Credits:Special thanks to @ syedee  for adding this problem and creating all test cases.</w:t>
      </w:r>
    </w:p>
    <w:p w:rsidR="008B4BA1" w:rsidRPr="00CC77B8" w:rsidRDefault="00CA3D4B">
      <w:pPr>
        <w:pStyle w:val="1"/>
        <w:rPr>
          <w:sz w:val="21"/>
          <w:szCs w:val="18"/>
        </w:rPr>
      </w:pPr>
      <w:r w:rsidRPr="00CC77B8">
        <w:rPr>
          <w:sz w:val="21"/>
          <w:szCs w:val="18"/>
        </w:rPr>
        <w:t>341,Flatten Nested List Iterator:</w:t>
      </w:r>
    </w:p>
    <w:p w:rsidR="008B4BA1" w:rsidRPr="00CC77B8" w:rsidRDefault="008B4BA1">
      <w:pPr>
        <w:rPr>
          <w:sz w:val="21"/>
          <w:szCs w:val="18"/>
        </w:rPr>
      </w:pPr>
    </w:p>
    <w:p w:rsidR="008B4BA1" w:rsidRPr="00CC77B8" w:rsidRDefault="00CA3D4B">
      <w:pPr>
        <w:rPr>
          <w:sz w:val="21"/>
          <w:szCs w:val="18"/>
        </w:rPr>
      </w:pPr>
      <w:r w:rsidRPr="00CC77B8">
        <w:rPr>
          <w:sz w:val="21"/>
          <w:szCs w:val="18"/>
        </w:rPr>
        <w:t>Given a nested list of integers, implement an iterator to flatten it.</w:t>
      </w:r>
    </w:p>
    <w:p w:rsidR="008B4BA1" w:rsidRPr="00CC77B8" w:rsidRDefault="00CA3D4B">
      <w:pPr>
        <w:rPr>
          <w:sz w:val="21"/>
          <w:szCs w:val="18"/>
        </w:rPr>
      </w:pPr>
      <w:r w:rsidRPr="00CC77B8">
        <w:rPr>
          <w:sz w:val="21"/>
          <w:szCs w:val="18"/>
        </w:rPr>
        <w:t>Each element is either an integer, or a list -- whose elements may also be integers or other lists.</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Given the list [[1,1],2,[1,1]],</w:t>
      </w:r>
    </w:p>
    <w:p w:rsidR="008B4BA1" w:rsidRPr="00CC77B8" w:rsidRDefault="00CA3D4B">
      <w:pPr>
        <w:rPr>
          <w:sz w:val="21"/>
          <w:szCs w:val="18"/>
        </w:rPr>
      </w:pPr>
      <w:r w:rsidRPr="00CC77B8">
        <w:rPr>
          <w:sz w:val="21"/>
          <w:szCs w:val="18"/>
        </w:rPr>
        <w:t>By calling next repeatedly until hasNext returns false, the order of elements returned by next should be: [1,1,2,1,1].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Given the list [1,[4,[6]]],</w:t>
      </w:r>
    </w:p>
    <w:p w:rsidR="008B4BA1" w:rsidRPr="00CC77B8" w:rsidRDefault="00CA3D4B">
      <w:pPr>
        <w:rPr>
          <w:sz w:val="21"/>
          <w:szCs w:val="18"/>
        </w:rPr>
      </w:pPr>
      <w:r w:rsidRPr="00CC77B8">
        <w:rPr>
          <w:sz w:val="21"/>
          <w:szCs w:val="18"/>
        </w:rPr>
        <w:t>By calling next repeatedly until hasNext returns false, the order of elements returned by next should be: [1,4,6].</w:t>
      </w:r>
    </w:p>
    <w:p w:rsidR="008B4BA1" w:rsidRPr="00CC77B8" w:rsidRDefault="00CA3D4B">
      <w:pPr>
        <w:pStyle w:val="1"/>
        <w:rPr>
          <w:sz w:val="21"/>
          <w:szCs w:val="18"/>
        </w:rPr>
      </w:pPr>
      <w:r w:rsidRPr="00CC77B8">
        <w:rPr>
          <w:sz w:val="21"/>
          <w:szCs w:val="18"/>
        </w:rPr>
        <w:t>342,Power of Four:</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Given an integer (signed 32 bits), write a function to check whether it is a power of 4.</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num = 16, return true.</w:t>
      </w:r>
    </w:p>
    <w:p w:rsidR="008B4BA1" w:rsidRPr="00CC77B8" w:rsidRDefault="00CA3D4B">
      <w:pPr>
        <w:rPr>
          <w:sz w:val="21"/>
          <w:szCs w:val="18"/>
        </w:rPr>
      </w:pPr>
      <w:r w:rsidRPr="00CC77B8">
        <w:rPr>
          <w:sz w:val="21"/>
          <w:szCs w:val="18"/>
        </w:rPr>
        <w:t>Given num = 5, return false.</w:t>
      </w:r>
    </w:p>
    <w:p w:rsidR="008B4BA1" w:rsidRPr="00CC77B8" w:rsidRDefault="00CA3D4B">
      <w:pPr>
        <w:rPr>
          <w:sz w:val="21"/>
          <w:szCs w:val="18"/>
        </w:rPr>
      </w:pPr>
      <w:r w:rsidRPr="00CC77B8">
        <w:rPr>
          <w:sz w:val="21"/>
          <w:szCs w:val="18"/>
        </w:rPr>
        <w:t>Follow up: Could you solve it without loops/recursion?</w:t>
      </w:r>
    </w:p>
    <w:p w:rsidR="008B4BA1" w:rsidRPr="00CC77B8" w:rsidRDefault="00CA3D4B">
      <w:pPr>
        <w:rPr>
          <w:sz w:val="21"/>
          <w:szCs w:val="18"/>
        </w:rPr>
      </w:pPr>
      <w:r w:rsidRPr="00CC77B8">
        <w:rPr>
          <w:sz w:val="21"/>
          <w:szCs w:val="18"/>
        </w:rPr>
        <w:t>Credits:Special thanks to @yukuairoy  for adding this problem and creating all test cases.</w:t>
      </w:r>
    </w:p>
    <w:p w:rsidR="008B4BA1" w:rsidRPr="00CC77B8" w:rsidRDefault="00CA3D4B">
      <w:pPr>
        <w:pStyle w:val="1"/>
        <w:rPr>
          <w:sz w:val="21"/>
          <w:szCs w:val="18"/>
        </w:rPr>
      </w:pPr>
      <w:r w:rsidRPr="00CC77B8">
        <w:rPr>
          <w:sz w:val="21"/>
          <w:szCs w:val="18"/>
        </w:rPr>
        <w:t>343,Integer Break:</w:t>
      </w:r>
    </w:p>
    <w:p w:rsidR="008B4BA1" w:rsidRPr="00CC77B8" w:rsidRDefault="008B4BA1">
      <w:pPr>
        <w:rPr>
          <w:sz w:val="21"/>
          <w:szCs w:val="18"/>
        </w:rPr>
      </w:pPr>
    </w:p>
    <w:p w:rsidR="008B4BA1" w:rsidRPr="00CC77B8" w:rsidRDefault="00CA3D4B">
      <w:pPr>
        <w:rPr>
          <w:sz w:val="21"/>
          <w:szCs w:val="18"/>
        </w:rPr>
      </w:pPr>
      <w:r w:rsidRPr="00CC77B8">
        <w:rPr>
          <w:sz w:val="21"/>
          <w:szCs w:val="18"/>
        </w:rPr>
        <w:t>Given a positive integer n, break it into the sum of at least two positive integers and maximize the product of those integers. Return the maximum product you can get.</w:t>
      </w:r>
    </w:p>
    <w:p w:rsidR="008B4BA1" w:rsidRPr="00CC77B8" w:rsidRDefault="00CA3D4B">
      <w:pPr>
        <w:rPr>
          <w:sz w:val="21"/>
          <w:szCs w:val="18"/>
        </w:rPr>
      </w:pPr>
      <w:r w:rsidRPr="00CC77B8">
        <w:rPr>
          <w:sz w:val="21"/>
          <w:szCs w:val="18"/>
        </w:rPr>
        <w:t>For example, given n = 2, return 1 (2 = 1 + 1); given n = 10, return 36 (10 = 3 + 3 + 4).</w:t>
      </w:r>
    </w:p>
    <w:p w:rsidR="008B4BA1" w:rsidRPr="00CC77B8" w:rsidRDefault="00CA3D4B">
      <w:pPr>
        <w:rPr>
          <w:sz w:val="21"/>
          <w:szCs w:val="18"/>
        </w:rPr>
      </w:pPr>
      <w:r w:rsidRPr="00CC77B8">
        <w:rPr>
          <w:b/>
          <w:sz w:val="21"/>
          <w:szCs w:val="18"/>
        </w:rPr>
        <w:t>Note: You may assume that n is not less than 2 and not larger than 58.</w:t>
      </w:r>
    </w:p>
    <w:p w:rsidR="008B4BA1" w:rsidRPr="00CC77B8" w:rsidRDefault="00CA3D4B">
      <w:pPr>
        <w:rPr>
          <w:sz w:val="21"/>
          <w:szCs w:val="18"/>
        </w:rPr>
      </w:pPr>
      <w:r w:rsidRPr="00CC77B8">
        <w:rPr>
          <w:sz w:val="21"/>
          <w:szCs w:val="18"/>
        </w:rPr>
        <w:t>Credits:Special thanks to @jianchao.li.fighter for adding this problem and creating all test cases.</w:t>
      </w:r>
    </w:p>
    <w:p w:rsidR="008B4BA1" w:rsidRPr="00CC77B8" w:rsidRDefault="00CA3D4B">
      <w:pPr>
        <w:pStyle w:val="1"/>
        <w:rPr>
          <w:sz w:val="21"/>
          <w:szCs w:val="18"/>
        </w:rPr>
      </w:pPr>
      <w:r w:rsidRPr="00CC77B8">
        <w:rPr>
          <w:sz w:val="21"/>
          <w:szCs w:val="18"/>
        </w:rPr>
        <w:t>344,Reverse String:</w:t>
      </w:r>
    </w:p>
    <w:p w:rsidR="008B4BA1" w:rsidRPr="00CC77B8" w:rsidRDefault="008B4BA1">
      <w:pPr>
        <w:rPr>
          <w:sz w:val="21"/>
          <w:szCs w:val="18"/>
        </w:rPr>
      </w:pPr>
    </w:p>
    <w:p w:rsidR="008B4BA1" w:rsidRPr="00CC77B8" w:rsidRDefault="00CA3D4B">
      <w:pPr>
        <w:rPr>
          <w:sz w:val="21"/>
          <w:szCs w:val="18"/>
        </w:rPr>
      </w:pPr>
      <w:r w:rsidRPr="00CC77B8">
        <w:rPr>
          <w:sz w:val="21"/>
          <w:szCs w:val="18"/>
        </w:rPr>
        <w:t>Write a function that takes a string as input and returns the string reversed.</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s = "hello", return "olleh".</w:t>
      </w:r>
    </w:p>
    <w:p w:rsidR="008B4BA1" w:rsidRPr="00CC77B8" w:rsidRDefault="00CA3D4B">
      <w:pPr>
        <w:pStyle w:val="1"/>
        <w:rPr>
          <w:sz w:val="21"/>
          <w:szCs w:val="18"/>
        </w:rPr>
      </w:pPr>
      <w:r w:rsidRPr="00CC77B8">
        <w:rPr>
          <w:sz w:val="21"/>
          <w:szCs w:val="18"/>
        </w:rPr>
        <w:t>345,Reverse Vowels of a String:</w:t>
      </w:r>
    </w:p>
    <w:p w:rsidR="008B4BA1" w:rsidRPr="00CC77B8" w:rsidRDefault="008B4BA1">
      <w:pPr>
        <w:rPr>
          <w:sz w:val="21"/>
          <w:szCs w:val="18"/>
        </w:rPr>
      </w:pPr>
    </w:p>
    <w:p w:rsidR="008B4BA1" w:rsidRPr="00CC77B8" w:rsidRDefault="00CA3D4B">
      <w:pPr>
        <w:rPr>
          <w:sz w:val="21"/>
          <w:szCs w:val="18"/>
        </w:rPr>
      </w:pPr>
      <w:r w:rsidRPr="00CC77B8">
        <w:rPr>
          <w:sz w:val="21"/>
          <w:szCs w:val="18"/>
        </w:rPr>
        <w:t>Write a function that takes a string as input and reverse only the vowels of a string.</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Given s = "hello", return "holle".</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Given s = "leetcode", return "leotcede".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vowels does not include the letter "y".</w:t>
      </w:r>
    </w:p>
    <w:p w:rsidR="008B4BA1" w:rsidRPr="00CC77B8" w:rsidRDefault="00CA3D4B">
      <w:pPr>
        <w:pStyle w:val="1"/>
        <w:rPr>
          <w:sz w:val="21"/>
          <w:szCs w:val="18"/>
        </w:rPr>
      </w:pPr>
      <w:r w:rsidRPr="00CC77B8">
        <w:rPr>
          <w:sz w:val="21"/>
          <w:szCs w:val="18"/>
        </w:rPr>
        <w:lastRenderedPageBreak/>
        <w:t>347,Top K Frequent Elements:</w:t>
      </w:r>
    </w:p>
    <w:p w:rsidR="008B4BA1" w:rsidRPr="00CC77B8" w:rsidRDefault="008B4BA1">
      <w:pPr>
        <w:rPr>
          <w:sz w:val="21"/>
          <w:szCs w:val="18"/>
        </w:rPr>
      </w:pPr>
    </w:p>
    <w:p w:rsidR="008B4BA1" w:rsidRPr="00CC77B8" w:rsidRDefault="00CA3D4B">
      <w:pPr>
        <w:rPr>
          <w:sz w:val="21"/>
          <w:szCs w:val="18"/>
        </w:rPr>
      </w:pPr>
      <w:r w:rsidRPr="00CC77B8">
        <w:rPr>
          <w:sz w:val="21"/>
          <w:szCs w:val="18"/>
        </w:rPr>
        <w:t>Given a non-empty array of integers, return the k most frequent elements.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[1,1,1,2,2,3] and k = 2, return [1,2].</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k is always valid, 1 ≤ k ≤ number of unique elements.</w:t>
      </w:r>
    </w:p>
    <w:p w:rsidR="008B4BA1" w:rsidRPr="00CC77B8" w:rsidRDefault="00CA3D4B">
      <w:pPr>
        <w:rPr>
          <w:sz w:val="21"/>
          <w:szCs w:val="18"/>
        </w:rPr>
      </w:pPr>
      <w:r w:rsidRPr="00CC77B8">
        <w:rPr>
          <w:sz w:val="21"/>
          <w:szCs w:val="18"/>
        </w:rPr>
        <w:t>Your algorithm's time complexity must be better than O(n log n), where n is the array's size.</w:t>
      </w:r>
    </w:p>
    <w:p w:rsidR="008B4BA1" w:rsidRPr="00CC77B8" w:rsidRDefault="00CA3D4B">
      <w:pPr>
        <w:pStyle w:val="1"/>
        <w:rPr>
          <w:sz w:val="21"/>
          <w:szCs w:val="18"/>
        </w:rPr>
      </w:pPr>
      <w:r w:rsidRPr="00CC77B8">
        <w:rPr>
          <w:sz w:val="21"/>
          <w:szCs w:val="18"/>
        </w:rPr>
        <w:t>349,Intersection of Two Arrays:</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arrays, write a function to compute their intersection.</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nums1 = [1, 2, 2, 1], nums2 = [2, 2], return [2].</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Each element in the result must be unique.</w:t>
      </w:r>
    </w:p>
    <w:p w:rsidR="008B4BA1" w:rsidRPr="00CC77B8" w:rsidRDefault="00CA3D4B">
      <w:pPr>
        <w:rPr>
          <w:sz w:val="21"/>
          <w:szCs w:val="18"/>
        </w:rPr>
      </w:pPr>
      <w:r w:rsidRPr="00CC77B8">
        <w:rPr>
          <w:sz w:val="21"/>
          <w:szCs w:val="18"/>
        </w:rPr>
        <w:t>The result can be in any order.</w:t>
      </w:r>
    </w:p>
    <w:p w:rsidR="008B4BA1" w:rsidRPr="00CC77B8" w:rsidRDefault="00CA3D4B">
      <w:pPr>
        <w:pStyle w:val="1"/>
        <w:rPr>
          <w:sz w:val="21"/>
          <w:szCs w:val="18"/>
        </w:rPr>
      </w:pPr>
      <w:r w:rsidRPr="00CC77B8">
        <w:rPr>
          <w:sz w:val="21"/>
          <w:szCs w:val="18"/>
        </w:rPr>
        <w:t>350,Intersection of Two Arrays II:</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arrays, write a function to compute their intersection.</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nums1 = [1, 2, 2, 1], nums2 = [2, 2], return [2, 2].</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Each element in the result should appear as many times as it shows in both arrays.</w:t>
      </w:r>
    </w:p>
    <w:p w:rsidR="008B4BA1" w:rsidRPr="00CC77B8" w:rsidRDefault="00CA3D4B">
      <w:pPr>
        <w:rPr>
          <w:sz w:val="21"/>
          <w:szCs w:val="18"/>
        </w:rPr>
      </w:pPr>
      <w:r w:rsidRPr="00CC77B8">
        <w:rPr>
          <w:sz w:val="21"/>
          <w:szCs w:val="18"/>
        </w:rPr>
        <w:t>The result can be in any order.</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What if the given array is already sorted? How would you optimize your algorithm?</w:t>
      </w:r>
    </w:p>
    <w:p w:rsidR="008B4BA1" w:rsidRPr="00CC77B8" w:rsidRDefault="00CA3D4B">
      <w:pPr>
        <w:rPr>
          <w:sz w:val="21"/>
          <w:szCs w:val="18"/>
        </w:rPr>
      </w:pPr>
      <w:r w:rsidRPr="00CC77B8">
        <w:rPr>
          <w:sz w:val="21"/>
          <w:szCs w:val="18"/>
        </w:rPr>
        <w:t>What if nums1's size is small compared to nums2's size? Which algorithm is better?</w:t>
      </w:r>
    </w:p>
    <w:p w:rsidR="008B4BA1" w:rsidRPr="00CC77B8" w:rsidRDefault="00CA3D4B">
      <w:pPr>
        <w:rPr>
          <w:sz w:val="21"/>
          <w:szCs w:val="18"/>
        </w:rPr>
      </w:pPr>
      <w:r w:rsidRPr="00CC77B8">
        <w:rPr>
          <w:sz w:val="21"/>
          <w:szCs w:val="18"/>
        </w:rPr>
        <w:lastRenderedPageBreak/>
        <w:t>What if elements of nums2 are stored on disk, and the memory is limited such that you cannot load all elements into the memory at once?</w:t>
      </w:r>
    </w:p>
    <w:p w:rsidR="008B4BA1" w:rsidRPr="00CC77B8" w:rsidRDefault="00CA3D4B">
      <w:pPr>
        <w:pStyle w:val="1"/>
        <w:rPr>
          <w:sz w:val="21"/>
          <w:szCs w:val="18"/>
        </w:rPr>
      </w:pPr>
      <w:r w:rsidRPr="00CC77B8">
        <w:rPr>
          <w:sz w:val="21"/>
          <w:szCs w:val="18"/>
        </w:rPr>
        <w:t>352,Data Stream as Disjoint Intervals:</w:t>
      </w:r>
    </w:p>
    <w:p w:rsidR="008B4BA1" w:rsidRPr="00CC77B8" w:rsidRDefault="008B4BA1">
      <w:pPr>
        <w:rPr>
          <w:sz w:val="21"/>
          <w:szCs w:val="18"/>
        </w:rPr>
      </w:pPr>
    </w:p>
    <w:p w:rsidR="008B4BA1" w:rsidRPr="00CC77B8" w:rsidRDefault="00CA3D4B">
      <w:pPr>
        <w:rPr>
          <w:sz w:val="21"/>
          <w:szCs w:val="18"/>
        </w:rPr>
      </w:pPr>
      <w:r w:rsidRPr="00CC77B8">
        <w:rPr>
          <w:sz w:val="21"/>
          <w:szCs w:val="18"/>
        </w:rPr>
        <w:t>Given a data stream input of non-negative integers a1, a2, ..., an, ..., summarize the numbers seen so far as a list of disjoint intervals.</w:t>
      </w:r>
    </w:p>
    <w:p w:rsidR="008B4BA1" w:rsidRPr="00CC77B8" w:rsidRDefault="00CA3D4B">
      <w:pPr>
        <w:rPr>
          <w:sz w:val="21"/>
          <w:szCs w:val="18"/>
        </w:rPr>
      </w:pPr>
      <w:r w:rsidRPr="00CC77B8">
        <w:rPr>
          <w:sz w:val="21"/>
          <w:szCs w:val="18"/>
        </w:rPr>
        <w:t>For example, suppose the integers from the data stream are 1, 3, 7, 2, 6, ..., then the summary will be:</w:t>
      </w:r>
    </w:p>
    <w:p w:rsidR="008B4BA1" w:rsidRPr="00CC77B8" w:rsidRDefault="00CA3D4B">
      <w:pPr>
        <w:rPr>
          <w:sz w:val="21"/>
          <w:szCs w:val="18"/>
        </w:rPr>
      </w:pPr>
      <w:r w:rsidRPr="00CC77B8">
        <w:rPr>
          <w:sz w:val="21"/>
          <w:szCs w:val="18"/>
        </w:rPr>
        <w:t>[1, 1]</w:t>
      </w:r>
    </w:p>
    <w:p w:rsidR="008B4BA1" w:rsidRPr="00CC77B8" w:rsidRDefault="00CA3D4B">
      <w:pPr>
        <w:rPr>
          <w:sz w:val="21"/>
          <w:szCs w:val="18"/>
        </w:rPr>
      </w:pPr>
      <w:r w:rsidRPr="00CC77B8">
        <w:rPr>
          <w:sz w:val="21"/>
          <w:szCs w:val="18"/>
        </w:rPr>
        <w:t>[1, 1], [3, 3]</w:t>
      </w:r>
    </w:p>
    <w:p w:rsidR="008B4BA1" w:rsidRPr="00CC77B8" w:rsidRDefault="00CA3D4B">
      <w:pPr>
        <w:rPr>
          <w:sz w:val="21"/>
          <w:szCs w:val="18"/>
        </w:rPr>
      </w:pPr>
      <w:r w:rsidRPr="00CC77B8">
        <w:rPr>
          <w:sz w:val="21"/>
          <w:szCs w:val="18"/>
        </w:rPr>
        <w:t>[1, 1], [3, 3], [7, 7]</w:t>
      </w:r>
    </w:p>
    <w:p w:rsidR="008B4BA1" w:rsidRPr="00CC77B8" w:rsidRDefault="00CA3D4B">
      <w:pPr>
        <w:rPr>
          <w:sz w:val="21"/>
          <w:szCs w:val="18"/>
        </w:rPr>
      </w:pPr>
      <w:r w:rsidRPr="00CC77B8">
        <w:rPr>
          <w:sz w:val="21"/>
          <w:szCs w:val="18"/>
        </w:rPr>
        <w:t>[1, 3], [7, 7]</w:t>
      </w:r>
    </w:p>
    <w:p w:rsidR="008B4BA1" w:rsidRPr="00CC77B8" w:rsidRDefault="00CA3D4B">
      <w:pPr>
        <w:rPr>
          <w:sz w:val="21"/>
          <w:szCs w:val="18"/>
        </w:rPr>
      </w:pPr>
      <w:r w:rsidRPr="00CC77B8">
        <w:rPr>
          <w:sz w:val="21"/>
          <w:szCs w:val="18"/>
        </w:rPr>
        <w:t>[1, 3], [6, 7]</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What if there are lots of merges and the number of disjoint intervals are small compared to the data stream's size?</w:t>
      </w:r>
    </w:p>
    <w:p w:rsidR="008B4BA1" w:rsidRPr="00CC77B8" w:rsidRDefault="00CA3D4B">
      <w:pPr>
        <w:rPr>
          <w:sz w:val="21"/>
          <w:szCs w:val="18"/>
        </w:rPr>
      </w:pPr>
      <w:r w:rsidRPr="00CC77B8">
        <w:rPr>
          <w:sz w:val="21"/>
          <w:szCs w:val="18"/>
        </w:rPr>
        <w:t>Credits:Special thanks to @yunhong for adding this problem and creating most of the test cases.</w:t>
      </w:r>
    </w:p>
    <w:p w:rsidR="008B4BA1" w:rsidRPr="00CC77B8" w:rsidRDefault="00CA3D4B">
      <w:pPr>
        <w:pStyle w:val="1"/>
        <w:rPr>
          <w:sz w:val="21"/>
          <w:szCs w:val="18"/>
        </w:rPr>
      </w:pPr>
      <w:r w:rsidRPr="00CC77B8">
        <w:rPr>
          <w:sz w:val="21"/>
          <w:szCs w:val="18"/>
        </w:rPr>
        <w:t>354,Russian Doll Envelopes:</w:t>
      </w:r>
    </w:p>
    <w:p w:rsidR="008B4BA1" w:rsidRPr="00CC77B8" w:rsidRDefault="008B4BA1">
      <w:pPr>
        <w:rPr>
          <w:sz w:val="21"/>
          <w:szCs w:val="18"/>
        </w:rPr>
      </w:pPr>
    </w:p>
    <w:p w:rsidR="008B4BA1" w:rsidRPr="00CC77B8" w:rsidRDefault="00CA3D4B">
      <w:pPr>
        <w:rPr>
          <w:sz w:val="21"/>
          <w:szCs w:val="18"/>
        </w:rPr>
      </w:pPr>
      <w:r w:rsidRPr="00CC77B8">
        <w:rPr>
          <w:sz w:val="21"/>
          <w:szCs w:val="18"/>
        </w:rPr>
        <w:t>You have a number of envelopes with widths and heights given as a pair of integers (w, h). One envelope can fit into another if and only if both the width and height of one envelope is greater than the width and height of the other envelope.</w:t>
      </w:r>
    </w:p>
    <w:p w:rsidR="008B4BA1" w:rsidRPr="00CC77B8" w:rsidRDefault="00CA3D4B">
      <w:pPr>
        <w:rPr>
          <w:sz w:val="21"/>
          <w:szCs w:val="18"/>
        </w:rPr>
      </w:pPr>
      <w:r w:rsidRPr="00CC77B8">
        <w:rPr>
          <w:sz w:val="21"/>
          <w:szCs w:val="18"/>
        </w:rPr>
        <w:t>What is the maximum number of envelopes can you Russian doll? (put one inside other)</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envelopes = [[5,4],[6,4],[6,7],[2,3]], the maximum number of envelopes you can Russian doll is 3 ([2,3] =&gt; [5,4] =&gt; [6,7]).</w:t>
      </w:r>
    </w:p>
    <w:p w:rsidR="008B4BA1" w:rsidRPr="00CC77B8" w:rsidRDefault="00CA3D4B">
      <w:pPr>
        <w:pStyle w:val="1"/>
        <w:rPr>
          <w:sz w:val="21"/>
          <w:szCs w:val="18"/>
        </w:rPr>
      </w:pPr>
      <w:r w:rsidRPr="00CC77B8">
        <w:rPr>
          <w:sz w:val="21"/>
          <w:szCs w:val="18"/>
        </w:rPr>
        <w:t>355,Design Twitter:</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Design a simplified version of Twitter where users can post tweets, follow/unfollow another user and is able to see the 10 most recent tweets in the user's news feed. Your design should support the following methods:</w:t>
      </w:r>
    </w:p>
    <w:p w:rsidR="008B4BA1" w:rsidRPr="00CC77B8" w:rsidRDefault="00CA3D4B">
      <w:pPr>
        <w:rPr>
          <w:sz w:val="21"/>
          <w:szCs w:val="18"/>
        </w:rPr>
      </w:pPr>
      <w:r w:rsidRPr="00CC77B8">
        <w:rPr>
          <w:sz w:val="21"/>
          <w:szCs w:val="18"/>
        </w:rPr>
        <w:t>postTweet(userId, tweetId): Compose a new tweet.</w:t>
      </w:r>
    </w:p>
    <w:p w:rsidR="008B4BA1" w:rsidRPr="00CC77B8" w:rsidRDefault="00CA3D4B">
      <w:pPr>
        <w:rPr>
          <w:sz w:val="21"/>
          <w:szCs w:val="18"/>
        </w:rPr>
      </w:pPr>
      <w:r w:rsidRPr="00CC77B8">
        <w:rPr>
          <w:sz w:val="21"/>
          <w:szCs w:val="18"/>
        </w:rPr>
        <w:t>getNewsFeed(userId): Retrieve the 10 most recent tweet ids in the user's news feed. Each item in the news feed must be posted by users who the user followed or by the user herself. Tweets must be ordered from most recent to least recent.</w:t>
      </w:r>
    </w:p>
    <w:p w:rsidR="008B4BA1" w:rsidRPr="00CC77B8" w:rsidRDefault="00CA3D4B">
      <w:pPr>
        <w:rPr>
          <w:sz w:val="21"/>
          <w:szCs w:val="18"/>
        </w:rPr>
      </w:pPr>
      <w:r w:rsidRPr="00CC77B8">
        <w:rPr>
          <w:sz w:val="21"/>
          <w:szCs w:val="18"/>
        </w:rPr>
        <w:t>follow(followerId, followeeId): Follower follows a followee.</w:t>
      </w:r>
    </w:p>
    <w:p w:rsidR="008B4BA1" w:rsidRPr="00CC77B8" w:rsidRDefault="00CA3D4B">
      <w:pPr>
        <w:rPr>
          <w:sz w:val="21"/>
          <w:szCs w:val="18"/>
        </w:rPr>
      </w:pPr>
      <w:r w:rsidRPr="00CC77B8">
        <w:rPr>
          <w:sz w:val="21"/>
          <w:szCs w:val="18"/>
        </w:rPr>
        <w:t>unfollow(followerId, followeeId): Follower unfollows a followee.</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Twitter twitter = new Twitter();</w:t>
      </w:r>
    </w:p>
    <w:p w:rsidR="008B4BA1" w:rsidRPr="00CC77B8" w:rsidRDefault="00CA3D4B">
      <w:pPr>
        <w:rPr>
          <w:sz w:val="21"/>
          <w:szCs w:val="18"/>
        </w:rPr>
      </w:pPr>
      <w:r w:rsidRPr="00CC77B8">
        <w:rPr>
          <w:sz w:val="21"/>
          <w:szCs w:val="18"/>
        </w:rPr>
        <w:t>// User 1 posts a new tweet (id = 5).</w:t>
      </w:r>
    </w:p>
    <w:p w:rsidR="008B4BA1" w:rsidRPr="00CC77B8" w:rsidRDefault="00CA3D4B">
      <w:pPr>
        <w:rPr>
          <w:sz w:val="21"/>
          <w:szCs w:val="18"/>
        </w:rPr>
      </w:pPr>
      <w:r w:rsidRPr="00CC77B8">
        <w:rPr>
          <w:sz w:val="21"/>
          <w:szCs w:val="18"/>
        </w:rPr>
        <w:t>twitter.postTweet(1, 5);</w:t>
      </w:r>
    </w:p>
    <w:p w:rsidR="008B4BA1" w:rsidRPr="00CC77B8" w:rsidRDefault="00CA3D4B">
      <w:pPr>
        <w:rPr>
          <w:sz w:val="21"/>
          <w:szCs w:val="18"/>
        </w:rPr>
      </w:pPr>
      <w:r w:rsidRPr="00CC77B8">
        <w:rPr>
          <w:sz w:val="21"/>
          <w:szCs w:val="18"/>
        </w:rPr>
        <w:t>// User 1's news feed should return a list with 1 tweet id -&gt; [5].</w:t>
      </w:r>
    </w:p>
    <w:p w:rsidR="008B4BA1" w:rsidRPr="00CC77B8" w:rsidRDefault="00CA3D4B">
      <w:pPr>
        <w:rPr>
          <w:sz w:val="21"/>
          <w:szCs w:val="18"/>
        </w:rPr>
      </w:pPr>
      <w:r w:rsidRPr="00CC77B8">
        <w:rPr>
          <w:sz w:val="21"/>
          <w:szCs w:val="18"/>
        </w:rPr>
        <w:t>twitter.getNewsFeed(1);</w:t>
      </w:r>
    </w:p>
    <w:p w:rsidR="008B4BA1" w:rsidRPr="00CC77B8" w:rsidRDefault="00CA3D4B">
      <w:pPr>
        <w:rPr>
          <w:sz w:val="21"/>
          <w:szCs w:val="18"/>
        </w:rPr>
      </w:pPr>
      <w:r w:rsidRPr="00CC77B8">
        <w:rPr>
          <w:sz w:val="21"/>
          <w:szCs w:val="18"/>
        </w:rPr>
        <w:t>// User 1 follows user 2.</w:t>
      </w:r>
    </w:p>
    <w:p w:rsidR="008B4BA1" w:rsidRPr="00CC77B8" w:rsidRDefault="00CA3D4B">
      <w:pPr>
        <w:rPr>
          <w:sz w:val="21"/>
          <w:szCs w:val="18"/>
        </w:rPr>
      </w:pPr>
      <w:r w:rsidRPr="00CC77B8">
        <w:rPr>
          <w:sz w:val="21"/>
          <w:szCs w:val="18"/>
        </w:rPr>
        <w:t>twitter.follow(1, 2);</w:t>
      </w:r>
    </w:p>
    <w:p w:rsidR="008B4BA1" w:rsidRPr="00CC77B8" w:rsidRDefault="00CA3D4B">
      <w:pPr>
        <w:rPr>
          <w:sz w:val="21"/>
          <w:szCs w:val="18"/>
        </w:rPr>
      </w:pPr>
      <w:r w:rsidRPr="00CC77B8">
        <w:rPr>
          <w:sz w:val="21"/>
          <w:szCs w:val="18"/>
        </w:rPr>
        <w:t>// User 2 posts a new tweet (id = 6).</w:t>
      </w:r>
    </w:p>
    <w:p w:rsidR="008B4BA1" w:rsidRPr="00CC77B8" w:rsidRDefault="00CA3D4B">
      <w:pPr>
        <w:rPr>
          <w:sz w:val="21"/>
          <w:szCs w:val="18"/>
        </w:rPr>
      </w:pPr>
      <w:r w:rsidRPr="00CC77B8">
        <w:rPr>
          <w:sz w:val="21"/>
          <w:szCs w:val="18"/>
        </w:rPr>
        <w:t>twitter.postTweet(2, 6);</w:t>
      </w:r>
    </w:p>
    <w:p w:rsidR="008B4BA1" w:rsidRPr="00CC77B8" w:rsidRDefault="00CA3D4B">
      <w:pPr>
        <w:rPr>
          <w:sz w:val="21"/>
          <w:szCs w:val="18"/>
        </w:rPr>
      </w:pPr>
      <w:r w:rsidRPr="00CC77B8">
        <w:rPr>
          <w:sz w:val="21"/>
          <w:szCs w:val="18"/>
        </w:rPr>
        <w:t>// User 1's news feed should return a list with 2 tweet ids -&gt; [6, 5].</w:t>
      </w:r>
    </w:p>
    <w:p w:rsidR="008B4BA1" w:rsidRPr="00CC77B8" w:rsidRDefault="00CA3D4B">
      <w:pPr>
        <w:rPr>
          <w:sz w:val="21"/>
          <w:szCs w:val="18"/>
        </w:rPr>
      </w:pPr>
      <w:r w:rsidRPr="00CC77B8">
        <w:rPr>
          <w:sz w:val="21"/>
          <w:szCs w:val="18"/>
        </w:rPr>
        <w:t>// Tweet id 6 should precede tweet id 5 because it is posted after tweet id 5.</w:t>
      </w:r>
    </w:p>
    <w:p w:rsidR="008B4BA1" w:rsidRPr="00CC77B8" w:rsidRDefault="00CA3D4B">
      <w:pPr>
        <w:rPr>
          <w:sz w:val="21"/>
          <w:szCs w:val="18"/>
        </w:rPr>
      </w:pPr>
      <w:r w:rsidRPr="00CC77B8">
        <w:rPr>
          <w:sz w:val="21"/>
          <w:szCs w:val="18"/>
        </w:rPr>
        <w:t>twitter.getNewsFeed(1);</w:t>
      </w:r>
    </w:p>
    <w:p w:rsidR="008B4BA1" w:rsidRPr="00CC77B8" w:rsidRDefault="00CA3D4B">
      <w:pPr>
        <w:rPr>
          <w:sz w:val="21"/>
          <w:szCs w:val="18"/>
        </w:rPr>
      </w:pPr>
      <w:r w:rsidRPr="00CC77B8">
        <w:rPr>
          <w:sz w:val="21"/>
          <w:szCs w:val="18"/>
        </w:rPr>
        <w:t>// User 1 unfollows user 2.</w:t>
      </w:r>
    </w:p>
    <w:p w:rsidR="008B4BA1" w:rsidRPr="00CC77B8" w:rsidRDefault="00CA3D4B">
      <w:pPr>
        <w:rPr>
          <w:sz w:val="21"/>
          <w:szCs w:val="18"/>
        </w:rPr>
      </w:pPr>
      <w:r w:rsidRPr="00CC77B8">
        <w:rPr>
          <w:sz w:val="21"/>
          <w:szCs w:val="18"/>
        </w:rPr>
        <w:t>twitter.unfollow(1, 2);</w:t>
      </w:r>
    </w:p>
    <w:p w:rsidR="008B4BA1" w:rsidRPr="00CC77B8" w:rsidRDefault="00CA3D4B">
      <w:pPr>
        <w:rPr>
          <w:sz w:val="21"/>
          <w:szCs w:val="18"/>
        </w:rPr>
      </w:pPr>
      <w:r w:rsidRPr="00CC77B8">
        <w:rPr>
          <w:sz w:val="21"/>
          <w:szCs w:val="18"/>
        </w:rPr>
        <w:t>// User 1's news feed should return a list with 1 tweet id -&gt; [5],</w:t>
      </w:r>
    </w:p>
    <w:p w:rsidR="008B4BA1" w:rsidRPr="00CC77B8" w:rsidRDefault="00CA3D4B">
      <w:pPr>
        <w:rPr>
          <w:sz w:val="21"/>
          <w:szCs w:val="18"/>
        </w:rPr>
      </w:pPr>
      <w:r w:rsidRPr="00CC77B8">
        <w:rPr>
          <w:sz w:val="21"/>
          <w:szCs w:val="18"/>
        </w:rPr>
        <w:t>// since user 1 is no longer following user 2.</w:t>
      </w:r>
    </w:p>
    <w:p w:rsidR="008B4BA1" w:rsidRPr="00CC77B8" w:rsidRDefault="00CA3D4B">
      <w:pPr>
        <w:rPr>
          <w:sz w:val="21"/>
          <w:szCs w:val="18"/>
        </w:rPr>
      </w:pPr>
      <w:r w:rsidRPr="00CC77B8">
        <w:rPr>
          <w:sz w:val="21"/>
          <w:szCs w:val="18"/>
        </w:rPr>
        <w:t>twitter.getNewsFeed(1);</w:t>
      </w:r>
    </w:p>
    <w:p w:rsidR="008B4BA1" w:rsidRPr="00CC77B8" w:rsidRDefault="00CA3D4B">
      <w:pPr>
        <w:pStyle w:val="1"/>
        <w:rPr>
          <w:sz w:val="21"/>
          <w:szCs w:val="18"/>
        </w:rPr>
      </w:pPr>
      <w:r w:rsidRPr="00CC77B8">
        <w:rPr>
          <w:sz w:val="21"/>
          <w:szCs w:val="18"/>
        </w:rPr>
        <w:lastRenderedPageBreak/>
        <w:t>357,Count Numbers with Unique Digits:</w:t>
      </w:r>
    </w:p>
    <w:p w:rsidR="008B4BA1" w:rsidRPr="00CC77B8" w:rsidRDefault="008B4BA1">
      <w:pPr>
        <w:rPr>
          <w:sz w:val="21"/>
          <w:szCs w:val="18"/>
        </w:rPr>
      </w:pPr>
    </w:p>
    <w:p w:rsidR="008B4BA1" w:rsidRPr="00CC77B8" w:rsidRDefault="00CA3D4B">
      <w:pPr>
        <w:rPr>
          <w:sz w:val="21"/>
          <w:szCs w:val="18"/>
        </w:rPr>
      </w:pPr>
      <w:r w:rsidRPr="00CC77B8">
        <w:rPr>
          <w:sz w:val="21"/>
          <w:szCs w:val="18"/>
        </w:rPr>
        <w:t>Given a non-negative integer n, count all numbers with unique digits, x, where 0 &amp;le; x &lt; 10n.</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n = 2, return 91. (The answer should be the total numbers in the range of 0 &amp;le; x &lt; 100, excluding [11,22,33,44,55,66,77,88,99])</w:t>
      </w:r>
    </w:p>
    <w:p w:rsidR="008B4BA1" w:rsidRPr="00CC77B8" w:rsidRDefault="00CA3D4B">
      <w:pPr>
        <w:rPr>
          <w:sz w:val="21"/>
          <w:szCs w:val="18"/>
        </w:rPr>
      </w:pPr>
      <w:r w:rsidRPr="00CC77B8">
        <w:rPr>
          <w:sz w:val="21"/>
          <w:szCs w:val="18"/>
        </w:rPr>
        <w:t>Credits:Special thanks to @memoryless for adding this problem and creating all test cases.</w:t>
      </w:r>
    </w:p>
    <w:p w:rsidR="008B4BA1" w:rsidRPr="00CC77B8" w:rsidRDefault="00CA3D4B">
      <w:pPr>
        <w:pStyle w:val="1"/>
        <w:rPr>
          <w:sz w:val="21"/>
          <w:szCs w:val="18"/>
        </w:rPr>
      </w:pPr>
      <w:r w:rsidRPr="00CC77B8">
        <w:rPr>
          <w:sz w:val="21"/>
          <w:szCs w:val="18"/>
        </w:rPr>
        <w:t>363,Max Sum of Rectangle No Larger Than K:</w:t>
      </w:r>
    </w:p>
    <w:p w:rsidR="008B4BA1" w:rsidRPr="00CC77B8" w:rsidRDefault="008B4BA1">
      <w:pPr>
        <w:rPr>
          <w:sz w:val="21"/>
          <w:szCs w:val="18"/>
        </w:rPr>
      </w:pPr>
    </w:p>
    <w:p w:rsidR="008B4BA1" w:rsidRPr="00CC77B8" w:rsidRDefault="00CA3D4B">
      <w:pPr>
        <w:rPr>
          <w:sz w:val="21"/>
          <w:szCs w:val="18"/>
        </w:rPr>
      </w:pPr>
      <w:r w:rsidRPr="00CC77B8">
        <w:rPr>
          <w:sz w:val="21"/>
          <w:szCs w:val="18"/>
        </w:rPr>
        <w:t>None</w:t>
      </w:r>
    </w:p>
    <w:p w:rsidR="008B4BA1" w:rsidRPr="00CC77B8" w:rsidRDefault="00CA3D4B">
      <w:pPr>
        <w:pStyle w:val="1"/>
        <w:rPr>
          <w:sz w:val="21"/>
          <w:szCs w:val="18"/>
        </w:rPr>
      </w:pPr>
      <w:r w:rsidRPr="00CC77B8">
        <w:rPr>
          <w:sz w:val="21"/>
          <w:szCs w:val="18"/>
        </w:rPr>
        <w:t>365,Water and Jug Problem:</w:t>
      </w:r>
    </w:p>
    <w:p w:rsidR="008B4BA1" w:rsidRPr="00CC77B8" w:rsidRDefault="008B4BA1">
      <w:pPr>
        <w:rPr>
          <w:sz w:val="21"/>
          <w:szCs w:val="18"/>
        </w:rPr>
      </w:pPr>
    </w:p>
    <w:p w:rsidR="008B4BA1" w:rsidRPr="00CC77B8" w:rsidRDefault="00CA3D4B">
      <w:pPr>
        <w:rPr>
          <w:sz w:val="21"/>
          <w:szCs w:val="18"/>
        </w:rPr>
      </w:pPr>
      <w:r w:rsidRPr="00CC77B8">
        <w:rPr>
          <w:sz w:val="21"/>
          <w:szCs w:val="18"/>
        </w:rPr>
        <w:t>You are given two jugs with capacities x and y litres. There is an infinite amount of water supply available.</w:t>
      </w:r>
    </w:p>
    <w:p w:rsidR="008B4BA1" w:rsidRPr="00CC77B8" w:rsidRDefault="00CA3D4B">
      <w:pPr>
        <w:rPr>
          <w:sz w:val="21"/>
          <w:szCs w:val="18"/>
        </w:rPr>
      </w:pPr>
      <w:r w:rsidRPr="00CC77B8">
        <w:rPr>
          <w:sz w:val="21"/>
          <w:szCs w:val="18"/>
        </w:rPr>
        <w:t>You need to determine whether it is possible to measure exactly z litres using these two jugs.</w:t>
      </w:r>
    </w:p>
    <w:p w:rsidR="008B4BA1" w:rsidRPr="00CC77B8" w:rsidRDefault="00CA3D4B">
      <w:pPr>
        <w:rPr>
          <w:sz w:val="21"/>
          <w:szCs w:val="18"/>
        </w:rPr>
      </w:pPr>
      <w:r w:rsidRPr="00CC77B8">
        <w:rPr>
          <w:sz w:val="21"/>
          <w:szCs w:val="18"/>
        </w:rPr>
        <w:t>If z liters of water is measurable, you must have z liters of water contained within one or both buckets by the end.</w:t>
      </w:r>
    </w:p>
    <w:p w:rsidR="008B4BA1" w:rsidRPr="00CC77B8" w:rsidRDefault="00CA3D4B">
      <w:pPr>
        <w:rPr>
          <w:sz w:val="21"/>
          <w:szCs w:val="18"/>
        </w:rPr>
      </w:pPr>
      <w:r w:rsidRPr="00CC77B8">
        <w:rPr>
          <w:sz w:val="21"/>
          <w:szCs w:val="18"/>
        </w:rPr>
        <w:t>Operations allowed:</w:t>
      </w:r>
    </w:p>
    <w:p w:rsidR="008B4BA1" w:rsidRPr="00CC77B8" w:rsidRDefault="00CA3D4B">
      <w:pPr>
        <w:rPr>
          <w:sz w:val="21"/>
          <w:szCs w:val="18"/>
        </w:rPr>
      </w:pPr>
      <w:r w:rsidRPr="00CC77B8">
        <w:rPr>
          <w:sz w:val="21"/>
          <w:szCs w:val="18"/>
        </w:rPr>
        <w:t>Fill any of the jugs completely with water.</w:t>
      </w:r>
    </w:p>
    <w:p w:rsidR="008B4BA1" w:rsidRPr="00CC77B8" w:rsidRDefault="00CA3D4B">
      <w:pPr>
        <w:rPr>
          <w:sz w:val="21"/>
          <w:szCs w:val="18"/>
        </w:rPr>
      </w:pPr>
      <w:r w:rsidRPr="00CC77B8">
        <w:rPr>
          <w:sz w:val="21"/>
          <w:szCs w:val="18"/>
        </w:rPr>
        <w:t>Empty any of the jugs.</w:t>
      </w:r>
    </w:p>
    <w:p w:rsidR="008B4BA1" w:rsidRPr="00CC77B8" w:rsidRDefault="00CA3D4B">
      <w:pPr>
        <w:rPr>
          <w:sz w:val="21"/>
          <w:szCs w:val="18"/>
        </w:rPr>
      </w:pPr>
      <w:r w:rsidRPr="00CC77B8">
        <w:rPr>
          <w:sz w:val="21"/>
          <w:szCs w:val="18"/>
        </w:rPr>
        <w:t>Pour water from one jug into another till the other jug is completely full or the first jug itself is empty.</w:t>
      </w:r>
    </w:p>
    <w:p w:rsidR="008B4BA1" w:rsidRPr="00CC77B8" w:rsidRDefault="00CA3D4B">
      <w:pPr>
        <w:rPr>
          <w:sz w:val="21"/>
          <w:szCs w:val="18"/>
        </w:rPr>
      </w:pPr>
      <w:r w:rsidRPr="00CC77B8">
        <w:rPr>
          <w:b/>
          <w:sz w:val="21"/>
          <w:szCs w:val="18"/>
        </w:rPr>
        <w:t>Example 1: (From the famous "Die Hard" example)</w:t>
      </w:r>
    </w:p>
    <w:p w:rsidR="008B4BA1" w:rsidRPr="00CC77B8" w:rsidRDefault="00CA3D4B">
      <w:pPr>
        <w:rPr>
          <w:sz w:val="21"/>
          <w:szCs w:val="18"/>
        </w:rPr>
      </w:pPr>
      <w:r w:rsidRPr="00CC77B8">
        <w:rPr>
          <w:sz w:val="21"/>
          <w:szCs w:val="18"/>
        </w:rPr>
        <w:t>Input: x = 3, y = 5, z = 4</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x = 2, y = 6, z = 5</w:t>
      </w:r>
    </w:p>
    <w:p w:rsidR="008B4BA1" w:rsidRPr="00CC77B8" w:rsidRDefault="00CA3D4B">
      <w:pPr>
        <w:rPr>
          <w:sz w:val="21"/>
          <w:szCs w:val="18"/>
        </w:rPr>
      </w:pPr>
      <w:r w:rsidRPr="00CC77B8">
        <w:rPr>
          <w:sz w:val="21"/>
          <w:szCs w:val="18"/>
        </w:rPr>
        <w:t>Output: False</w:t>
      </w:r>
    </w:p>
    <w:p w:rsidR="008B4BA1" w:rsidRPr="00CC77B8" w:rsidRDefault="00CA3D4B">
      <w:pPr>
        <w:rPr>
          <w:sz w:val="21"/>
          <w:szCs w:val="18"/>
        </w:rPr>
      </w:pPr>
      <w:r w:rsidRPr="00CC77B8">
        <w:rPr>
          <w:sz w:val="21"/>
          <w:szCs w:val="18"/>
        </w:rPr>
        <w:lastRenderedPageBreak/>
        <w:t>Credits:Special thanks to @vinod23 for adding this problem and creating all test cases.'</w:t>
      </w:r>
    </w:p>
    <w:p w:rsidR="008B4BA1" w:rsidRPr="00CC77B8" w:rsidRDefault="00CA3D4B">
      <w:pPr>
        <w:pStyle w:val="1"/>
        <w:rPr>
          <w:sz w:val="21"/>
          <w:szCs w:val="18"/>
        </w:rPr>
      </w:pPr>
      <w:r w:rsidRPr="00CC77B8">
        <w:rPr>
          <w:sz w:val="21"/>
          <w:szCs w:val="18"/>
        </w:rPr>
        <w:t>367,Valid Perfect Square:</w:t>
      </w:r>
    </w:p>
    <w:p w:rsidR="008B4BA1" w:rsidRPr="00CC77B8" w:rsidRDefault="008B4BA1">
      <w:pPr>
        <w:rPr>
          <w:sz w:val="21"/>
          <w:szCs w:val="18"/>
        </w:rPr>
      </w:pPr>
    </w:p>
    <w:p w:rsidR="008B4BA1" w:rsidRPr="00CC77B8" w:rsidRDefault="00CA3D4B">
      <w:pPr>
        <w:rPr>
          <w:sz w:val="21"/>
          <w:szCs w:val="18"/>
        </w:rPr>
      </w:pPr>
      <w:r w:rsidRPr="00CC77B8">
        <w:rPr>
          <w:sz w:val="21"/>
          <w:szCs w:val="18"/>
        </w:rPr>
        <w:t>Given a positive integer num, write a function which returns True if num is a perfect square else False.</w:t>
      </w:r>
    </w:p>
    <w:p w:rsidR="008B4BA1" w:rsidRPr="00CC77B8" w:rsidRDefault="00CA3D4B">
      <w:pPr>
        <w:rPr>
          <w:sz w:val="21"/>
          <w:szCs w:val="18"/>
        </w:rPr>
      </w:pPr>
      <w:r w:rsidRPr="00CC77B8">
        <w:rPr>
          <w:b/>
          <w:sz w:val="21"/>
          <w:szCs w:val="18"/>
        </w:rPr>
        <w:t>Note: Do not use any built-in library function such as sqrt.</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16</w:t>
      </w:r>
    </w:p>
    <w:p w:rsidR="008B4BA1" w:rsidRPr="00CC77B8" w:rsidRDefault="00CA3D4B">
      <w:pPr>
        <w:rPr>
          <w:sz w:val="21"/>
          <w:szCs w:val="18"/>
        </w:rPr>
      </w:pPr>
      <w:r w:rsidRPr="00CC77B8">
        <w:rPr>
          <w:sz w:val="21"/>
          <w:szCs w:val="18"/>
        </w:rPr>
        <w:t>Returns: True</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14</w:t>
      </w:r>
    </w:p>
    <w:p w:rsidR="008B4BA1" w:rsidRPr="00CC77B8" w:rsidRDefault="00CA3D4B">
      <w:pPr>
        <w:rPr>
          <w:sz w:val="21"/>
          <w:szCs w:val="18"/>
        </w:rPr>
      </w:pPr>
      <w:r w:rsidRPr="00CC77B8">
        <w:rPr>
          <w:sz w:val="21"/>
          <w:szCs w:val="18"/>
        </w:rPr>
        <w:t>Returns: False</w:t>
      </w:r>
    </w:p>
    <w:p w:rsidR="008B4BA1" w:rsidRPr="00CC77B8" w:rsidRDefault="00CA3D4B">
      <w:pPr>
        <w:rPr>
          <w:sz w:val="21"/>
          <w:szCs w:val="18"/>
        </w:rPr>
      </w:pPr>
      <w:r w:rsidRPr="00CC77B8">
        <w:rPr>
          <w:sz w:val="21"/>
          <w:szCs w:val="18"/>
        </w:rPr>
        <w:t>Credits:Special thanks to @elmirap for adding this problem and creating all test cases.</w:t>
      </w:r>
    </w:p>
    <w:p w:rsidR="008B4BA1" w:rsidRPr="00CC77B8" w:rsidRDefault="00CA3D4B">
      <w:pPr>
        <w:pStyle w:val="1"/>
        <w:rPr>
          <w:sz w:val="21"/>
          <w:szCs w:val="18"/>
        </w:rPr>
      </w:pPr>
      <w:r w:rsidRPr="00CC77B8">
        <w:rPr>
          <w:sz w:val="21"/>
          <w:szCs w:val="18"/>
        </w:rPr>
        <w:t>368,Largest Divisible Subset:</w:t>
      </w:r>
    </w:p>
    <w:p w:rsidR="008B4BA1" w:rsidRPr="00CC77B8" w:rsidRDefault="008B4BA1">
      <w:pPr>
        <w:rPr>
          <w:sz w:val="21"/>
          <w:szCs w:val="18"/>
        </w:rPr>
      </w:pPr>
    </w:p>
    <w:p w:rsidR="008B4BA1" w:rsidRPr="00CC77B8" w:rsidRDefault="00CA3D4B">
      <w:pPr>
        <w:rPr>
          <w:sz w:val="21"/>
          <w:szCs w:val="18"/>
        </w:rPr>
      </w:pPr>
      <w:r w:rsidRPr="00CC77B8">
        <w:rPr>
          <w:sz w:val="21"/>
          <w:szCs w:val="18"/>
        </w:rPr>
        <w:t>Given a set of distinct positive integers, find the largest subset such that every pair (Si, Sj) of elements in this subset satisfies: Si % Sj = 0 or Sj % Si = 0.</w:t>
      </w:r>
    </w:p>
    <w:p w:rsidR="008B4BA1" w:rsidRPr="00CC77B8" w:rsidRDefault="00CA3D4B">
      <w:pPr>
        <w:rPr>
          <w:sz w:val="21"/>
          <w:szCs w:val="18"/>
        </w:rPr>
      </w:pPr>
      <w:r w:rsidRPr="00CC77B8">
        <w:rPr>
          <w:sz w:val="21"/>
          <w:szCs w:val="18"/>
        </w:rPr>
        <w:t>If there are multiple solutions, return any subset is fine.</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nums: [1,2,3]</w:t>
      </w:r>
    </w:p>
    <w:p w:rsidR="008B4BA1" w:rsidRPr="00CC77B8" w:rsidRDefault="00CA3D4B">
      <w:pPr>
        <w:rPr>
          <w:sz w:val="21"/>
          <w:szCs w:val="18"/>
        </w:rPr>
      </w:pPr>
      <w:r w:rsidRPr="00CC77B8">
        <w:rPr>
          <w:sz w:val="21"/>
          <w:szCs w:val="18"/>
        </w:rPr>
        <w:t>Result: [1,2] (of course, [1,3] will also be ok)</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nums: [1,2,4,8]</w:t>
      </w:r>
    </w:p>
    <w:p w:rsidR="008B4BA1" w:rsidRPr="00CC77B8" w:rsidRDefault="00CA3D4B">
      <w:pPr>
        <w:rPr>
          <w:sz w:val="21"/>
          <w:szCs w:val="18"/>
        </w:rPr>
      </w:pPr>
      <w:r w:rsidRPr="00CC77B8">
        <w:rPr>
          <w:sz w:val="21"/>
          <w:szCs w:val="18"/>
        </w:rPr>
        <w:t>Result: [1,2,4,8]</w:t>
      </w:r>
    </w:p>
    <w:p w:rsidR="008B4BA1" w:rsidRPr="00CC77B8" w:rsidRDefault="00CA3D4B">
      <w:pPr>
        <w:rPr>
          <w:sz w:val="21"/>
          <w:szCs w:val="18"/>
        </w:rPr>
      </w:pPr>
      <w:r w:rsidRPr="00CC77B8">
        <w:rPr>
          <w:sz w:val="21"/>
          <w:szCs w:val="18"/>
        </w:rPr>
        <w:t>Credits:Special thanks to @Stomach_ache for adding this problem and creating all test cases.</w:t>
      </w:r>
    </w:p>
    <w:p w:rsidR="008B4BA1" w:rsidRPr="00CC77B8" w:rsidRDefault="00CA3D4B">
      <w:pPr>
        <w:pStyle w:val="1"/>
        <w:rPr>
          <w:sz w:val="21"/>
          <w:szCs w:val="18"/>
        </w:rPr>
      </w:pPr>
      <w:r w:rsidRPr="00CC77B8">
        <w:rPr>
          <w:sz w:val="21"/>
          <w:szCs w:val="18"/>
        </w:rPr>
        <w:t>371,Sum of Two Integers:</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Calculate the sum of two integers a and b, but you are not allowed to use the operator + and -.</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a = 1 and b = 2, return 3.</w:t>
      </w:r>
    </w:p>
    <w:p w:rsidR="008B4BA1" w:rsidRPr="00CC77B8" w:rsidRDefault="00CA3D4B">
      <w:pPr>
        <w:rPr>
          <w:sz w:val="21"/>
          <w:szCs w:val="18"/>
        </w:rPr>
      </w:pPr>
      <w:r w:rsidRPr="00CC77B8">
        <w:rPr>
          <w:sz w:val="21"/>
          <w:szCs w:val="18"/>
        </w:rPr>
        <w:t>Credits:Special thanks to @fujiaozhu for adding this problem and creating all test cases.</w:t>
      </w:r>
    </w:p>
    <w:p w:rsidR="008B4BA1" w:rsidRPr="00CC77B8" w:rsidRDefault="00CA3D4B">
      <w:pPr>
        <w:pStyle w:val="1"/>
        <w:rPr>
          <w:sz w:val="21"/>
          <w:szCs w:val="18"/>
        </w:rPr>
      </w:pPr>
      <w:r w:rsidRPr="00CC77B8">
        <w:rPr>
          <w:sz w:val="21"/>
          <w:szCs w:val="18"/>
        </w:rPr>
        <w:t>372,Super Pow:</w:t>
      </w:r>
    </w:p>
    <w:p w:rsidR="008B4BA1" w:rsidRPr="00CC77B8" w:rsidRDefault="008B4BA1">
      <w:pPr>
        <w:rPr>
          <w:sz w:val="21"/>
          <w:szCs w:val="18"/>
        </w:rPr>
      </w:pPr>
    </w:p>
    <w:p w:rsidR="008B4BA1" w:rsidRPr="00CC77B8" w:rsidRDefault="00CA3D4B">
      <w:pPr>
        <w:rPr>
          <w:sz w:val="21"/>
          <w:szCs w:val="18"/>
        </w:rPr>
      </w:pPr>
      <w:r w:rsidRPr="00CC77B8">
        <w:rPr>
          <w:sz w:val="21"/>
          <w:szCs w:val="18"/>
        </w:rPr>
        <w:t>Your task is to calculate ab mod 1337 where a is a positive integer and b is an extremely large positive integer given in the form of an array.</w:t>
      </w:r>
    </w:p>
    <w:p w:rsidR="008B4BA1" w:rsidRPr="00CC77B8" w:rsidRDefault="00CA3D4B">
      <w:pPr>
        <w:rPr>
          <w:sz w:val="21"/>
          <w:szCs w:val="18"/>
        </w:rPr>
      </w:pPr>
      <w:r w:rsidRPr="00CC77B8">
        <w:rPr>
          <w:b/>
          <w:sz w:val="21"/>
          <w:szCs w:val="18"/>
        </w:rPr>
        <w:t>Example1:</w:t>
      </w:r>
    </w:p>
    <w:p w:rsidR="008B4BA1" w:rsidRPr="00CC77B8" w:rsidRDefault="00CA3D4B">
      <w:pPr>
        <w:rPr>
          <w:sz w:val="21"/>
          <w:szCs w:val="18"/>
        </w:rPr>
      </w:pPr>
      <w:r w:rsidRPr="00CC77B8">
        <w:rPr>
          <w:sz w:val="21"/>
          <w:szCs w:val="18"/>
        </w:rPr>
        <w:t>a = 2</w:t>
      </w:r>
    </w:p>
    <w:p w:rsidR="008B4BA1" w:rsidRPr="00CC77B8" w:rsidRDefault="00CA3D4B">
      <w:pPr>
        <w:rPr>
          <w:sz w:val="21"/>
          <w:szCs w:val="18"/>
        </w:rPr>
      </w:pPr>
      <w:r w:rsidRPr="00CC77B8">
        <w:rPr>
          <w:sz w:val="21"/>
          <w:szCs w:val="18"/>
        </w:rPr>
        <w:t>b = [3]</w:t>
      </w:r>
    </w:p>
    <w:p w:rsidR="008B4BA1" w:rsidRPr="00CC77B8" w:rsidRDefault="00CA3D4B">
      <w:pPr>
        <w:rPr>
          <w:sz w:val="21"/>
          <w:szCs w:val="18"/>
        </w:rPr>
      </w:pPr>
      <w:r w:rsidRPr="00CC77B8">
        <w:rPr>
          <w:sz w:val="21"/>
          <w:szCs w:val="18"/>
        </w:rPr>
        <w:t>Result: 8</w:t>
      </w:r>
    </w:p>
    <w:p w:rsidR="008B4BA1" w:rsidRPr="00CC77B8" w:rsidRDefault="00CA3D4B">
      <w:pPr>
        <w:rPr>
          <w:sz w:val="21"/>
          <w:szCs w:val="18"/>
        </w:rPr>
      </w:pPr>
      <w:r w:rsidRPr="00CC77B8">
        <w:rPr>
          <w:b/>
          <w:sz w:val="21"/>
          <w:szCs w:val="18"/>
        </w:rPr>
        <w:t>Example2:</w:t>
      </w:r>
    </w:p>
    <w:p w:rsidR="008B4BA1" w:rsidRPr="00CC77B8" w:rsidRDefault="00CA3D4B">
      <w:pPr>
        <w:rPr>
          <w:sz w:val="21"/>
          <w:szCs w:val="18"/>
        </w:rPr>
      </w:pPr>
      <w:r w:rsidRPr="00CC77B8">
        <w:rPr>
          <w:sz w:val="21"/>
          <w:szCs w:val="18"/>
        </w:rPr>
        <w:t>a = 2</w:t>
      </w:r>
    </w:p>
    <w:p w:rsidR="008B4BA1" w:rsidRPr="00CC77B8" w:rsidRDefault="00CA3D4B">
      <w:pPr>
        <w:rPr>
          <w:sz w:val="21"/>
          <w:szCs w:val="18"/>
        </w:rPr>
      </w:pPr>
      <w:r w:rsidRPr="00CC77B8">
        <w:rPr>
          <w:sz w:val="21"/>
          <w:szCs w:val="18"/>
        </w:rPr>
        <w:t>b = [1,0]</w:t>
      </w:r>
    </w:p>
    <w:p w:rsidR="008B4BA1" w:rsidRPr="00CC77B8" w:rsidRDefault="00CA3D4B">
      <w:pPr>
        <w:rPr>
          <w:sz w:val="21"/>
          <w:szCs w:val="18"/>
        </w:rPr>
      </w:pPr>
      <w:r w:rsidRPr="00CC77B8">
        <w:rPr>
          <w:sz w:val="21"/>
          <w:szCs w:val="18"/>
        </w:rPr>
        <w:t>Result: 1024</w:t>
      </w:r>
    </w:p>
    <w:p w:rsidR="008B4BA1" w:rsidRPr="00CC77B8" w:rsidRDefault="00CA3D4B">
      <w:pPr>
        <w:rPr>
          <w:sz w:val="21"/>
          <w:szCs w:val="18"/>
        </w:rPr>
      </w:pPr>
      <w:r w:rsidRPr="00CC77B8">
        <w:rPr>
          <w:sz w:val="21"/>
          <w:szCs w:val="18"/>
        </w:rPr>
        <w:t>Credits:Special thanks to @Stomach_ache for adding this problem and creating all test cases.</w:t>
      </w:r>
    </w:p>
    <w:p w:rsidR="008B4BA1" w:rsidRPr="00CC77B8" w:rsidRDefault="00CA3D4B">
      <w:pPr>
        <w:pStyle w:val="1"/>
        <w:rPr>
          <w:sz w:val="21"/>
          <w:szCs w:val="18"/>
        </w:rPr>
      </w:pPr>
      <w:r w:rsidRPr="00CC77B8">
        <w:rPr>
          <w:sz w:val="21"/>
          <w:szCs w:val="18"/>
        </w:rPr>
        <w:t>373,Find K Pairs with Smallest Sums:</w:t>
      </w:r>
    </w:p>
    <w:p w:rsidR="008B4BA1" w:rsidRPr="00CC77B8" w:rsidRDefault="008B4BA1">
      <w:pPr>
        <w:rPr>
          <w:sz w:val="21"/>
          <w:szCs w:val="18"/>
        </w:rPr>
      </w:pPr>
    </w:p>
    <w:p w:rsidR="008B4BA1" w:rsidRPr="00CC77B8" w:rsidRDefault="00CA3D4B">
      <w:pPr>
        <w:rPr>
          <w:sz w:val="21"/>
          <w:szCs w:val="18"/>
        </w:rPr>
      </w:pPr>
      <w:r w:rsidRPr="00CC77B8">
        <w:rPr>
          <w:sz w:val="21"/>
          <w:szCs w:val="18"/>
        </w:rPr>
        <w:t>You are given two integer arrays nums1 and nums2 sorted in ascending order and an integer k.</w:t>
      </w:r>
    </w:p>
    <w:p w:rsidR="008B4BA1" w:rsidRPr="00CC77B8" w:rsidRDefault="00CA3D4B">
      <w:pPr>
        <w:rPr>
          <w:sz w:val="21"/>
          <w:szCs w:val="18"/>
        </w:rPr>
      </w:pPr>
      <w:r w:rsidRPr="00CC77B8">
        <w:rPr>
          <w:sz w:val="21"/>
          <w:szCs w:val="18"/>
        </w:rPr>
        <w:t>Define a pair (u,v) which consists of one element from the first array and one element from the second array.</w:t>
      </w:r>
    </w:p>
    <w:p w:rsidR="008B4BA1" w:rsidRPr="00CC77B8" w:rsidRDefault="00CA3D4B">
      <w:pPr>
        <w:rPr>
          <w:sz w:val="21"/>
          <w:szCs w:val="18"/>
        </w:rPr>
      </w:pPr>
      <w:r w:rsidRPr="00CC77B8">
        <w:rPr>
          <w:sz w:val="21"/>
          <w:szCs w:val="18"/>
        </w:rPr>
        <w:t>Find the k pairs (u1,v1),(u2,v2) ...(uk,vk) with the smallest sums.</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Given nums1 = [1,7,11], nums2 = [2,4,6],  k = 3</w:t>
      </w:r>
    </w:p>
    <w:p w:rsidR="008B4BA1" w:rsidRPr="00CC77B8" w:rsidRDefault="00CA3D4B">
      <w:pPr>
        <w:rPr>
          <w:sz w:val="21"/>
          <w:szCs w:val="18"/>
        </w:rPr>
      </w:pPr>
      <w:r w:rsidRPr="00CC77B8">
        <w:rPr>
          <w:sz w:val="21"/>
          <w:szCs w:val="18"/>
        </w:rPr>
        <w:t>Return: [1,2],[1,4],[1,6]</w:t>
      </w:r>
    </w:p>
    <w:p w:rsidR="008B4BA1" w:rsidRPr="00CC77B8" w:rsidRDefault="00CA3D4B">
      <w:pPr>
        <w:rPr>
          <w:sz w:val="21"/>
          <w:szCs w:val="18"/>
        </w:rPr>
      </w:pPr>
      <w:r w:rsidRPr="00CC77B8">
        <w:rPr>
          <w:sz w:val="21"/>
          <w:szCs w:val="18"/>
        </w:rPr>
        <w:t>The first 3 pairs are returned from the sequence:</w:t>
      </w:r>
    </w:p>
    <w:p w:rsidR="008B4BA1" w:rsidRPr="00CC77B8" w:rsidRDefault="00CA3D4B">
      <w:pPr>
        <w:rPr>
          <w:sz w:val="21"/>
          <w:szCs w:val="18"/>
        </w:rPr>
      </w:pPr>
      <w:r w:rsidRPr="00CC77B8">
        <w:rPr>
          <w:sz w:val="21"/>
          <w:szCs w:val="18"/>
        </w:rPr>
        <w:lastRenderedPageBreak/>
        <w:t>[1,2],[1,4],[1,6],[7,2],[7,4],[11,2],[7,6],[11,4],[11,6]</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Given nums1 = [1,1,2], nums2 = [1,2,3],  k = 2</w:t>
      </w:r>
    </w:p>
    <w:p w:rsidR="008B4BA1" w:rsidRPr="00CC77B8" w:rsidRDefault="00CA3D4B">
      <w:pPr>
        <w:rPr>
          <w:sz w:val="21"/>
          <w:szCs w:val="18"/>
        </w:rPr>
      </w:pPr>
      <w:r w:rsidRPr="00CC77B8">
        <w:rPr>
          <w:sz w:val="21"/>
          <w:szCs w:val="18"/>
        </w:rPr>
        <w:t>Return: [1,1],[1,1]</w:t>
      </w:r>
    </w:p>
    <w:p w:rsidR="008B4BA1" w:rsidRPr="00CC77B8" w:rsidRDefault="00CA3D4B">
      <w:pPr>
        <w:rPr>
          <w:sz w:val="21"/>
          <w:szCs w:val="18"/>
        </w:rPr>
      </w:pPr>
      <w:r w:rsidRPr="00CC77B8">
        <w:rPr>
          <w:sz w:val="21"/>
          <w:szCs w:val="18"/>
        </w:rPr>
        <w:t>The first 2 pairs are returned from the sequence:</w:t>
      </w:r>
    </w:p>
    <w:p w:rsidR="008B4BA1" w:rsidRPr="00CC77B8" w:rsidRDefault="00CA3D4B">
      <w:pPr>
        <w:rPr>
          <w:sz w:val="21"/>
          <w:szCs w:val="18"/>
        </w:rPr>
      </w:pPr>
      <w:r w:rsidRPr="00CC77B8">
        <w:rPr>
          <w:sz w:val="21"/>
          <w:szCs w:val="18"/>
        </w:rPr>
        <w:t>[1,1],[1,1],[1,2],[2,1],[1,2],[2,2],[1,3],[1,3],[2,3]</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Given nums1 = [1,2], nums2 = [3],  k = 3</w:t>
      </w:r>
    </w:p>
    <w:p w:rsidR="008B4BA1" w:rsidRPr="00CC77B8" w:rsidRDefault="00CA3D4B">
      <w:pPr>
        <w:rPr>
          <w:sz w:val="21"/>
          <w:szCs w:val="18"/>
        </w:rPr>
      </w:pPr>
      <w:r w:rsidRPr="00CC77B8">
        <w:rPr>
          <w:sz w:val="21"/>
          <w:szCs w:val="18"/>
        </w:rPr>
        <w:t>Return: [1,3],[2,3]</w:t>
      </w:r>
    </w:p>
    <w:p w:rsidR="008B4BA1" w:rsidRPr="00CC77B8" w:rsidRDefault="00CA3D4B">
      <w:pPr>
        <w:rPr>
          <w:sz w:val="21"/>
          <w:szCs w:val="18"/>
        </w:rPr>
      </w:pPr>
      <w:r w:rsidRPr="00CC77B8">
        <w:rPr>
          <w:sz w:val="21"/>
          <w:szCs w:val="18"/>
        </w:rPr>
        <w:t>All possible pairs are returned from the sequence:</w:t>
      </w:r>
    </w:p>
    <w:p w:rsidR="008B4BA1" w:rsidRPr="00CC77B8" w:rsidRDefault="00CA3D4B">
      <w:pPr>
        <w:rPr>
          <w:sz w:val="21"/>
          <w:szCs w:val="18"/>
        </w:rPr>
      </w:pPr>
      <w:r w:rsidRPr="00CC77B8">
        <w:rPr>
          <w:sz w:val="21"/>
          <w:szCs w:val="18"/>
        </w:rPr>
        <w:t>[1,3],[2,3]</w:t>
      </w:r>
    </w:p>
    <w:p w:rsidR="008B4BA1" w:rsidRPr="00CC77B8" w:rsidRDefault="00CA3D4B">
      <w:pPr>
        <w:rPr>
          <w:sz w:val="21"/>
          <w:szCs w:val="18"/>
        </w:rPr>
      </w:pPr>
      <w:r w:rsidRPr="00CC77B8">
        <w:rPr>
          <w:sz w:val="21"/>
          <w:szCs w:val="18"/>
        </w:rPr>
        <w:t>Credits:Special thanks to @elmirap and @StefanPochmann for adding this problem and creating all test cases.</w:t>
      </w:r>
    </w:p>
    <w:p w:rsidR="008B4BA1" w:rsidRPr="00CC77B8" w:rsidRDefault="00CA3D4B">
      <w:pPr>
        <w:pStyle w:val="1"/>
        <w:rPr>
          <w:sz w:val="21"/>
          <w:szCs w:val="18"/>
        </w:rPr>
      </w:pPr>
      <w:r w:rsidRPr="00CC77B8">
        <w:rPr>
          <w:sz w:val="21"/>
          <w:szCs w:val="18"/>
        </w:rPr>
        <w:t>374,Guess Number Higher or Lower:</w:t>
      </w:r>
    </w:p>
    <w:p w:rsidR="008B4BA1" w:rsidRPr="00CC77B8" w:rsidRDefault="008B4BA1">
      <w:pPr>
        <w:rPr>
          <w:sz w:val="21"/>
          <w:szCs w:val="18"/>
        </w:rPr>
      </w:pPr>
    </w:p>
    <w:p w:rsidR="008B4BA1" w:rsidRPr="00CC77B8" w:rsidRDefault="00CA3D4B">
      <w:pPr>
        <w:rPr>
          <w:sz w:val="21"/>
          <w:szCs w:val="18"/>
        </w:rPr>
      </w:pPr>
      <w:r w:rsidRPr="00CC77B8">
        <w:rPr>
          <w:sz w:val="21"/>
          <w:szCs w:val="18"/>
        </w:rPr>
        <w:t>We are playing the Guess Game. The game is as follows:</w:t>
      </w:r>
    </w:p>
    <w:p w:rsidR="008B4BA1" w:rsidRPr="00CC77B8" w:rsidRDefault="00CA3D4B">
      <w:pPr>
        <w:rPr>
          <w:sz w:val="21"/>
          <w:szCs w:val="18"/>
        </w:rPr>
      </w:pPr>
      <w:r w:rsidRPr="00CC77B8">
        <w:rPr>
          <w:sz w:val="21"/>
          <w:szCs w:val="18"/>
        </w:rPr>
        <w:t>I pick a number from 1 to n. You have to guess which number I picked.</w:t>
      </w:r>
    </w:p>
    <w:p w:rsidR="008B4BA1" w:rsidRPr="00CC77B8" w:rsidRDefault="00CA3D4B">
      <w:pPr>
        <w:rPr>
          <w:sz w:val="21"/>
          <w:szCs w:val="18"/>
        </w:rPr>
      </w:pPr>
      <w:r w:rsidRPr="00CC77B8">
        <w:rPr>
          <w:sz w:val="21"/>
          <w:szCs w:val="18"/>
        </w:rPr>
        <w:t>Every time you guess wrong, I'll tell you whether the number is higher or lower.</w:t>
      </w:r>
    </w:p>
    <w:p w:rsidR="008B4BA1" w:rsidRPr="00CC77B8" w:rsidRDefault="00CA3D4B">
      <w:pPr>
        <w:rPr>
          <w:sz w:val="21"/>
          <w:szCs w:val="18"/>
        </w:rPr>
      </w:pPr>
      <w:r w:rsidRPr="00CC77B8">
        <w:rPr>
          <w:sz w:val="21"/>
          <w:szCs w:val="18"/>
        </w:rPr>
        <w:t>You call a pre-defined API guess(int num) which returns 3 possible results (-1, 1, or 0):</w:t>
      </w:r>
    </w:p>
    <w:p w:rsidR="008B4BA1" w:rsidRPr="00CC77B8" w:rsidRDefault="00CA3D4B">
      <w:pPr>
        <w:rPr>
          <w:sz w:val="21"/>
          <w:szCs w:val="18"/>
        </w:rPr>
      </w:pPr>
      <w:r w:rsidRPr="00CC77B8">
        <w:rPr>
          <w:sz w:val="21"/>
          <w:szCs w:val="18"/>
        </w:rPr>
        <w:t>-1 : My number is lower</w:t>
      </w:r>
    </w:p>
    <w:p w:rsidR="008B4BA1" w:rsidRPr="00CC77B8" w:rsidRDefault="00CA3D4B">
      <w:pPr>
        <w:rPr>
          <w:sz w:val="21"/>
          <w:szCs w:val="18"/>
        </w:rPr>
      </w:pPr>
      <w:r w:rsidRPr="00CC77B8">
        <w:rPr>
          <w:sz w:val="21"/>
          <w:szCs w:val="18"/>
        </w:rPr>
        <w:t>1 : My number is higher</w:t>
      </w:r>
    </w:p>
    <w:p w:rsidR="008B4BA1" w:rsidRPr="00CC77B8" w:rsidRDefault="00CA3D4B">
      <w:pPr>
        <w:rPr>
          <w:sz w:val="21"/>
          <w:szCs w:val="18"/>
        </w:rPr>
      </w:pPr>
      <w:r w:rsidRPr="00CC77B8">
        <w:rPr>
          <w:sz w:val="21"/>
          <w:szCs w:val="18"/>
        </w:rPr>
        <w:t>0 : Congrats! You got it!</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n = 10, I pick 6.</w:t>
      </w:r>
    </w:p>
    <w:p w:rsidR="008B4BA1" w:rsidRPr="00CC77B8" w:rsidRDefault="00CA3D4B">
      <w:pPr>
        <w:rPr>
          <w:sz w:val="21"/>
          <w:szCs w:val="18"/>
        </w:rPr>
      </w:pPr>
      <w:r w:rsidRPr="00CC77B8">
        <w:rPr>
          <w:sz w:val="21"/>
          <w:szCs w:val="18"/>
        </w:rPr>
        <w:t>Return 6.</w:t>
      </w:r>
    </w:p>
    <w:p w:rsidR="008B4BA1" w:rsidRPr="00CC77B8" w:rsidRDefault="00CA3D4B">
      <w:pPr>
        <w:pStyle w:val="1"/>
        <w:rPr>
          <w:sz w:val="21"/>
          <w:szCs w:val="18"/>
        </w:rPr>
      </w:pPr>
      <w:r w:rsidRPr="00CC77B8">
        <w:rPr>
          <w:sz w:val="21"/>
          <w:szCs w:val="18"/>
        </w:rPr>
        <w:t>375,Guess Number Higher or Lower II:</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We are playing the Guess Game. The game is as follows:</w:t>
      </w:r>
    </w:p>
    <w:p w:rsidR="008B4BA1" w:rsidRPr="00CC77B8" w:rsidRDefault="00CA3D4B">
      <w:pPr>
        <w:rPr>
          <w:sz w:val="21"/>
          <w:szCs w:val="18"/>
        </w:rPr>
      </w:pPr>
      <w:r w:rsidRPr="00CC77B8">
        <w:rPr>
          <w:sz w:val="21"/>
          <w:szCs w:val="18"/>
        </w:rPr>
        <w:t>I pick a number from 1 to n. You have to guess which number I picked.</w:t>
      </w:r>
    </w:p>
    <w:p w:rsidR="008B4BA1" w:rsidRPr="00CC77B8" w:rsidRDefault="00CA3D4B">
      <w:pPr>
        <w:rPr>
          <w:sz w:val="21"/>
          <w:szCs w:val="18"/>
        </w:rPr>
      </w:pPr>
      <w:r w:rsidRPr="00CC77B8">
        <w:rPr>
          <w:sz w:val="21"/>
          <w:szCs w:val="18"/>
        </w:rPr>
        <w:t>Every time you guess wrong, I'll tell you whether the number I picked is higher or lower.</w:t>
      </w:r>
    </w:p>
    <w:p w:rsidR="008B4BA1" w:rsidRPr="00CC77B8" w:rsidRDefault="00CA3D4B">
      <w:pPr>
        <w:rPr>
          <w:sz w:val="21"/>
          <w:szCs w:val="18"/>
        </w:rPr>
      </w:pPr>
      <w:r w:rsidRPr="00CC77B8">
        <w:rPr>
          <w:sz w:val="21"/>
          <w:szCs w:val="18"/>
        </w:rPr>
        <w:t>However, when you guess a particular number x,  and you guess wrong, you pay $x. You win the game when you guess the number I picked.</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n = 10, I pick 8.</w:t>
      </w:r>
    </w:p>
    <w:p w:rsidR="008B4BA1" w:rsidRPr="00CC77B8" w:rsidRDefault="00CA3D4B">
      <w:pPr>
        <w:rPr>
          <w:sz w:val="21"/>
          <w:szCs w:val="18"/>
        </w:rPr>
      </w:pPr>
      <w:r w:rsidRPr="00CC77B8">
        <w:rPr>
          <w:sz w:val="21"/>
          <w:szCs w:val="18"/>
        </w:rPr>
        <w:t>First round:  You guess 5, I tell you that it's higher. You pay $5.</w:t>
      </w:r>
    </w:p>
    <w:p w:rsidR="008B4BA1" w:rsidRPr="00CC77B8" w:rsidRDefault="00CA3D4B">
      <w:pPr>
        <w:rPr>
          <w:sz w:val="21"/>
          <w:szCs w:val="18"/>
        </w:rPr>
      </w:pPr>
      <w:r w:rsidRPr="00CC77B8">
        <w:rPr>
          <w:sz w:val="21"/>
          <w:szCs w:val="18"/>
        </w:rPr>
        <w:t>Second round: You guess 7, I tell you that it's higher. You pay $7.</w:t>
      </w:r>
    </w:p>
    <w:p w:rsidR="008B4BA1" w:rsidRPr="00CC77B8" w:rsidRDefault="00CA3D4B">
      <w:pPr>
        <w:rPr>
          <w:sz w:val="21"/>
          <w:szCs w:val="18"/>
        </w:rPr>
      </w:pPr>
      <w:r w:rsidRPr="00CC77B8">
        <w:rPr>
          <w:sz w:val="21"/>
          <w:szCs w:val="18"/>
        </w:rPr>
        <w:t>Third round:  You guess 9, I tell you that it's lower. You pay $9.</w:t>
      </w:r>
    </w:p>
    <w:p w:rsidR="008B4BA1" w:rsidRPr="00CC77B8" w:rsidRDefault="00CA3D4B">
      <w:pPr>
        <w:rPr>
          <w:sz w:val="21"/>
          <w:szCs w:val="18"/>
        </w:rPr>
      </w:pPr>
      <w:r w:rsidRPr="00CC77B8">
        <w:rPr>
          <w:sz w:val="21"/>
          <w:szCs w:val="18"/>
        </w:rPr>
        <w:t>Game over. 8 is the number I picked.</w:t>
      </w:r>
    </w:p>
    <w:p w:rsidR="008B4BA1" w:rsidRPr="00CC77B8" w:rsidRDefault="00CA3D4B">
      <w:pPr>
        <w:rPr>
          <w:sz w:val="21"/>
          <w:szCs w:val="18"/>
        </w:rPr>
      </w:pPr>
      <w:r w:rsidRPr="00CC77B8">
        <w:rPr>
          <w:sz w:val="21"/>
          <w:szCs w:val="18"/>
        </w:rPr>
        <w:t>You end up paying $5 + $7 + $9 = $21.</w:t>
      </w:r>
    </w:p>
    <w:p w:rsidR="008B4BA1" w:rsidRPr="00CC77B8" w:rsidRDefault="00CA3D4B">
      <w:pPr>
        <w:rPr>
          <w:sz w:val="21"/>
          <w:szCs w:val="18"/>
        </w:rPr>
      </w:pPr>
      <w:r w:rsidRPr="00CC77B8">
        <w:rPr>
          <w:sz w:val="21"/>
          <w:szCs w:val="18"/>
        </w:rPr>
        <w:t>Given a particular n &amp;ge; 1, find out how much money you need to have to guarantee a win.</w:t>
      </w:r>
    </w:p>
    <w:p w:rsidR="008B4BA1" w:rsidRPr="00CC77B8" w:rsidRDefault="00CA3D4B">
      <w:pPr>
        <w:rPr>
          <w:sz w:val="21"/>
          <w:szCs w:val="18"/>
        </w:rPr>
      </w:pPr>
      <w:r w:rsidRPr="00CC77B8">
        <w:rPr>
          <w:sz w:val="21"/>
          <w:szCs w:val="18"/>
        </w:rPr>
        <w:t>Credits:Special thanks to @agave and @StefanPochmann for adding this problem and creating all test cases.</w:t>
      </w:r>
    </w:p>
    <w:p w:rsidR="008B4BA1" w:rsidRPr="00CC77B8" w:rsidRDefault="00CA3D4B">
      <w:pPr>
        <w:pStyle w:val="1"/>
        <w:rPr>
          <w:sz w:val="21"/>
          <w:szCs w:val="18"/>
        </w:rPr>
      </w:pPr>
      <w:r w:rsidRPr="00CC77B8">
        <w:rPr>
          <w:sz w:val="21"/>
          <w:szCs w:val="18"/>
        </w:rPr>
        <w:t>376,Wiggle Subsequence:</w:t>
      </w:r>
    </w:p>
    <w:p w:rsidR="008B4BA1" w:rsidRPr="00CC77B8" w:rsidRDefault="008B4BA1">
      <w:pPr>
        <w:rPr>
          <w:sz w:val="21"/>
          <w:szCs w:val="18"/>
        </w:rPr>
      </w:pPr>
    </w:p>
    <w:p w:rsidR="008B4BA1" w:rsidRPr="00CC77B8" w:rsidRDefault="00CA3D4B">
      <w:pPr>
        <w:rPr>
          <w:sz w:val="21"/>
          <w:szCs w:val="18"/>
        </w:rPr>
      </w:pPr>
      <w:r w:rsidRPr="00CC77B8">
        <w:rPr>
          <w:sz w:val="21"/>
          <w:szCs w:val="18"/>
        </w:rPr>
        <w:t>A sequence of numbers is called a wiggle sequence if the differences between successive numbers strictly alternate between positive and negative. The first difference (if one exists) may be either positive or negative. A sequence with fewer than two elements is trivially a wiggle sequence.</w:t>
      </w:r>
    </w:p>
    <w:p w:rsidR="008B4BA1" w:rsidRPr="00CC77B8" w:rsidRDefault="00CA3D4B">
      <w:pPr>
        <w:rPr>
          <w:sz w:val="21"/>
          <w:szCs w:val="18"/>
        </w:rPr>
      </w:pPr>
      <w:r w:rsidRPr="00CC77B8">
        <w:rPr>
          <w:sz w:val="21"/>
          <w:szCs w:val="18"/>
        </w:rPr>
        <w:t>For example, [1,7,4,9,2,5] is a wiggle sequence because the differences (6,-3,5,-7,3) are alternately positive and negative. In contrast, [1,4,7,2,5] and [1,7,4,5,5] are not wiggle sequences, the first because its first two differences are positive and the second because its last difference is zero.</w:t>
      </w:r>
    </w:p>
    <w:p w:rsidR="008B4BA1" w:rsidRPr="00CC77B8" w:rsidRDefault="00CA3D4B">
      <w:pPr>
        <w:rPr>
          <w:sz w:val="21"/>
          <w:szCs w:val="18"/>
        </w:rPr>
      </w:pPr>
      <w:r w:rsidRPr="00CC77B8">
        <w:rPr>
          <w:sz w:val="21"/>
          <w:szCs w:val="18"/>
        </w:rPr>
        <w:t>Given a sequence of integers, return the length of the longest subsequence that is a wiggle sequence. A subsequence is obtained by deleting some number of elements (eventually, also zero) from the original sequence, leaving the remaining elements in their original order.</w:t>
      </w:r>
    </w:p>
    <w:p w:rsidR="008B4BA1" w:rsidRPr="00CC77B8" w:rsidRDefault="00CA3D4B">
      <w:pPr>
        <w:rPr>
          <w:sz w:val="21"/>
          <w:szCs w:val="18"/>
        </w:rPr>
      </w:pPr>
      <w:r w:rsidRPr="00CC77B8">
        <w:rPr>
          <w:b/>
          <w:sz w:val="21"/>
          <w:szCs w:val="18"/>
        </w:rPr>
        <w:t>Examples:</w:t>
      </w:r>
    </w:p>
    <w:p w:rsidR="008B4BA1" w:rsidRPr="00CC77B8" w:rsidRDefault="00CA3D4B">
      <w:pPr>
        <w:rPr>
          <w:sz w:val="21"/>
          <w:szCs w:val="18"/>
        </w:rPr>
      </w:pPr>
      <w:r w:rsidRPr="00CC77B8">
        <w:rPr>
          <w:sz w:val="21"/>
          <w:szCs w:val="18"/>
        </w:rPr>
        <w:t>Input: [1,7,4,9,2,5]</w:t>
      </w:r>
    </w:p>
    <w:p w:rsidR="008B4BA1" w:rsidRPr="00CC77B8" w:rsidRDefault="00CA3D4B">
      <w:pPr>
        <w:rPr>
          <w:sz w:val="21"/>
          <w:szCs w:val="18"/>
        </w:rPr>
      </w:pPr>
      <w:r w:rsidRPr="00CC77B8">
        <w:rPr>
          <w:sz w:val="21"/>
          <w:szCs w:val="18"/>
        </w:rPr>
        <w:t>Output: 6</w:t>
      </w:r>
    </w:p>
    <w:p w:rsidR="008B4BA1" w:rsidRPr="00CC77B8" w:rsidRDefault="00CA3D4B">
      <w:pPr>
        <w:rPr>
          <w:sz w:val="21"/>
          <w:szCs w:val="18"/>
        </w:rPr>
      </w:pPr>
      <w:r w:rsidRPr="00CC77B8">
        <w:rPr>
          <w:sz w:val="21"/>
          <w:szCs w:val="18"/>
        </w:rPr>
        <w:lastRenderedPageBreak/>
        <w:t>The entire sequence is a wiggle sequence.</w:t>
      </w:r>
    </w:p>
    <w:p w:rsidR="008B4BA1" w:rsidRPr="00CC77B8" w:rsidRDefault="00CA3D4B">
      <w:pPr>
        <w:rPr>
          <w:sz w:val="21"/>
          <w:szCs w:val="18"/>
        </w:rPr>
      </w:pPr>
      <w:r w:rsidRPr="00CC77B8">
        <w:rPr>
          <w:sz w:val="21"/>
          <w:szCs w:val="18"/>
        </w:rPr>
        <w:t>Input: [1,17,5,10,13,15,10,5,16,8]</w:t>
      </w:r>
    </w:p>
    <w:p w:rsidR="008B4BA1" w:rsidRPr="00CC77B8" w:rsidRDefault="00CA3D4B">
      <w:pPr>
        <w:rPr>
          <w:sz w:val="21"/>
          <w:szCs w:val="18"/>
        </w:rPr>
      </w:pPr>
      <w:r w:rsidRPr="00CC77B8">
        <w:rPr>
          <w:sz w:val="21"/>
          <w:szCs w:val="18"/>
        </w:rPr>
        <w:t>Output: 7</w:t>
      </w:r>
    </w:p>
    <w:p w:rsidR="008B4BA1" w:rsidRPr="00CC77B8" w:rsidRDefault="00CA3D4B">
      <w:pPr>
        <w:rPr>
          <w:sz w:val="21"/>
          <w:szCs w:val="18"/>
        </w:rPr>
      </w:pPr>
      <w:r w:rsidRPr="00CC77B8">
        <w:rPr>
          <w:sz w:val="21"/>
          <w:szCs w:val="18"/>
        </w:rPr>
        <w:t>There are several subsequences that achieve this length. One is [1,17,10,13,10,16,8].</w:t>
      </w:r>
    </w:p>
    <w:p w:rsidR="008B4BA1" w:rsidRPr="00CC77B8" w:rsidRDefault="00CA3D4B">
      <w:pPr>
        <w:rPr>
          <w:sz w:val="21"/>
          <w:szCs w:val="18"/>
        </w:rPr>
      </w:pPr>
      <w:r w:rsidRPr="00CC77B8">
        <w:rPr>
          <w:sz w:val="21"/>
          <w:szCs w:val="18"/>
        </w:rPr>
        <w:t>Input: [1,2,3,4,5,6,7,8,9]</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Can you do it in O(n) time?</w:t>
      </w:r>
    </w:p>
    <w:p w:rsidR="008B4BA1" w:rsidRPr="00CC77B8" w:rsidRDefault="00CA3D4B">
      <w:pPr>
        <w:rPr>
          <w:sz w:val="21"/>
          <w:szCs w:val="18"/>
        </w:rPr>
      </w:pPr>
      <w:r w:rsidRPr="00CC77B8">
        <w:rPr>
          <w:sz w:val="21"/>
          <w:szCs w:val="18"/>
        </w:rPr>
        <w:t>Credits:Special thanks to @agave and @StefanPochmann for adding this problem and creating all test cases.</w:t>
      </w:r>
    </w:p>
    <w:p w:rsidR="008B4BA1" w:rsidRPr="00CC77B8" w:rsidRDefault="00CA3D4B">
      <w:pPr>
        <w:pStyle w:val="1"/>
        <w:rPr>
          <w:sz w:val="21"/>
          <w:szCs w:val="18"/>
        </w:rPr>
      </w:pPr>
      <w:r w:rsidRPr="00CC77B8">
        <w:rPr>
          <w:sz w:val="21"/>
          <w:szCs w:val="18"/>
        </w:rPr>
        <w:t>377,Combination Sum IV:</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integer array with all positive numbers and no duplicates, find the number of possible combinations that add up to a positive integer target.</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nums = [1, 2, 3]</w:t>
      </w:r>
    </w:p>
    <w:p w:rsidR="008B4BA1" w:rsidRPr="00CC77B8" w:rsidRDefault="00CA3D4B">
      <w:pPr>
        <w:rPr>
          <w:sz w:val="21"/>
          <w:szCs w:val="18"/>
        </w:rPr>
      </w:pPr>
      <w:r w:rsidRPr="00CC77B8">
        <w:rPr>
          <w:sz w:val="21"/>
          <w:szCs w:val="18"/>
        </w:rPr>
        <w:t>target = 4</w:t>
      </w:r>
    </w:p>
    <w:p w:rsidR="008B4BA1" w:rsidRPr="00CC77B8" w:rsidRDefault="00CA3D4B">
      <w:pPr>
        <w:rPr>
          <w:sz w:val="21"/>
          <w:szCs w:val="18"/>
        </w:rPr>
      </w:pPr>
      <w:r w:rsidRPr="00CC77B8">
        <w:rPr>
          <w:sz w:val="21"/>
          <w:szCs w:val="18"/>
        </w:rPr>
        <w:t>The possible combination ways are:</w:t>
      </w:r>
    </w:p>
    <w:p w:rsidR="008B4BA1" w:rsidRPr="00CC77B8" w:rsidRDefault="00CA3D4B">
      <w:pPr>
        <w:rPr>
          <w:sz w:val="21"/>
          <w:szCs w:val="18"/>
        </w:rPr>
      </w:pPr>
      <w:r w:rsidRPr="00CC77B8">
        <w:rPr>
          <w:sz w:val="21"/>
          <w:szCs w:val="18"/>
        </w:rPr>
        <w:t>(1, 1, 1, 1)</w:t>
      </w:r>
    </w:p>
    <w:p w:rsidR="008B4BA1" w:rsidRPr="00CC77B8" w:rsidRDefault="00CA3D4B">
      <w:pPr>
        <w:rPr>
          <w:sz w:val="21"/>
          <w:szCs w:val="18"/>
        </w:rPr>
      </w:pPr>
      <w:r w:rsidRPr="00CC77B8">
        <w:rPr>
          <w:sz w:val="21"/>
          <w:szCs w:val="18"/>
        </w:rPr>
        <w:t>(1, 1, 2)</w:t>
      </w:r>
    </w:p>
    <w:p w:rsidR="008B4BA1" w:rsidRPr="00CC77B8" w:rsidRDefault="00CA3D4B">
      <w:pPr>
        <w:rPr>
          <w:sz w:val="21"/>
          <w:szCs w:val="18"/>
        </w:rPr>
      </w:pPr>
      <w:r w:rsidRPr="00CC77B8">
        <w:rPr>
          <w:sz w:val="21"/>
          <w:szCs w:val="18"/>
        </w:rPr>
        <w:t>(1, 2, 1)</w:t>
      </w:r>
    </w:p>
    <w:p w:rsidR="008B4BA1" w:rsidRPr="00CC77B8" w:rsidRDefault="00CA3D4B">
      <w:pPr>
        <w:rPr>
          <w:sz w:val="21"/>
          <w:szCs w:val="18"/>
        </w:rPr>
      </w:pPr>
      <w:r w:rsidRPr="00CC77B8">
        <w:rPr>
          <w:sz w:val="21"/>
          <w:szCs w:val="18"/>
        </w:rPr>
        <w:t>(1, 3)</w:t>
      </w:r>
    </w:p>
    <w:p w:rsidR="008B4BA1" w:rsidRPr="00CC77B8" w:rsidRDefault="00CA3D4B">
      <w:pPr>
        <w:rPr>
          <w:sz w:val="21"/>
          <w:szCs w:val="18"/>
        </w:rPr>
      </w:pPr>
      <w:r w:rsidRPr="00CC77B8">
        <w:rPr>
          <w:sz w:val="21"/>
          <w:szCs w:val="18"/>
        </w:rPr>
        <w:t>(2, 1, 1)</w:t>
      </w:r>
    </w:p>
    <w:p w:rsidR="008B4BA1" w:rsidRPr="00CC77B8" w:rsidRDefault="00CA3D4B">
      <w:pPr>
        <w:rPr>
          <w:sz w:val="21"/>
          <w:szCs w:val="18"/>
        </w:rPr>
      </w:pPr>
      <w:r w:rsidRPr="00CC77B8">
        <w:rPr>
          <w:sz w:val="21"/>
          <w:szCs w:val="18"/>
        </w:rPr>
        <w:t>(2, 2)</w:t>
      </w:r>
    </w:p>
    <w:p w:rsidR="008B4BA1" w:rsidRPr="00CC77B8" w:rsidRDefault="00CA3D4B">
      <w:pPr>
        <w:rPr>
          <w:sz w:val="21"/>
          <w:szCs w:val="18"/>
        </w:rPr>
      </w:pPr>
      <w:r w:rsidRPr="00CC77B8">
        <w:rPr>
          <w:sz w:val="21"/>
          <w:szCs w:val="18"/>
        </w:rPr>
        <w:t>(3, 1)</w:t>
      </w:r>
    </w:p>
    <w:p w:rsidR="008B4BA1" w:rsidRPr="00CC77B8" w:rsidRDefault="00CA3D4B">
      <w:pPr>
        <w:rPr>
          <w:sz w:val="21"/>
          <w:szCs w:val="18"/>
        </w:rPr>
      </w:pPr>
      <w:r w:rsidRPr="00CC77B8">
        <w:rPr>
          <w:b/>
          <w:sz w:val="21"/>
          <w:szCs w:val="18"/>
        </w:rPr>
        <w:t>Note that different sequences are counted as different combinations.</w:t>
      </w:r>
    </w:p>
    <w:p w:rsidR="008B4BA1" w:rsidRPr="00CC77B8" w:rsidRDefault="00CA3D4B">
      <w:pPr>
        <w:rPr>
          <w:sz w:val="21"/>
          <w:szCs w:val="18"/>
        </w:rPr>
      </w:pPr>
      <w:r w:rsidRPr="00CC77B8">
        <w:rPr>
          <w:sz w:val="21"/>
          <w:szCs w:val="18"/>
        </w:rPr>
        <w:t>Therefore the output is 7.</w:t>
      </w:r>
    </w:p>
    <w:p w:rsidR="008B4BA1" w:rsidRPr="00CC77B8" w:rsidRDefault="00CA3D4B">
      <w:pPr>
        <w:rPr>
          <w:sz w:val="21"/>
          <w:szCs w:val="18"/>
        </w:rPr>
      </w:pPr>
      <w:r w:rsidRPr="00CC77B8">
        <w:rPr>
          <w:sz w:val="21"/>
          <w:szCs w:val="18"/>
        </w:rPr>
        <w:lastRenderedPageBreak/>
        <w:t>Follow up:</w:t>
      </w:r>
    </w:p>
    <w:p w:rsidR="008B4BA1" w:rsidRPr="00CC77B8" w:rsidRDefault="00CA3D4B">
      <w:pPr>
        <w:rPr>
          <w:sz w:val="21"/>
          <w:szCs w:val="18"/>
        </w:rPr>
      </w:pPr>
      <w:r w:rsidRPr="00CC77B8">
        <w:rPr>
          <w:sz w:val="21"/>
          <w:szCs w:val="18"/>
        </w:rPr>
        <w:t>What if negative numbers are allowed in the given array?</w:t>
      </w:r>
    </w:p>
    <w:p w:rsidR="008B4BA1" w:rsidRPr="00CC77B8" w:rsidRDefault="00CA3D4B">
      <w:pPr>
        <w:rPr>
          <w:sz w:val="21"/>
          <w:szCs w:val="18"/>
        </w:rPr>
      </w:pPr>
      <w:r w:rsidRPr="00CC77B8">
        <w:rPr>
          <w:sz w:val="21"/>
          <w:szCs w:val="18"/>
        </w:rPr>
        <w:t>How does it change the problem?</w:t>
      </w:r>
    </w:p>
    <w:p w:rsidR="008B4BA1" w:rsidRPr="00CC77B8" w:rsidRDefault="00CA3D4B">
      <w:pPr>
        <w:rPr>
          <w:sz w:val="21"/>
          <w:szCs w:val="18"/>
        </w:rPr>
      </w:pPr>
      <w:r w:rsidRPr="00CC77B8">
        <w:rPr>
          <w:sz w:val="21"/>
          <w:szCs w:val="18"/>
        </w:rPr>
        <w:t>What limitation we need to add to the question to allow negative numbers?</w:t>
      </w:r>
    </w:p>
    <w:p w:rsidR="008B4BA1" w:rsidRPr="00CC77B8" w:rsidRDefault="00CA3D4B">
      <w:pPr>
        <w:rPr>
          <w:sz w:val="21"/>
          <w:szCs w:val="18"/>
        </w:rPr>
      </w:pPr>
      <w:r w:rsidRPr="00CC77B8">
        <w:rPr>
          <w:sz w:val="21"/>
          <w:szCs w:val="18"/>
        </w:rPr>
        <w:t>Credits:Special thanks to @pbrother for adding this problem and creating all test cases.</w:t>
      </w:r>
    </w:p>
    <w:p w:rsidR="008B4BA1" w:rsidRPr="00CC77B8" w:rsidRDefault="00CA3D4B">
      <w:pPr>
        <w:pStyle w:val="1"/>
        <w:rPr>
          <w:sz w:val="21"/>
          <w:szCs w:val="18"/>
        </w:rPr>
      </w:pPr>
      <w:r w:rsidRPr="00CC77B8">
        <w:rPr>
          <w:sz w:val="21"/>
          <w:szCs w:val="18"/>
        </w:rPr>
        <w:t>378,Kth Smallest Element in a Sorted Matrix:</w:t>
      </w:r>
    </w:p>
    <w:p w:rsidR="008B4BA1" w:rsidRPr="00CC77B8" w:rsidRDefault="008B4BA1">
      <w:pPr>
        <w:rPr>
          <w:sz w:val="21"/>
          <w:szCs w:val="18"/>
        </w:rPr>
      </w:pPr>
    </w:p>
    <w:p w:rsidR="008B4BA1" w:rsidRPr="00CC77B8" w:rsidRDefault="00CA3D4B">
      <w:pPr>
        <w:rPr>
          <w:sz w:val="21"/>
          <w:szCs w:val="18"/>
        </w:rPr>
      </w:pPr>
      <w:r w:rsidRPr="00CC77B8">
        <w:rPr>
          <w:sz w:val="21"/>
          <w:szCs w:val="18"/>
        </w:rPr>
        <w:t>Given a n x n matrix where each of the rows and columns are sorted in ascending order, find the kth smallest element in the matrix.</w:t>
      </w:r>
    </w:p>
    <w:p w:rsidR="008B4BA1" w:rsidRPr="00CC77B8" w:rsidRDefault="00CA3D4B">
      <w:pPr>
        <w:rPr>
          <w:sz w:val="21"/>
          <w:szCs w:val="18"/>
        </w:rPr>
      </w:pPr>
      <w:r w:rsidRPr="00CC77B8">
        <w:rPr>
          <w:b/>
          <w:sz w:val="21"/>
          <w:szCs w:val="18"/>
        </w:rPr>
        <w:t>Note that it is the kth smallest element in the sorted order, not the kth distinct element.</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matrix = [</w:t>
      </w:r>
    </w:p>
    <w:p w:rsidR="008B4BA1" w:rsidRPr="00CC77B8" w:rsidRDefault="00CA3D4B">
      <w:pPr>
        <w:rPr>
          <w:sz w:val="21"/>
          <w:szCs w:val="18"/>
        </w:rPr>
      </w:pPr>
      <w:r w:rsidRPr="00CC77B8">
        <w:rPr>
          <w:sz w:val="21"/>
          <w:szCs w:val="18"/>
        </w:rPr>
        <w:t>[ 1,  5,  9],</w:t>
      </w:r>
    </w:p>
    <w:p w:rsidR="008B4BA1" w:rsidRPr="00CC77B8" w:rsidRDefault="00CA3D4B">
      <w:pPr>
        <w:rPr>
          <w:sz w:val="21"/>
          <w:szCs w:val="18"/>
        </w:rPr>
      </w:pPr>
      <w:r w:rsidRPr="00CC77B8">
        <w:rPr>
          <w:sz w:val="21"/>
          <w:szCs w:val="18"/>
        </w:rPr>
        <w:t>[10, 11, 13],</w:t>
      </w:r>
    </w:p>
    <w:p w:rsidR="008B4BA1" w:rsidRPr="00CC77B8" w:rsidRDefault="00CA3D4B">
      <w:pPr>
        <w:rPr>
          <w:sz w:val="21"/>
          <w:szCs w:val="18"/>
        </w:rPr>
      </w:pPr>
      <w:r w:rsidRPr="00CC77B8">
        <w:rPr>
          <w:sz w:val="21"/>
          <w:szCs w:val="18"/>
        </w:rPr>
        <w:t>[12, 13, 15]</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k = 8,</w:t>
      </w:r>
    </w:p>
    <w:p w:rsidR="008B4BA1" w:rsidRPr="00CC77B8" w:rsidRDefault="00CA3D4B">
      <w:pPr>
        <w:rPr>
          <w:sz w:val="21"/>
          <w:szCs w:val="18"/>
        </w:rPr>
      </w:pPr>
      <w:r w:rsidRPr="00CC77B8">
        <w:rPr>
          <w:sz w:val="21"/>
          <w:szCs w:val="18"/>
        </w:rPr>
        <w:t>return 13.</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k is always valid, 1 ≤ k ≤ n2.</w:t>
      </w:r>
    </w:p>
    <w:p w:rsidR="008B4BA1" w:rsidRPr="00CC77B8" w:rsidRDefault="00CA3D4B">
      <w:pPr>
        <w:pStyle w:val="1"/>
        <w:rPr>
          <w:sz w:val="21"/>
          <w:szCs w:val="18"/>
        </w:rPr>
      </w:pPr>
      <w:r w:rsidRPr="00CC77B8">
        <w:rPr>
          <w:sz w:val="21"/>
          <w:szCs w:val="18"/>
        </w:rPr>
        <w:t>380,Insert Delete GetRandom O(1):</w:t>
      </w:r>
    </w:p>
    <w:p w:rsidR="008B4BA1" w:rsidRPr="00CC77B8" w:rsidRDefault="008B4BA1">
      <w:pPr>
        <w:rPr>
          <w:sz w:val="21"/>
          <w:szCs w:val="18"/>
        </w:rPr>
      </w:pPr>
    </w:p>
    <w:p w:rsidR="008B4BA1" w:rsidRPr="00CC77B8" w:rsidRDefault="00CA3D4B">
      <w:pPr>
        <w:rPr>
          <w:sz w:val="21"/>
          <w:szCs w:val="18"/>
        </w:rPr>
      </w:pPr>
      <w:r w:rsidRPr="00CC77B8">
        <w:rPr>
          <w:sz w:val="21"/>
          <w:szCs w:val="18"/>
        </w:rPr>
        <w:t>Design a data structure that supports all following operations in average O(1) time.</w:t>
      </w:r>
    </w:p>
    <w:p w:rsidR="008B4BA1" w:rsidRPr="00CC77B8" w:rsidRDefault="00CA3D4B">
      <w:pPr>
        <w:rPr>
          <w:sz w:val="21"/>
          <w:szCs w:val="18"/>
        </w:rPr>
      </w:pPr>
      <w:r w:rsidRPr="00CC77B8">
        <w:rPr>
          <w:sz w:val="21"/>
          <w:szCs w:val="18"/>
        </w:rPr>
        <w:t>insert(val): Inserts an item val to the set if not already present.</w:t>
      </w:r>
    </w:p>
    <w:p w:rsidR="008B4BA1" w:rsidRPr="00CC77B8" w:rsidRDefault="00CA3D4B">
      <w:pPr>
        <w:rPr>
          <w:sz w:val="21"/>
          <w:szCs w:val="18"/>
        </w:rPr>
      </w:pPr>
      <w:r w:rsidRPr="00CC77B8">
        <w:rPr>
          <w:sz w:val="21"/>
          <w:szCs w:val="18"/>
        </w:rPr>
        <w:t>remove(val): Removes an item val from the set if present.</w:t>
      </w:r>
    </w:p>
    <w:p w:rsidR="008B4BA1" w:rsidRPr="00CC77B8" w:rsidRDefault="00CA3D4B">
      <w:pPr>
        <w:rPr>
          <w:sz w:val="21"/>
          <w:szCs w:val="18"/>
        </w:rPr>
      </w:pPr>
      <w:r w:rsidRPr="00CC77B8">
        <w:rPr>
          <w:sz w:val="21"/>
          <w:szCs w:val="18"/>
        </w:rPr>
        <w:t>getRandom: Returns a random element from current set of elements. Each element must have the same probability of being returned.</w:t>
      </w:r>
    </w:p>
    <w:p w:rsidR="008B4BA1" w:rsidRPr="00CC77B8" w:rsidRDefault="00CA3D4B">
      <w:pPr>
        <w:rPr>
          <w:sz w:val="21"/>
          <w:szCs w:val="18"/>
        </w:rPr>
      </w:pPr>
      <w:r w:rsidRPr="00CC77B8">
        <w:rPr>
          <w:b/>
          <w:sz w:val="21"/>
          <w:szCs w:val="18"/>
        </w:rPr>
        <w:lastRenderedPageBreak/>
        <w:t>Example:</w:t>
      </w:r>
    </w:p>
    <w:p w:rsidR="008B4BA1" w:rsidRPr="00CC77B8" w:rsidRDefault="00CA3D4B">
      <w:pPr>
        <w:rPr>
          <w:sz w:val="21"/>
          <w:szCs w:val="18"/>
        </w:rPr>
      </w:pPr>
      <w:r w:rsidRPr="00CC77B8">
        <w:rPr>
          <w:sz w:val="21"/>
          <w:szCs w:val="18"/>
        </w:rPr>
        <w:t>// Init an empty set.</w:t>
      </w:r>
    </w:p>
    <w:p w:rsidR="008B4BA1" w:rsidRPr="00CC77B8" w:rsidRDefault="00CA3D4B">
      <w:pPr>
        <w:rPr>
          <w:sz w:val="21"/>
          <w:szCs w:val="18"/>
        </w:rPr>
      </w:pPr>
      <w:r w:rsidRPr="00CC77B8">
        <w:rPr>
          <w:sz w:val="21"/>
          <w:szCs w:val="18"/>
        </w:rPr>
        <w:t>RandomizedSet randomSet = new RandomizedSet();</w:t>
      </w:r>
    </w:p>
    <w:p w:rsidR="008B4BA1" w:rsidRPr="00CC77B8" w:rsidRDefault="00CA3D4B">
      <w:pPr>
        <w:rPr>
          <w:sz w:val="21"/>
          <w:szCs w:val="18"/>
        </w:rPr>
      </w:pPr>
      <w:r w:rsidRPr="00CC77B8">
        <w:rPr>
          <w:sz w:val="21"/>
          <w:szCs w:val="18"/>
        </w:rPr>
        <w:t>// Inserts 1 to the set. Returns true as 1 was inserted successfully.</w:t>
      </w:r>
    </w:p>
    <w:p w:rsidR="008B4BA1" w:rsidRPr="00CC77B8" w:rsidRDefault="00CA3D4B">
      <w:pPr>
        <w:rPr>
          <w:sz w:val="21"/>
          <w:szCs w:val="18"/>
        </w:rPr>
      </w:pPr>
      <w:r w:rsidRPr="00CC77B8">
        <w:rPr>
          <w:sz w:val="21"/>
          <w:szCs w:val="18"/>
        </w:rPr>
        <w:t>randomSet.insert(1);</w:t>
      </w:r>
    </w:p>
    <w:p w:rsidR="008B4BA1" w:rsidRPr="00CC77B8" w:rsidRDefault="00CA3D4B">
      <w:pPr>
        <w:rPr>
          <w:sz w:val="21"/>
          <w:szCs w:val="18"/>
        </w:rPr>
      </w:pPr>
      <w:r w:rsidRPr="00CC77B8">
        <w:rPr>
          <w:sz w:val="21"/>
          <w:szCs w:val="18"/>
        </w:rPr>
        <w:t>// Returns false as 2 does not exist in the set.</w:t>
      </w:r>
    </w:p>
    <w:p w:rsidR="008B4BA1" w:rsidRPr="00CC77B8" w:rsidRDefault="00CA3D4B">
      <w:pPr>
        <w:rPr>
          <w:sz w:val="21"/>
          <w:szCs w:val="18"/>
        </w:rPr>
      </w:pPr>
      <w:r w:rsidRPr="00CC77B8">
        <w:rPr>
          <w:sz w:val="21"/>
          <w:szCs w:val="18"/>
        </w:rPr>
        <w:t>randomSet.remove(2);</w:t>
      </w:r>
    </w:p>
    <w:p w:rsidR="008B4BA1" w:rsidRPr="00CC77B8" w:rsidRDefault="00CA3D4B">
      <w:pPr>
        <w:rPr>
          <w:sz w:val="21"/>
          <w:szCs w:val="18"/>
        </w:rPr>
      </w:pPr>
      <w:r w:rsidRPr="00CC77B8">
        <w:rPr>
          <w:sz w:val="21"/>
          <w:szCs w:val="18"/>
        </w:rPr>
        <w:t>// Inserts 2 to the set, returns true. Set now contains [1,2].</w:t>
      </w:r>
    </w:p>
    <w:p w:rsidR="008B4BA1" w:rsidRPr="00CC77B8" w:rsidRDefault="00CA3D4B">
      <w:pPr>
        <w:rPr>
          <w:sz w:val="21"/>
          <w:szCs w:val="18"/>
        </w:rPr>
      </w:pPr>
      <w:r w:rsidRPr="00CC77B8">
        <w:rPr>
          <w:sz w:val="21"/>
          <w:szCs w:val="18"/>
        </w:rPr>
        <w:t>randomSet.insert(2);</w:t>
      </w:r>
    </w:p>
    <w:p w:rsidR="008B4BA1" w:rsidRPr="00CC77B8" w:rsidRDefault="00CA3D4B">
      <w:pPr>
        <w:rPr>
          <w:sz w:val="21"/>
          <w:szCs w:val="18"/>
        </w:rPr>
      </w:pPr>
      <w:r w:rsidRPr="00CC77B8">
        <w:rPr>
          <w:sz w:val="21"/>
          <w:szCs w:val="18"/>
        </w:rPr>
        <w:t>// getRandom should return either 1 or 2 randomly.</w:t>
      </w:r>
    </w:p>
    <w:p w:rsidR="008B4BA1" w:rsidRPr="00CC77B8" w:rsidRDefault="00CA3D4B">
      <w:pPr>
        <w:rPr>
          <w:sz w:val="21"/>
          <w:szCs w:val="18"/>
        </w:rPr>
      </w:pPr>
      <w:r w:rsidRPr="00CC77B8">
        <w:rPr>
          <w:sz w:val="21"/>
          <w:szCs w:val="18"/>
        </w:rPr>
        <w:t>randomSet.getRandom();</w:t>
      </w:r>
    </w:p>
    <w:p w:rsidR="008B4BA1" w:rsidRPr="00CC77B8" w:rsidRDefault="00CA3D4B">
      <w:pPr>
        <w:rPr>
          <w:sz w:val="21"/>
          <w:szCs w:val="18"/>
        </w:rPr>
      </w:pPr>
      <w:r w:rsidRPr="00CC77B8">
        <w:rPr>
          <w:sz w:val="21"/>
          <w:szCs w:val="18"/>
        </w:rPr>
        <w:t>// Removes 1 from the set, returns true. Set now contains [2].</w:t>
      </w:r>
    </w:p>
    <w:p w:rsidR="008B4BA1" w:rsidRPr="00CC77B8" w:rsidRDefault="00CA3D4B">
      <w:pPr>
        <w:rPr>
          <w:sz w:val="21"/>
          <w:szCs w:val="18"/>
        </w:rPr>
      </w:pPr>
      <w:r w:rsidRPr="00CC77B8">
        <w:rPr>
          <w:sz w:val="21"/>
          <w:szCs w:val="18"/>
        </w:rPr>
        <w:t>randomSet.remove(1);</w:t>
      </w:r>
    </w:p>
    <w:p w:rsidR="008B4BA1" w:rsidRPr="00CC77B8" w:rsidRDefault="00CA3D4B">
      <w:pPr>
        <w:rPr>
          <w:sz w:val="21"/>
          <w:szCs w:val="18"/>
        </w:rPr>
      </w:pPr>
      <w:r w:rsidRPr="00CC77B8">
        <w:rPr>
          <w:sz w:val="21"/>
          <w:szCs w:val="18"/>
        </w:rPr>
        <w:t>// 2 was already in the set, so return false.</w:t>
      </w:r>
    </w:p>
    <w:p w:rsidR="008B4BA1" w:rsidRPr="00CC77B8" w:rsidRDefault="00CA3D4B">
      <w:pPr>
        <w:rPr>
          <w:sz w:val="21"/>
          <w:szCs w:val="18"/>
        </w:rPr>
      </w:pPr>
      <w:r w:rsidRPr="00CC77B8">
        <w:rPr>
          <w:sz w:val="21"/>
          <w:szCs w:val="18"/>
        </w:rPr>
        <w:t>randomSet.insert(2);</w:t>
      </w:r>
    </w:p>
    <w:p w:rsidR="008B4BA1" w:rsidRPr="00CC77B8" w:rsidRDefault="00CA3D4B">
      <w:pPr>
        <w:rPr>
          <w:sz w:val="21"/>
          <w:szCs w:val="18"/>
        </w:rPr>
      </w:pPr>
      <w:r w:rsidRPr="00CC77B8">
        <w:rPr>
          <w:sz w:val="21"/>
          <w:szCs w:val="18"/>
        </w:rPr>
        <w:t>// Since 2 is the only number in the set, getRandom always return 2.</w:t>
      </w:r>
    </w:p>
    <w:p w:rsidR="008B4BA1" w:rsidRPr="00CC77B8" w:rsidRDefault="00CA3D4B">
      <w:pPr>
        <w:rPr>
          <w:sz w:val="21"/>
          <w:szCs w:val="18"/>
        </w:rPr>
      </w:pPr>
      <w:r w:rsidRPr="00CC77B8">
        <w:rPr>
          <w:sz w:val="21"/>
          <w:szCs w:val="18"/>
        </w:rPr>
        <w:t>randomSet.getRandom();</w:t>
      </w:r>
    </w:p>
    <w:p w:rsidR="008B4BA1" w:rsidRPr="00CC77B8" w:rsidRDefault="00CA3D4B">
      <w:pPr>
        <w:pStyle w:val="1"/>
        <w:rPr>
          <w:sz w:val="21"/>
          <w:szCs w:val="18"/>
        </w:rPr>
      </w:pPr>
      <w:r w:rsidRPr="00CC77B8">
        <w:rPr>
          <w:sz w:val="21"/>
          <w:szCs w:val="18"/>
        </w:rPr>
        <w:t>381,Insert Delete GetRandom O(1) - Duplicates allowed:</w:t>
      </w:r>
    </w:p>
    <w:p w:rsidR="008B4BA1" w:rsidRPr="00CC77B8" w:rsidRDefault="008B4BA1">
      <w:pPr>
        <w:rPr>
          <w:sz w:val="21"/>
          <w:szCs w:val="18"/>
        </w:rPr>
      </w:pPr>
    </w:p>
    <w:p w:rsidR="008B4BA1" w:rsidRPr="00CC77B8" w:rsidRDefault="00CA3D4B">
      <w:pPr>
        <w:rPr>
          <w:sz w:val="21"/>
          <w:szCs w:val="18"/>
        </w:rPr>
      </w:pPr>
      <w:r w:rsidRPr="00CC77B8">
        <w:rPr>
          <w:sz w:val="21"/>
          <w:szCs w:val="18"/>
        </w:rPr>
        <w:t>None</w:t>
      </w:r>
    </w:p>
    <w:p w:rsidR="008B4BA1" w:rsidRPr="00CC77B8" w:rsidRDefault="00CA3D4B">
      <w:pPr>
        <w:pStyle w:val="1"/>
        <w:rPr>
          <w:sz w:val="21"/>
          <w:szCs w:val="18"/>
        </w:rPr>
      </w:pPr>
      <w:r w:rsidRPr="00CC77B8">
        <w:rPr>
          <w:sz w:val="21"/>
          <w:szCs w:val="18"/>
        </w:rPr>
        <w:t>382,Linked List Random Node:</w:t>
      </w:r>
    </w:p>
    <w:p w:rsidR="008B4BA1" w:rsidRPr="00CC77B8" w:rsidRDefault="008B4BA1">
      <w:pPr>
        <w:rPr>
          <w:sz w:val="21"/>
          <w:szCs w:val="18"/>
        </w:rPr>
      </w:pPr>
    </w:p>
    <w:p w:rsidR="008B4BA1" w:rsidRPr="00CC77B8" w:rsidRDefault="00CA3D4B">
      <w:pPr>
        <w:rPr>
          <w:sz w:val="21"/>
          <w:szCs w:val="18"/>
        </w:rPr>
      </w:pPr>
      <w:r w:rsidRPr="00CC77B8">
        <w:rPr>
          <w:sz w:val="21"/>
          <w:szCs w:val="18"/>
        </w:rPr>
        <w:t>Given a singly linked list, return a random node's value from the linked list. Each node must have the same probability of being chosen.</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What if the linked list is extremely large and its length is unknown to you? Could you solve this efficiently without using extra space?</w:t>
      </w:r>
    </w:p>
    <w:p w:rsidR="008B4BA1" w:rsidRPr="00CC77B8" w:rsidRDefault="00CA3D4B">
      <w:pPr>
        <w:rPr>
          <w:sz w:val="21"/>
          <w:szCs w:val="18"/>
        </w:rPr>
      </w:pPr>
      <w:r w:rsidRPr="00CC77B8">
        <w:rPr>
          <w:b/>
          <w:sz w:val="21"/>
          <w:szCs w:val="18"/>
        </w:rPr>
        <w:lastRenderedPageBreak/>
        <w:t>Example:</w:t>
      </w:r>
    </w:p>
    <w:p w:rsidR="008B4BA1" w:rsidRPr="00CC77B8" w:rsidRDefault="00CA3D4B">
      <w:pPr>
        <w:rPr>
          <w:sz w:val="21"/>
          <w:szCs w:val="18"/>
        </w:rPr>
      </w:pPr>
      <w:r w:rsidRPr="00CC77B8">
        <w:rPr>
          <w:sz w:val="21"/>
          <w:szCs w:val="18"/>
        </w:rPr>
        <w:t>// Init a singly linked list [1,2,3].</w:t>
      </w:r>
    </w:p>
    <w:p w:rsidR="008B4BA1" w:rsidRPr="00CC77B8" w:rsidRDefault="00CA3D4B">
      <w:pPr>
        <w:rPr>
          <w:sz w:val="21"/>
          <w:szCs w:val="18"/>
        </w:rPr>
      </w:pPr>
      <w:r w:rsidRPr="00CC77B8">
        <w:rPr>
          <w:sz w:val="21"/>
          <w:szCs w:val="18"/>
        </w:rPr>
        <w:t>ListNode head = new ListNode(1);</w:t>
      </w:r>
    </w:p>
    <w:p w:rsidR="008B4BA1" w:rsidRPr="00CC77B8" w:rsidRDefault="00CA3D4B">
      <w:pPr>
        <w:rPr>
          <w:sz w:val="21"/>
          <w:szCs w:val="18"/>
        </w:rPr>
      </w:pPr>
      <w:r w:rsidRPr="00CC77B8">
        <w:rPr>
          <w:sz w:val="21"/>
          <w:szCs w:val="18"/>
        </w:rPr>
        <w:t>head.next = new ListNode(2);</w:t>
      </w:r>
    </w:p>
    <w:p w:rsidR="008B4BA1" w:rsidRPr="00CC77B8" w:rsidRDefault="00CA3D4B">
      <w:pPr>
        <w:rPr>
          <w:sz w:val="21"/>
          <w:szCs w:val="18"/>
        </w:rPr>
      </w:pPr>
      <w:r w:rsidRPr="00CC77B8">
        <w:rPr>
          <w:sz w:val="21"/>
          <w:szCs w:val="18"/>
        </w:rPr>
        <w:t>head.next.next = new ListNode(3);</w:t>
      </w:r>
    </w:p>
    <w:p w:rsidR="008B4BA1" w:rsidRPr="00CC77B8" w:rsidRDefault="00CA3D4B">
      <w:pPr>
        <w:rPr>
          <w:sz w:val="21"/>
          <w:szCs w:val="18"/>
        </w:rPr>
      </w:pPr>
      <w:r w:rsidRPr="00CC77B8">
        <w:rPr>
          <w:sz w:val="21"/>
          <w:szCs w:val="18"/>
        </w:rPr>
        <w:t>Solution solution = new Solution(head);</w:t>
      </w:r>
    </w:p>
    <w:p w:rsidR="008B4BA1" w:rsidRPr="00CC77B8" w:rsidRDefault="00CA3D4B">
      <w:pPr>
        <w:rPr>
          <w:sz w:val="21"/>
          <w:szCs w:val="18"/>
        </w:rPr>
      </w:pPr>
      <w:r w:rsidRPr="00CC77B8">
        <w:rPr>
          <w:sz w:val="21"/>
          <w:szCs w:val="18"/>
        </w:rPr>
        <w:t>// getRandom() should return either 1, 2, or 3 randomly. Each element should have equal probability of returning.</w:t>
      </w:r>
    </w:p>
    <w:p w:rsidR="008B4BA1" w:rsidRPr="00CC77B8" w:rsidRDefault="00CA3D4B">
      <w:pPr>
        <w:rPr>
          <w:sz w:val="21"/>
          <w:szCs w:val="18"/>
        </w:rPr>
      </w:pPr>
      <w:r w:rsidRPr="00CC77B8">
        <w:rPr>
          <w:sz w:val="21"/>
          <w:szCs w:val="18"/>
        </w:rPr>
        <w:t>solution.getRandom();</w:t>
      </w:r>
    </w:p>
    <w:p w:rsidR="008B4BA1" w:rsidRPr="00CC77B8" w:rsidRDefault="00CA3D4B">
      <w:pPr>
        <w:pStyle w:val="1"/>
        <w:rPr>
          <w:sz w:val="21"/>
          <w:szCs w:val="18"/>
        </w:rPr>
      </w:pPr>
      <w:r w:rsidRPr="00CC77B8">
        <w:rPr>
          <w:sz w:val="21"/>
          <w:szCs w:val="18"/>
        </w:rPr>
        <w:t>383,Ransom Note:</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arbitrary ransom note string and another string containing letters from all the magazines, write a function that will return true if the ransom</w:t>
      </w:r>
    </w:p>
    <w:p w:rsidR="008B4BA1" w:rsidRPr="00CC77B8" w:rsidRDefault="00CA3D4B">
      <w:pPr>
        <w:rPr>
          <w:sz w:val="21"/>
          <w:szCs w:val="18"/>
        </w:rPr>
      </w:pPr>
      <w:r w:rsidRPr="00CC77B8">
        <w:rPr>
          <w:sz w:val="21"/>
          <w:szCs w:val="18"/>
        </w:rPr>
        <w:t>note can be constructed from the magazines ; otherwise, it will return false.</w:t>
      </w:r>
    </w:p>
    <w:p w:rsidR="008B4BA1" w:rsidRPr="00CC77B8" w:rsidRDefault="00CA3D4B">
      <w:pPr>
        <w:rPr>
          <w:sz w:val="21"/>
          <w:szCs w:val="18"/>
        </w:rPr>
      </w:pPr>
      <w:r w:rsidRPr="00CC77B8">
        <w:rPr>
          <w:sz w:val="21"/>
          <w:szCs w:val="18"/>
        </w:rPr>
        <w:t>Each letter in the magazine string can only be used once in your ransom note.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that both strings contain only lowercase letters.</w:t>
      </w:r>
    </w:p>
    <w:p w:rsidR="008B4BA1" w:rsidRPr="00CC77B8" w:rsidRDefault="00CA3D4B">
      <w:pPr>
        <w:rPr>
          <w:sz w:val="21"/>
          <w:szCs w:val="18"/>
        </w:rPr>
      </w:pPr>
      <w:r w:rsidRPr="00CC77B8">
        <w:rPr>
          <w:sz w:val="21"/>
          <w:szCs w:val="18"/>
        </w:rPr>
        <w:t>canConstruct("a", "b") -&gt; false</w:t>
      </w:r>
    </w:p>
    <w:p w:rsidR="008B4BA1" w:rsidRPr="00CC77B8" w:rsidRDefault="00CA3D4B">
      <w:pPr>
        <w:rPr>
          <w:sz w:val="21"/>
          <w:szCs w:val="18"/>
        </w:rPr>
      </w:pPr>
      <w:r w:rsidRPr="00CC77B8">
        <w:rPr>
          <w:sz w:val="21"/>
          <w:szCs w:val="18"/>
        </w:rPr>
        <w:t>canConstruct("aa", "ab") -&gt; false</w:t>
      </w:r>
    </w:p>
    <w:p w:rsidR="008B4BA1" w:rsidRPr="00CC77B8" w:rsidRDefault="00CA3D4B">
      <w:pPr>
        <w:rPr>
          <w:sz w:val="21"/>
          <w:szCs w:val="18"/>
        </w:rPr>
      </w:pPr>
      <w:r w:rsidRPr="00CC77B8">
        <w:rPr>
          <w:sz w:val="21"/>
          <w:szCs w:val="18"/>
        </w:rPr>
        <w:t>canConstruct("aa", "aab") -&gt; true</w:t>
      </w:r>
    </w:p>
    <w:p w:rsidR="008B4BA1" w:rsidRPr="00CC77B8" w:rsidRDefault="00CA3D4B">
      <w:pPr>
        <w:pStyle w:val="1"/>
        <w:rPr>
          <w:sz w:val="21"/>
          <w:szCs w:val="18"/>
        </w:rPr>
      </w:pPr>
      <w:r w:rsidRPr="00CC77B8">
        <w:rPr>
          <w:sz w:val="21"/>
          <w:szCs w:val="18"/>
        </w:rPr>
        <w:t>384,Shuffle an Array:</w:t>
      </w:r>
    </w:p>
    <w:p w:rsidR="008B4BA1" w:rsidRPr="00CC77B8" w:rsidRDefault="008B4BA1">
      <w:pPr>
        <w:rPr>
          <w:sz w:val="21"/>
          <w:szCs w:val="18"/>
        </w:rPr>
      </w:pPr>
    </w:p>
    <w:p w:rsidR="008B4BA1" w:rsidRPr="00CC77B8" w:rsidRDefault="00CA3D4B">
      <w:pPr>
        <w:rPr>
          <w:sz w:val="21"/>
          <w:szCs w:val="18"/>
        </w:rPr>
      </w:pPr>
      <w:r w:rsidRPr="00CC77B8">
        <w:rPr>
          <w:sz w:val="21"/>
          <w:szCs w:val="18"/>
        </w:rPr>
        <w:t>Shuffle a set of numbers without duplicates.</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 Init an array with set 1, 2, and 3.</w:t>
      </w:r>
    </w:p>
    <w:p w:rsidR="008B4BA1" w:rsidRPr="00CC77B8" w:rsidRDefault="00CA3D4B">
      <w:pPr>
        <w:rPr>
          <w:sz w:val="21"/>
          <w:szCs w:val="18"/>
        </w:rPr>
      </w:pPr>
      <w:r w:rsidRPr="00CC77B8">
        <w:rPr>
          <w:sz w:val="21"/>
          <w:szCs w:val="18"/>
        </w:rPr>
        <w:t>int[] nums = {1,2,3};</w:t>
      </w:r>
    </w:p>
    <w:p w:rsidR="008B4BA1" w:rsidRPr="00CC77B8" w:rsidRDefault="00CA3D4B">
      <w:pPr>
        <w:rPr>
          <w:sz w:val="21"/>
          <w:szCs w:val="18"/>
        </w:rPr>
      </w:pPr>
      <w:r w:rsidRPr="00CC77B8">
        <w:rPr>
          <w:sz w:val="21"/>
          <w:szCs w:val="18"/>
        </w:rPr>
        <w:t>Solution solution = new Solution(nums);</w:t>
      </w:r>
    </w:p>
    <w:p w:rsidR="008B4BA1" w:rsidRPr="00CC77B8" w:rsidRDefault="00CA3D4B">
      <w:pPr>
        <w:rPr>
          <w:sz w:val="21"/>
          <w:szCs w:val="18"/>
        </w:rPr>
      </w:pPr>
      <w:r w:rsidRPr="00CC77B8">
        <w:rPr>
          <w:sz w:val="21"/>
          <w:szCs w:val="18"/>
        </w:rPr>
        <w:lastRenderedPageBreak/>
        <w:t>// Shuffle the array [1,2,3] and return its result. Any permutation of [1,2,3] must equally likely to be returned.</w:t>
      </w:r>
    </w:p>
    <w:p w:rsidR="008B4BA1" w:rsidRPr="00CC77B8" w:rsidRDefault="00CA3D4B">
      <w:pPr>
        <w:rPr>
          <w:sz w:val="21"/>
          <w:szCs w:val="18"/>
        </w:rPr>
      </w:pPr>
      <w:r w:rsidRPr="00CC77B8">
        <w:rPr>
          <w:sz w:val="21"/>
          <w:szCs w:val="18"/>
        </w:rPr>
        <w:t>solution.shuffle();</w:t>
      </w:r>
    </w:p>
    <w:p w:rsidR="008B4BA1" w:rsidRPr="00CC77B8" w:rsidRDefault="00CA3D4B">
      <w:pPr>
        <w:rPr>
          <w:sz w:val="21"/>
          <w:szCs w:val="18"/>
        </w:rPr>
      </w:pPr>
      <w:r w:rsidRPr="00CC77B8">
        <w:rPr>
          <w:sz w:val="21"/>
          <w:szCs w:val="18"/>
        </w:rPr>
        <w:t>// Resets the array back to its original configuration [1,2,3].</w:t>
      </w:r>
    </w:p>
    <w:p w:rsidR="008B4BA1" w:rsidRPr="00CC77B8" w:rsidRDefault="00CA3D4B">
      <w:pPr>
        <w:rPr>
          <w:sz w:val="21"/>
          <w:szCs w:val="18"/>
        </w:rPr>
      </w:pPr>
      <w:r w:rsidRPr="00CC77B8">
        <w:rPr>
          <w:sz w:val="21"/>
          <w:szCs w:val="18"/>
        </w:rPr>
        <w:t>solution.reset();</w:t>
      </w:r>
    </w:p>
    <w:p w:rsidR="008B4BA1" w:rsidRPr="00CC77B8" w:rsidRDefault="00CA3D4B">
      <w:pPr>
        <w:rPr>
          <w:sz w:val="21"/>
          <w:szCs w:val="18"/>
        </w:rPr>
      </w:pPr>
      <w:r w:rsidRPr="00CC77B8">
        <w:rPr>
          <w:sz w:val="21"/>
          <w:szCs w:val="18"/>
        </w:rPr>
        <w:t>// Returns the random shuffling of array [1,2,3].</w:t>
      </w:r>
    </w:p>
    <w:p w:rsidR="008B4BA1" w:rsidRPr="00CC77B8" w:rsidRDefault="00CA3D4B">
      <w:pPr>
        <w:rPr>
          <w:sz w:val="21"/>
          <w:szCs w:val="18"/>
        </w:rPr>
      </w:pPr>
      <w:r w:rsidRPr="00CC77B8">
        <w:rPr>
          <w:sz w:val="21"/>
          <w:szCs w:val="18"/>
        </w:rPr>
        <w:t>solution.shuffle();</w:t>
      </w:r>
    </w:p>
    <w:p w:rsidR="008B4BA1" w:rsidRPr="00CC77B8" w:rsidRDefault="00CA3D4B">
      <w:pPr>
        <w:pStyle w:val="1"/>
        <w:rPr>
          <w:sz w:val="21"/>
          <w:szCs w:val="18"/>
        </w:rPr>
      </w:pPr>
      <w:r w:rsidRPr="00CC77B8">
        <w:rPr>
          <w:sz w:val="21"/>
          <w:szCs w:val="18"/>
        </w:rPr>
        <w:t>385,Mini Parser:</w:t>
      </w:r>
    </w:p>
    <w:p w:rsidR="008B4BA1" w:rsidRPr="00CC77B8" w:rsidRDefault="008B4BA1">
      <w:pPr>
        <w:rPr>
          <w:sz w:val="21"/>
          <w:szCs w:val="18"/>
        </w:rPr>
      </w:pPr>
    </w:p>
    <w:p w:rsidR="008B4BA1" w:rsidRPr="00CC77B8" w:rsidRDefault="00CA3D4B">
      <w:pPr>
        <w:rPr>
          <w:sz w:val="21"/>
          <w:szCs w:val="18"/>
        </w:rPr>
      </w:pPr>
      <w:r w:rsidRPr="00CC77B8">
        <w:rPr>
          <w:sz w:val="21"/>
          <w:szCs w:val="18"/>
        </w:rPr>
        <w:t>Given a nested list of integers represented as a string, implement a parser to deserialize it.</w:t>
      </w:r>
    </w:p>
    <w:p w:rsidR="008B4BA1" w:rsidRPr="00CC77B8" w:rsidRDefault="00CA3D4B">
      <w:pPr>
        <w:rPr>
          <w:sz w:val="21"/>
          <w:szCs w:val="18"/>
        </w:rPr>
      </w:pPr>
      <w:r w:rsidRPr="00CC77B8">
        <w:rPr>
          <w:sz w:val="21"/>
          <w:szCs w:val="18"/>
        </w:rPr>
        <w:t>Each element is either an integer, or a list -- whose elements may also be integers or other lists.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that the string is well-formed:</w:t>
      </w:r>
    </w:p>
    <w:p w:rsidR="008B4BA1" w:rsidRPr="00CC77B8" w:rsidRDefault="00CA3D4B">
      <w:pPr>
        <w:rPr>
          <w:sz w:val="21"/>
          <w:szCs w:val="18"/>
        </w:rPr>
      </w:pPr>
      <w:r w:rsidRPr="00CC77B8">
        <w:rPr>
          <w:sz w:val="21"/>
          <w:szCs w:val="18"/>
        </w:rPr>
        <w:t>String is non-empty.</w:t>
      </w:r>
    </w:p>
    <w:p w:rsidR="008B4BA1" w:rsidRPr="00CC77B8" w:rsidRDefault="00CA3D4B">
      <w:pPr>
        <w:rPr>
          <w:sz w:val="21"/>
          <w:szCs w:val="18"/>
        </w:rPr>
      </w:pPr>
      <w:r w:rsidRPr="00CC77B8">
        <w:rPr>
          <w:sz w:val="21"/>
          <w:szCs w:val="18"/>
        </w:rPr>
        <w:t>String does not contain white spaces.</w:t>
      </w:r>
    </w:p>
    <w:p w:rsidR="008B4BA1" w:rsidRPr="00CC77B8" w:rsidRDefault="00CA3D4B">
      <w:pPr>
        <w:rPr>
          <w:sz w:val="21"/>
          <w:szCs w:val="18"/>
        </w:rPr>
      </w:pPr>
      <w:r w:rsidRPr="00CC77B8">
        <w:rPr>
          <w:sz w:val="21"/>
          <w:szCs w:val="18"/>
        </w:rPr>
        <w:t>String contains only digits 0-9, [, - ,, ].</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Given s = "324",</w:t>
      </w:r>
    </w:p>
    <w:p w:rsidR="008B4BA1" w:rsidRPr="00CC77B8" w:rsidRDefault="00CA3D4B">
      <w:pPr>
        <w:rPr>
          <w:sz w:val="21"/>
          <w:szCs w:val="18"/>
        </w:rPr>
      </w:pPr>
      <w:r w:rsidRPr="00CC77B8">
        <w:rPr>
          <w:sz w:val="21"/>
          <w:szCs w:val="18"/>
        </w:rPr>
        <w:t>You should return a NestedInteger object which contains a single integer 324.</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Given s = "[123,[456,[789]]]",</w:t>
      </w:r>
    </w:p>
    <w:p w:rsidR="008B4BA1" w:rsidRPr="00CC77B8" w:rsidRDefault="00CA3D4B">
      <w:pPr>
        <w:rPr>
          <w:sz w:val="21"/>
          <w:szCs w:val="18"/>
        </w:rPr>
      </w:pPr>
      <w:r w:rsidRPr="00CC77B8">
        <w:rPr>
          <w:sz w:val="21"/>
          <w:szCs w:val="18"/>
        </w:rPr>
        <w:t>Return a NestedInteger object containing a nested list with 2 elements:</w:t>
      </w:r>
    </w:p>
    <w:p w:rsidR="008B4BA1" w:rsidRPr="00CC77B8" w:rsidRDefault="00CA3D4B">
      <w:pPr>
        <w:rPr>
          <w:sz w:val="21"/>
          <w:szCs w:val="18"/>
        </w:rPr>
      </w:pPr>
      <w:r w:rsidRPr="00CC77B8">
        <w:rPr>
          <w:sz w:val="21"/>
          <w:szCs w:val="18"/>
        </w:rPr>
        <w:t>1. An integer containing value 123.</w:t>
      </w:r>
    </w:p>
    <w:p w:rsidR="008B4BA1" w:rsidRPr="00CC77B8" w:rsidRDefault="00CA3D4B">
      <w:pPr>
        <w:rPr>
          <w:sz w:val="21"/>
          <w:szCs w:val="18"/>
        </w:rPr>
      </w:pPr>
      <w:r w:rsidRPr="00CC77B8">
        <w:rPr>
          <w:sz w:val="21"/>
          <w:szCs w:val="18"/>
        </w:rPr>
        <w:t>2. A nested list containing two elements:</w:t>
      </w:r>
    </w:p>
    <w:p w:rsidR="008B4BA1" w:rsidRPr="00CC77B8" w:rsidRDefault="00CA3D4B">
      <w:pPr>
        <w:rPr>
          <w:sz w:val="21"/>
          <w:szCs w:val="18"/>
        </w:rPr>
      </w:pPr>
      <w:r w:rsidRPr="00CC77B8">
        <w:rPr>
          <w:sz w:val="21"/>
          <w:szCs w:val="18"/>
        </w:rPr>
        <w:t>i.  An integer containing value 456.</w:t>
      </w:r>
    </w:p>
    <w:p w:rsidR="008B4BA1" w:rsidRPr="00CC77B8" w:rsidRDefault="00CA3D4B">
      <w:pPr>
        <w:rPr>
          <w:sz w:val="21"/>
          <w:szCs w:val="18"/>
        </w:rPr>
      </w:pPr>
      <w:r w:rsidRPr="00CC77B8">
        <w:rPr>
          <w:sz w:val="21"/>
          <w:szCs w:val="18"/>
        </w:rPr>
        <w:t>ii. A nested list with one element:</w:t>
      </w:r>
    </w:p>
    <w:p w:rsidR="008B4BA1" w:rsidRPr="00CC77B8" w:rsidRDefault="00CA3D4B">
      <w:pPr>
        <w:rPr>
          <w:sz w:val="21"/>
          <w:szCs w:val="18"/>
        </w:rPr>
      </w:pPr>
      <w:r w:rsidRPr="00CC77B8">
        <w:rPr>
          <w:sz w:val="21"/>
          <w:szCs w:val="18"/>
        </w:rPr>
        <w:t>a. An integer containing value 789.</w:t>
      </w:r>
    </w:p>
    <w:p w:rsidR="008B4BA1" w:rsidRPr="00CC77B8" w:rsidRDefault="00CA3D4B">
      <w:pPr>
        <w:pStyle w:val="1"/>
        <w:rPr>
          <w:sz w:val="21"/>
          <w:szCs w:val="18"/>
        </w:rPr>
      </w:pPr>
      <w:r w:rsidRPr="00CC77B8">
        <w:rPr>
          <w:sz w:val="21"/>
          <w:szCs w:val="18"/>
        </w:rPr>
        <w:lastRenderedPageBreak/>
        <w:t>386,Lexicographical Numbers:</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integer n, return 1 - n in lexicographical order.</w:t>
      </w:r>
    </w:p>
    <w:p w:rsidR="008B4BA1" w:rsidRPr="00CC77B8" w:rsidRDefault="00CA3D4B">
      <w:pPr>
        <w:rPr>
          <w:sz w:val="21"/>
          <w:szCs w:val="18"/>
        </w:rPr>
      </w:pPr>
      <w:r w:rsidRPr="00CC77B8">
        <w:rPr>
          <w:sz w:val="21"/>
          <w:szCs w:val="18"/>
        </w:rPr>
        <w:t>For example, given 13, return: [1,10,11,12,13,2,3,4,5,6,7,8,9].</w:t>
      </w:r>
    </w:p>
    <w:p w:rsidR="008B4BA1" w:rsidRPr="00CC77B8" w:rsidRDefault="00CA3D4B">
      <w:pPr>
        <w:rPr>
          <w:sz w:val="21"/>
          <w:szCs w:val="18"/>
        </w:rPr>
      </w:pPr>
      <w:r w:rsidRPr="00CC77B8">
        <w:rPr>
          <w:sz w:val="21"/>
          <w:szCs w:val="18"/>
        </w:rPr>
        <w:t>Please optimize your algorithm to use less time and space. The input size may be as large as 5,000,000.</w:t>
      </w:r>
    </w:p>
    <w:p w:rsidR="008B4BA1" w:rsidRPr="00CC77B8" w:rsidRDefault="00CA3D4B">
      <w:pPr>
        <w:pStyle w:val="1"/>
        <w:rPr>
          <w:sz w:val="21"/>
          <w:szCs w:val="18"/>
        </w:rPr>
      </w:pPr>
      <w:r w:rsidRPr="00CC77B8">
        <w:rPr>
          <w:sz w:val="21"/>
          <w:szCs w:val="18"/>
        </w:rPr>
        <w:t>387,First Unique Character in a String:</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find the first non-repeating character in it and return it's index. If it doesn't exist, return -1.</w:t>
      </w:r>
    </w:p>
    <w:p w:rsidR="008B4BA1" w:rsidRPr="00CC77B8" w:rsidRDefault="00CA3D4B">
      <w:pPr>
        <w:rPr>
          <w:sz w:val="21"/>
          <w:szCs w:val="18"/>
        </w:rPr>
      </w:pPr>
      <w:r w:rsidRPr="00CC77B8">
        <w:rPr>
          <w:b/>
          <w:sz w:val="21"/>
          <w:szCs w:val="18"/>
        </w:rPr>
        <w:t>Examples:</w:t>
      </w:r>
    </w:p>
    <w:p w:rsidR="008B4BA1" w:rsidRPr="00CC77B8" w:rsidRDefault="00CA3D4B">
      <w:pPr>
        <w:rPr>
          <w:sz w:val="21"/>
          <w:szCs w:val="18"/>
        </w:rPr>
      </w:pPr>
      <w:r w:rsidRPr="00CC77B8">
        <w:rPr>
          <w:sz w:val="21"/>
          <w:szCs w:val="18"/>
        </w:rPr>
        <w:t>s = "leetcode"</w:t>
      </w:r>
    </w:p>
    <w:p w:rsidR="008B4BA1" w:rsidRPr="00CC77B8" w:rsidRDefault="00CA3D4B">
      <w:pPr>
        <w:rPr>
          <w:sz w:val="21"/>
          <w:szCs w:val="18"/>
        </w:rPr>
      </w:pPr>
      <w:r w:rsidRPr="00CC77B8">
        <w:rPr>
          <w:sz w:val="21"/>
          <w:szCs w:val="18"/>
        </w:rPr>
        <w:t>return 0.</w:t>
      </w:r>
    </w:p>
    <w:p w:rsidR="008B4BA1" w:rsidRPr="00CC77B8" w:rsidRDefault="00CA3D4B">
      <w:pPr>
        <w:rPr>
          <w:sz w:val="21"/>
          <w:szCs w:val="18"/>
        </w:rPr>
      </w:pPr>
      <w:r w:rsidRPr="00CC77B8">
        <w:rPr>
          <w:sz w:val="21"/>
          <w:szCs w:val="18"/>
        </w:rPr>
        <w:t>s = "loveleetcode",</w:t>
      </w:r>
    </w:p>
    <w:p w:rsidR="008B4BA1" w:rsidRPr="00CC77B8" w:rsidRDefault="00CA3D4B">
      <w:pPr>
        <w:rPr>
          <w:sz w:val="21"/>
          <w:szCs w:val="18"/>
        </w:rPr>
      </w:pPr>
      <w:r w:rsidRPr="00CC77B8">
        <w:rPr>
          <w:sz w:val="21"/>
          <w:szCs w:val="18"/>
        </w:rPr>
        <w:t>return 2.</w:t>
      </w:r>
    </w:p>
    <w:p w:rsidR="008B4BA1" w:rsidRPr="00CC77B8" w:rsidRDefault="00CA3D4B">
      <w:pPr>
        <w:rPr>
          <w:sz w:val="21"/>
          <w:szCs w:val="18"/>
        </w:rPr>
      </w:pPr>
      <w:r w:rsidRPr="00CC77B8">
        <w:rPr>
          <w:b/>
          <w:sz w:val="21"/>
          <w:szCs w:val="18"/>
        </w:rPr>
        <w:t>Note: You may assume the string contain only lowercase letters.</w:t>
      </w:r>
    </w:p>
    <w:p w:rsidR="008B4BA1" w:rsidRPr="00CC77B8" w:rsidRDefault="00CA3D4B">
      <w:pPr>
        <w:pStyle w:val="1"/>
        <w:rPr>
          <w:sz w:val="21"/>
          <w:szCs w:val="18"/>
        </w:rPr>
      </w:pPr>
      <w:r w:rsidRPr="00CC77B8">
        <w:rPr>
          <w:sz w:val="21"/>
          <w:szCs w:val="18"/>
        </w:rPr>
        <w:t>388,Longest Absolute File Path:</w:t>
      </w:r>
    </w:p>
    <w:p w:rsidR="008B4BA1" w:rsidRPr="00CC77B8" w:rsidRDefault="008B4BA1">
      <w:pPr>
        <w:rPr>
          <w:sz w:val="21"/>
          <w:szCs w:val="18"/>
        </w:rPr>
      </w:pPr>
    </w:p>
    <w:p w:rsidR="008B4BA1" w:rsidRPr="00CC77B8" w:rsidRDefault="00CA3D4B">
      <w:pPr>
        <w:rPr>
          <w:sz w:val="21"/>
          <w:szCs w:val="18"/>
        </w:rPr>
      </w:pPr>
      <w:r w:rsidRPr="00CC77B8">
        <w:rPr>
          <w:sz w:val="21"/>
          <w:szCs w:val="18"/>
        </w:rPr>
        <w:t>Suppose we abstract our file system by a string in the following manner:</w:t>
      </w:r>
    </w:p>
    <w:p w:rsidR="008B4BA1" w:rsidRPr="00CC77B8" w:rsidRDefault="00CA3D4B">
      <w:pPr>
        <w:rPr>
          <w:sz w:val="21"/>
          <w:szCs w:val="18"/>
        </w:rPr>
      </w:pPr>
      <w:r w:rsidRPr="00CC77B8">
        <w:rPr>
          <w:sz w:val="21"/>
          <w:szCs w:val="18"/>
        </w:rPr>
        <w:t>The string "dir\n\tsubdir1\n\tsubdir2\n\t\tfile.ext" represents:</w:t>
      </w:r>
    </w:p>
    <w:p w:rsidR="008B4BA1" w:rsidRPr="00CC77B8" w:rsidRDefault="00CA3D4B">
      <w:pPr>
        <w:rPr>
          <w:sz w:val="21"/>
          <w:szCs w:val="18"/>
        </w:rPr>
      </w:pPr>
      <w:r w:rsidRPr="00CC77B8">
        <w:rPr>
          <w:sz w:val="21"/>
          <w:szCs w:val="18"/>
        </w:rPr>
        <w:t>dir</w:t>
      </w:r>
    </w:p>
    <w:p w:rsidR="008B4BA1" w:rsidRPr="00CC77B8" w:rsidRDefault="00CA3D4B">
      <w:pPr>
        <w:rPr>
          <w:sz w:val="21"/>
          <w:szCs w:val="18"/>
        </w:rPr>
      </w:pPr>
      <w:r w:rsidRPr="00CC77B8">
        <w:rPr>
          <w:sz w:val="21"/>
          <w:szCs w:val="18"/>
        </w:rPr>
        <w:t>subdir1</w:t>
      </w:r>
    </w:p>
    <w:p w:rsidR="008B4BA1" w:rsidRPr="00CC77B8" w:rsidRDefault="00CA3D4B">
      <w:pPr>
        <w:rPr>
          <w:sz w:val="21"/>
          <w:szCs w:val="18"/>
        </w:rPr>
      </w:pPr>
      <w:r w:rsidRPr="00CC77B8">
        <w:rPr>
          <w:sz w:val="21"/>
          <w:szCs w:val="18"/>
        </w:rPr>
        <w:t>subdir2</w:t>
      </w:r>
    </w:p>
    <w:p w:rsidR="008B4BA1" w:rsidRPr="00CC77B8" w:rsidRDefault="00CA3D4B">
      <w:pPr>
        <w:rPr>
          <w:sz w:val="21"/>
          <w:szCs w:val="18"/>
        </w:rPr>
      </w:pPr>
      <w:r w:rsidRPr="00CC77B8">
        <w:rPr>
          <w:sz w:val="21"/>
          <w:szCs w:val="18"/>
        </w:rPr>
        <w:t>file.ext</w:t>
      </w:r>
    </w:p>
    <w:p w:rsidR="008B4BA1" w:rsidRPr="00CC77B8" w:rsidRDefault="00CA3D4B">
      <w:pPr>
        <w:rPr>
          <w:sz w:val="21"/>
          <w:szCs w:val="18"/>
        </w:rPr>
      </w:pPr>
      <w:r w:rsidRPr="00CC77B8">
        <w:rPr>
          <w:sz w:val="21"/>
          <w:szCs w:val="18"/>
        </w:rPr>
        <w:t>The directory dir contains an empty sub-directory subdir1 and a sub-directory subdir2 containing a file file.ext.</w:t>
      </w:r>
    </w:p>
    <w:p w:rsidR="008B4BA1" w:rsidRPr="00CC77B8" w:rsidRDefault="00CA3D4B">
      <w:pPr>
        <w:rPr>
          <w:sz w:val="21"/>
          <w:szCs w:val="18"/>
        </w:rPr>
      </w:pPr>
      <w:r w:rsidRPr="00CC77B8">
        <w:rPr>
          <w:sz w:val="21"/>
          <w:szCs w:val="18"/>
        </w:rPr>
        <w:t>The string "dir\n\tsubdir1\n\t\tfile1.ext\n\t\tsubsubdir1\n\tsubdir2\n\t\tsubsubdir2\n\t\t\tfile2.ext" represents:</w:t>
      </w:r>
    </w:p>
    <w:p w:rsidR="008B4BA1" w:rsidRPr="00CC77B8" w:rsidRDefault="00CA3D4B">
      <w:pPr>
        <w:rPr>
          <w:sz w:val="21"/>
          <w:szCs w:val="18"/>
        </w:rPr>
      </w:pPr>
      <w:r w:rsidRPr="00CC77B8">
        <w:rPr>
          <w:sz w:val="21"/>
          <w:szCs w:val="18"/>
        </w:rPr>
        <w:lastRenderedPageBreak/>
        <w:t>dir</w:t>
      </w:r>
    </w:p>
    <w:p w:rsidR="008B4BA1" w:rsidRPr="00CC77B8" w:rsidRDefault="00CA3D4B">
      <w:pPr>
        <w:rPr>
          <w:sz w:val="21"/>
          <w:szCs w:val="18"/>
        </w:rPr>
      </w:pPr>
      <w:r w:rsidRPr="00CC77B8">
        <w:rPr>
          <w:sz w:val="21"/>
          <w:szCs w:val="18"/>
        </w:rPr>
        <w:t>subdir1</w:t>
      </w:r>
    </w:p>
    <w:p w:rsidR="008B4BA1" w:rsidRPr="00CC77B8" w:rsidRDefault="00CA3D4B">
      <w:pPr>
        <w:rPr>
          <w:sz w:val="21"/>
          <w:szCs w:val="18"/>
        </w:rPr>
      </w:pPr>
      <w:r w:rsidRPr="00CC77B8">
        <w:rPr>
          <w:sz w:val="21"/>
          <w:szCs w:val="18"/>
        </w:rPr>
        <w:t>file1.ext</w:t>
      </w:r>
    </w:p>
    <w:p w:rsidR="008B4BA1" w:rsidRPr="00CC77B8" w:rsidRDefault="00CA3D4B">
      <w:pPr>
        <w:rPr>
          <w:sz w:val="21"/>
          <w:szCs w:val="18"/>
        </w:rPr>
      </w:pPr>
      <w:r w:rsidRPr="00CC77B8">
        <w:rPr>
          <w:sz w:val="21"/>
          <w:szCs w:val="18"/>
        </w:rPr>
        <w:t>subsubdir1</w:t>
      </w:r>
    </w:p>
    <w:p w:rsidR="008B4BA1" w:rsidRPr="00CC77B8" w:rsidRDefault="00CA3D4B">
      <w:pPr>
        <w:rPr>
          <w:sz w:val="21"/>
          <w:szCs w:val="18"/>
        </w:rPr>
      </w:pPr>
      <w:r w:rsidRPr="00CC77B8">
        <w:rPr>
          <w:sz w:val="21"/>
          <w:szCs w:val="18"/>
        </w:rPr>
        <w:t>subdir2</w:t>
      </w:r>
    </w:p>
    <w:p w:rsidR="008B4BA1" w:rsidRPr="00CC77B8" w:rsidRDefault="00CA3D4B">
      <w:pPr>
        <w:rPr>
          <w:sz w:val="21"/>
          <w:szCs w:val="18"/>
        </w:rPr>
      </w:pPr>
      <w:r w:rsidRPr="00CC77B8">
        <w:rPr>
          <w:sz w:val="21"/>
          <w:szCs w:val="18"/>
        </w:rPr>
        <w:t>subsubdir2</w:t>
      </w:r>
    </w:p>
    <w:p w:rsidR="008B4BA1" w:rsidRPr="00CC77B8" w:rsidRDefault="00CA3D4B">
      <w:pPr>
        <w:rPr>
          <w:sz w:val="21"/>
          <w:szCs w:val="18"/>
        </w:rPr>
      </w:pPr>
      <w:r w:rsidRPr="00CC77B8">
        <w:rPr>
          <w:sz w:val="21"/>
          <w:szCs w:val="18"/>
        </w:rPr>
        <w:t>file2.ext</w:t>
      </w:r>
    </w:p>
    <w:p w:rsidR="008B4BA1" w:rsidRPr="00CC77B8" w:rsidRDefault="00CA3D4B">
      <w:pPr>
        <w:rPr>
          <w:sz w:val="21"/>
          <w:szCs w:val="18"/>
        </w:rPr>
      </w:pPr>
      <w:r w:rsidRPr="00CC77B8">
        <w:rPr>
          <w:sz w:val="21"/>
          <w:szCs w:val="18"/>
        </w:rPr>
        <w:t>The directory dir contains two sub-directories subdir1 and subdir2. subdir1 contains a file file1.ext and an empty second-level sub-directory subsubdir1. subdir2 contains a second-level sub-directory subsubdir2 containing a file file2.ext.</w:t>
      </w:r>
    </w:p>
    <w:p w:rsidR="008B4BA1" w:rsidRPr="00CC77B8" w:rsidRDefault="00CA3D4B">
      <w:pPr>
        <w:rPr>
          <w:sz w:val="21"/>
          <w:szCs w:val="18"/>
        </w:rPr>
      </w:pPr>
      <w:r w:rsidRPr="00CC77B8">
        <w:rPr>
          <w:sz w:val="21"/>
          <w:szCs w:val="18"/>
        </w:rPr>
        <w:t>We are interested in finding the longest (number of characters) absolute path to a file within our file system. For example, in the second example above, the longest absolute path is "dir/subdir2/subsubdir2/file2.ext", and its length is 32 (not including the double quotes).</w:t>
      </w:r>
    </w:p>
    <w:p w:rsidR="008B4BA1" w:rsidRPr="00CC77B8" w:rsidRDefault="00CA3D4B">
      <w:pPr>
        <w:rPr>
          <w:sz w:val="21"/>
          <w:szCs w:val="18"/>
        </w:rPr>
      </w:pPr>
      <w:r w:rsidRPr="00CC77B8">
        <w:rPr>
          <w:sz w:val="21"/>
          <w:szCs w:val="18"/>
        </w:rPr>
        <w:t>Given a string representing the file system in the above format, return the length of the longest absolute path to file in the abstracted file system. If there is no file in the system, return 0.</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name of a file contains at least a . and an extension.</w:t>
      </w:r>
    </w:p>
    <w:p w:rsidR="008B4BA1" w:rsidRPr="00CC77B8" w:rsidRDefault="00CA3D4B">
      <w:pPr>
        <w:rPr>
          <w:sz w:val="21"/>
          <w:szCs w:val="18"/>
        </w:rPr>
      </w:pPr>
      <w:r w:rsidRPr="00CC77B8">
        <w:rPr>
          <w:sz w:val="21"/>
          <w:szCs w:val="18"/>
        </w:rPr>
        <w:t>The name of a directory or sub-directory will not contain a ..</w:t>
      </w:r>
    </w:p>
    <w:p w:rsidR="008B4BA1" w:rsidRPr="00CC77B8" w:rsidRDefault="00CA3D4B">
      <w:pPr>
        <w:rPr>
          <w:sz w:val="21"/>
          <w:szCs w:val="18"/>
        </w:rPr>
      </w:pPr>
      <w:r w:rsidRPr="00CC77B8">
        <w:rPr>
          <w:sz w:val="21"/>
          <w:szCs w:val="18"/>
        </w:rPr>
        <w:t>Time complexity required: O(n) where n is the size of the input string.</w:t>
      </w:r>
    </w:p>
    <w:p w:rsidR="008B4BA1" w:rsidRPr="00CC77B8" w:rsidRDefault="00CA3D4B">
      <w:pPr>
        <w:rPr>
          <w:sz w:val="21"/>
          <w:szCs w:val="18"/>
        </w:rPr>
      </w:pPr>
      <w:r w:rsidRPr="00CC77B8">
        <w:rPr>
          <w:sz w:val="21"/>
          <w:szCs w:val="18"/>
        </w:rPr>
        <w:t>Notice that a/aa/aaa/file1.txt is not the longest file path, if there is another path aaaaaaaaaaaaaaaaaaaaa/sth.png.'</w:t>
      </w:r>
    </w:p>
    <w:p w:rsidR="008B4BA1" w:rsidRPr="00CC77B8" w:rsidRDefault="00CA3D4B">
      <w:pPr>
        <w:pStyle w:val="1"/>
        <w:rPr>
          <w:sz w:val="21"/>
          <w:szCs w:val="18"/>
        </w:rPr>
      </w:pPr>
      <w:r w:rsidRPr="00CC77B8">
        <w:rPr>
          <w:sz w:val="21"/>
          <w:szCs w:val="18"/>
        </w:rPr>
        <w:t>389,Find the Difference:</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strings s and t which consist of only lowercase letters.</w:t>
      </w:r>
    </w:p>
    <w:p w:rsidR="008B4BA1" w:rsidRPr="00CC77B8" w:rsidRDefault="00CA3D4B">
      <w:pPr>
        <w:rPr>
          <w:sz w:val="21"/>
          <w:szCs w:val="18"/>
        </w:rPr>
      </w:pPr>
      <w:r w:rsidRPr="00CC77B8">
        <w:rPr>
          <w:sz w:val="21"/>
          <w:szCs w:val="18"/>
        </w:rPr>
        <w:t>String t is generated by random shuffling string s and then add one more letter at a random position.</w:t>
      </w:r>
    </w:p>
    <w:p w:rsidR="008B4BA1" w:rsidRPr="00CC77B8" w:rsidRDefault="00CA3D4B">
      <w:pPr>
        <w:rPr>
          <w:sz w:val="21"/>
          <w:szCs w:val="18"/>
        </w:rPr>
      </w:pPr>
      <w:r w:rsidRPr="00CC77B8">
        <w:rPr>
          <w:sz w:val="21"/>
          <w:szCs w:val="18"/>
        </w:rPr>
        <w:t>Find the letter that was added in t.</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s = "abcd"</w:t>
      </w:r>
    </w:p>
    <w:p w:rsidR="008B4BA1" w:rsidRPr="00CC77B8" w:rsidRDefault="00CA3D4B">
      <w:pPr>
        <w:rPr>
          <w:sz w:val="21"/>
          <w:szCs w:val="18"/>
        </w:rPr>
      </w:pPr>
      <w:r w:rsidRPr="00CC77B8">
        <w:rPr>
          <w:sz w:val="21"/>
          <w:szCs w:val="18"/>
        </w:rPr>
        <w:lastRenderedPageBreak/>
        <w:t>t = "abcde"</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e</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'e' is the letter that was added.</w:t>
      </w:r>
    </w:p>
    <w:p w:rsidR="008B4BA1" w:rsidRPr="00CC77B8" w:rsidRDefault="00CA3D4B">
      <w:pPr>
        <w:pStyle w:val="1"/>
        <w:rPr>
          <w:sz w:val="21"/>
          <w:szCs w:val="18"/>
        </w:rPr>
      </w:pPr>
      <w:r w:rsidRPr="00CC77B8">
        <w:rPr>
          <w:sz w:val="21"/>
          <w:szCs w:val="18"/>
        </w:rPr>
        <w:t>390,Elimination Game:</w:t>
      </w:r>
    </w:p>
    <w:p w:rsidR="008B4BA1" w:rsidRPr="00CC77B8" w:rsidRDefault="008B4BA1">
      <w:pPr>
        <w:rPr>
          <w:sz w:val="21"/>
          <w:szCs w:val="18"/>
        </w:rPr>
      </w:pPr>
    </w:p>
    <w:p w:rsidR="008B4BA1" w:rsidRPr="00CC77B8" w:rsidRDefault="00CA3D4B">
      <w:pPr>
        <w:rPr>
          <w:sz w:val="21"/>
          <w:szCs w:val="18"/>
        </w:rPr>
      </w:pPr>
      <w:r w:rsidRPr="00CC77B8">
        <w:rPr>
          <w:sz w:val="21"/>
          <w:szCs w:val="18"/>
        </w:rPr>
        <w:t>There is a list of sorted integers from 1 to n. Starting from left to right, remove the first number and every other number afterward until you reach the end of the list.</w:t>
      </w:r>
    </w:p>
    <w:p w:rsidR="008B4BA1" w:rsidRPr="00CC77B8" w:rsidRDefault="00CA3D4B">
      <w:pPr>
        <w:rPr>
          <w:sz w:val="21"/>
          <w:szCs w:val="18"/>
        </w:rPr>
      </w:pPr>
      <w:r w:rsidRPr="00CC77B8">
        <w:rPr>
          <w:sz w:val="21"/>
          <w:szCs w:val="18"/>
        </w:rPr>
        <w:t>Repeat the previous step again, but this time from right to left, remove the right most number and every other number from the remaining numbers.</w:t>
      </w:r>
    </w:p>
    <w:p w:rsidR="008B4BA1" w:rsidRPr="00CC77B8" w:rsidRDefault="00CA3D4B">
      <w:pPr>
        <w:rPr>
          <w:sz w:val="21"/>
          <w:szCs w:val="18"/>
        </w:rPr>
      </w:pPr>
      <w:r w:rsidRPr="00CC77B8">
        <w:rPr>
          <w:sz w:val="21"/>
          <w:szCs w:val="18"/>
        </w:rPr>
        <w:t>We keep repeating the steps again, alternating left to right and right to left, until a single number remains.</w:t>
      </w:r>
    </w:p>
    <w:p w:rsidR="008B4BA1" w:rsidRPr="00CC77B8" w:rsidRDefault="00CA3D4B">
      <w:pPr>
        <w:rPr>
          <w:sz w:val="21"/>
          <w:szCs w:val="18"/>
        </w:rPr>
      </w:pPr>
      <w:r w:rsidRPr="00CC77B8">
        <w:rPr>
          <w:sz w:val="21"/>
          <w:szCs w:val="18"/>
        </w:rPr>
        <w:t>Find the last number that remains starting with a list of length n.</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n = 9,</w:t>
      </w:r>
    </w:p>
    <w:p w:rsidR="008B4BA1" w:rsidRPr="00CC77B8" w:rsidRDefault="00CA3D4B">
      <w:pPr>
        <w:rPr>
          <w:sz w:val="21"/>
          <w:szCs w:val="18"/>
        </w:rPr>
      </w:pPr>
      <w:r w:rsidRPr="00CC77B8">
        <w:rPr>
          <w:sz w:val="21"/>
          <w:szCs w:val="18"/>
        </w:rPr>
        <w:t>1 2 3 4 5 6 7 8 9</w:t>
      </w:r>
    </w:p>
    <w:p w:rsidR="008B4BA1" w:rsidRPr="00CC77B8" w:rsidRDefault="00CA3D4B">
      <w:pPr>
        <w:rPr>
          <w:sz w:val="21"/>
          <w:szCs w:val="18"/>
        </w:rPr>
      </w:pPr>
      <w:r w:rsidRPr="00CC77B8">
        <w:rPr>
          <w:sz w:val="21"/>
          <w:szCs w:val="18"/>
        </w:rPr>
        <w:t>2 4 6 8</w:t>
      </w:r>
    </w:p>
    <w:p w:rsidR="008B4BA1" w:rsidRPr="00CC77B8" w:rsidRDefault="00CA3D4B">
      <w:pPr>
        <w:rPr>
          <w:sz w:val="21"/>
          <w:szCs w:val="18"/>
        </w:rPr>
      </w:pPr>
      <w:r w:rsidRPr="00CC77B8">
        <w:rPr>
          <w:sz w:val="21"/>
          <w:szCs w:val="18"/>
        </w:rPr>
        <w:t>2 6</w:t>
      </w:r>
    </w:p>
    <w:p w:rsidR="008B4BA1" w:rsidRPr="00CC77B8" w:rsidRDefault="00CA3D4B">
      <w:pPr>
        <w:rPr>
          <w:sz w:val="21"/>
          <w:szCs w:val="18"/>
        </w:rPr>
      </w:pPr>
      <w:r w:rsidRPr="00CC77B8">
        <w:rPr>
          <w:sz w:val="21"/>
          <w:szCs w:val="18"/>
        </w:rPr>
        <w:t>6</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6</w:t>
      </w:r>
    </w:p>
    <w:p w:rsidR="008B4BA1" w:rsidRPr="00CC77B8" w:rsidRDefault="00CA3D4B">
      <w:pPr>
        <w:pStyle w:val="1"/>
        <w:rPr>
          <w:sz w:val="21"/>
          <w:szCs w:val="18"/>
        </w:rPr>
      </w:pPr>
      <w:r w:rsidRPr="00CC77B8">
        <w:rPr>
          <w:sz w:val="21"/>
          <w:szCs w:val="18"/>
        </w:rPr>
        <w:t>391,Perfect Rectangle:</w:t>
      </w:r>
    </w:p>
    <w:p w:rsidR="008B4BA1" w:rsidRPr="00CC77B8" w:rsidRDefault="008B4BA1">
      <w:pPr>
        <w:rPr>
          <w:sz w:val="21"/>
          <w:szCs w:val="18"/>
        </w:rPr>
      </w:pPr>
    </w:p>
    <w:p w:rsidR="008B4BA1" w:rsidRPr="00CC77B8" w:rsidRDefault="00CA3D4B">
      <w:pPr>
        <w:rPr>
          <w:sz w:val="21"/>
          <w:szCs w:val="18"/>
        </w:rPr>
      </w:pPr>
      <w:r w:rsidRPr="00CC77B8">
        <w:rPr>
          <w:sz w:val="21"/>
          <w:szCs w:val="18"/>
        </w:rPr>
        <w:t>Given N axis-aligned rectangles where N &gt; 0, determine if they all together form an exact cover of a rectangular region.</w:t>
      </w:r>
    </w:p>
    <w:p w:rsidR="008B4BA1" w:rsidRPr="00CC77B8" w:rsidRDefault="00CA3D4B">
      <w:pPr>
        <w:rPr>
          <w:sz w:val="21"/>
          <w:szCs w:val="18"/>
        </w:rPr>
      </w:pPr>
      <w:r w:rsidRPr="00CC77B8">
        <w:rPr>
          <w:sz w:val="21"/>
          <w:szCs w:val="18"/>
        </w:rPr>
        <w:lastRenderedPageBreak/>
        <w:t>Each rectangle is represented as a bottom-left point and a top-right point. For example, a unit square is represented as [1,1,2,2]. (coordinate of bottom-left point is (1, 1) and top-right point is (2, 2)).</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rectangles = [</w:t>
      </w:r>
    </w:p>
    <w:p w:rsidR="008B4BA1" w:rsidRPr="00CC77B8" w:rsidRDefault="00CA3D4B">
      <w:pPr>
        <w:rPr>
          <w:sz w:val="21"/>
          <w:szCs w:val="18"/>
        </w:rPr>
      </w:pPr>
      <w:r w:rsidRPr="00CC77B8">
        <w:rPr>
          <w:sz w:val="21"/>
          <w:szCs w:val="18"/>
        </w:rPr>
        <w:t>[1,1,3,3],</w:t>
      </w:r>
    </w:p>
    <w:p w:rsidR="008B4BA1" w:rsidRPr="00CC77B8" w:rsidRDefault="00CA3D4B">
      <w:pPr>
        <w:rPr>
          <w:sz w:val="21"/>
          <w:szCs w:val="18"/>
        </w:rPr>
      </w:pPr>
      <w:r w:rsidRPr="00CC77B8">
        <w:rPr>
          <w:sz w:val="21"/>
          <w:szCs w:val="18"/>
        </w:rPr>
        <w:t>[3,1,4,2],</w:t>
      </w:r>
    </w:p>
    <w:p w:rsidR="008B4BA1" w:rsidRPr="00CC77B8" w:rsidRDefault="00CA3D4B">
      <w:pPr>
        <w:rPr>
          <w:sz w:val="21"/>
          <w:szCs w:val="18"/>
        </w:rPr>
      </w:pPr>
      <w:r w:rsidRPr="00CC77B8">
        <w:rPr>
          <w:sz w:val="21"/>
          <w:szCs w:val="18"/>
        </w:rPr>
        <w:t>[3,2,4,4],</w:t>
      </w:r>
    </w:p>
    <w:p w:rsidR="008B4BA1" w:rsidRPr="00CC77B8" w:rsidRDefault="00CA3D4B">
      <w:pPr>
        <w:rPr>
          <w:sz w:val="21"/>
          <w:szCs w:val="18"/>
        </w:rPr>
      </w:pPr>
      <w:r w:rsidRPr="00CC77B8">
        <w:rPr>
          <w:sz w:val="21"/>
          <w:szCs w:val="18"/>
        </w:rPr>
        <w:t>[1,3,2,4],</w:t>
      </w:r>
    </w:p>
    <w:p w:rsidR="008B4BA1" w:rsidRPr="00CC77B8" w:rsidRDefault="00CA3D4B">
      <w:pPr>
        <w:rPr>
          <w:sz w:val="21"/>
          <w:szCs w:val="18"/>
        </w:rPr>
      </w:pPr>
      <w:r w:rsidRPr="00CC77B8">
        <w:rPr>
          <w:sz w:val="21"/>
          <w:szCs w:val="18"/>
        </w:rPr>
        <w:t>[2,3,3,4]</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Return true. All 5 rectangles together form an exact cover of a rectangular region.</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rectangles = [</w:t>
      </w:r>
    </w:p>
    <w:p w:rsidR="008B4BA1" w:rsidRPr="00CC77B8" w:rsidRDefault="00CA3D4B">
      <w:pPr>
        <w:rPr>
          <w:sz w:val="21"/>
          <w:szCs w:val="18"/>
        </w:rPr>
      </w:pPr>
      <w:r w:rsidRPr="00CC77B8">
        <w:rPr>
          <w:sz w:val="21"/>
          <w:szCs w:val="18"/>
        </w:rPr>
        <w:t>[1,1,2,3],</w:t>
      </w:r>
    </w:p>
    <w:p w:rsidR="008B4BA1" w:rsidRPr="00CC77B8" w:rsidRDefault="00CA3D4B">
      <w:pPr>
        <w:rPr>
          <w:sz w:val="21"/>
          <w:szCs w:val="18"/>
        </w:rPr>
      </w:pPr>
      <w:r w:rsidRPr="00CC77B8">
        <w:rPr>
          <w:sz w:val="21"/>
          <w:szCs w:val="18"/>
        </w:rPr>
        <w:t>[1,3,2,4],</w:t>
      </w:r>
    </w:p>
    <w:p w:rsidR="008B4BA1" w:rsidRPr="00CC77B8" w:rsidRDefault="00CA3D4B">
      <w:pPr>
        <w:rPr>
          <w:sz w:val="21"/>
          <w:szCs w:val="18"/>
        </w:rPr>
      </w:pPr>
      <w:r w:rsidRPr="00CC77B8">
        <w:rPr>
          <w:sz w:val="21"/>
          <w:szCs w:val="18"/>
        </w:rPr>
        <w:t>[3,1,4,2],</w:t>
      </w:r>
    </w:p>
    <w:p w:rsidR="008B4BA1" w:rsidRPr="00CC77B8" w:rsidRDefault="00CA3D4B">
      <w:pPr>
        <w:rPr>
          <w:sz w:val="21"/>
          <w:szCs w:val="18"/>
        </w:rPr>
      </w:pPr>
      <w:r w:rsidRPr="00CC77B8">
        <w:rPr>
          <w:sz w:val="21"/>
          <w:szCs w:val="18"/>
        </w:rPr>
        <w:t>[3,2,4,4]</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Return false. Because there is a gap between the two rectangular regions.</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rectangles = [</w:t>
      </w:r>
    </w:p>
    <w:p w:rsidR="008B4BA1" w:rsidRPr="00CC77B8" w:rsidRDefault="00CA3D4B">
      <w:pPr>
        <w:rPr>
          <w:sz w:val="21"/>
          <w:szCs w:val="18"/>
        </w:rPr>
      </w:pPr>
      <w:r w:rsidRPr="00CC77B8">
        <w:rPr>
          <w:sz w:val="21"/>
          <w:szCs w:val="18"/>
        </w:rPr>
        <w:t>[1,1,3,3],</w:t>
      </w:r>
    </w:p>
    <w:p w:rsidR="008B4BA1" w:rsidRPr="00CC77B8" w:rsidRDefault="00CA3D4B">
      <w:pPr>
        <w:rPr>
          <w:sz w:val="21"/>
          <w:szCs w:val="18"/>
        </w:rPr>
      </w:pPr>
      <w:r w:rsidRPr="00CC77B8">
        <w:rPr>
          <w:sz w:val="21"/>
          <w:szCs w:val="18"/>
        </w:rPr>
        <w:t>[3,1,4,2],</w:t>
      </w:r>
    </w:p>
    <w:p w:rsidR="008B4BA1" w:rsidRPr="00CC77B8" w:rsidRDefault="00CA3D4B">
      <w:pPr>
        <w:rPr>
          <w:sz w:val="21"/>
          <w:szCs w:val="18"/>
        </w:rPr>
      </w:pPr>
      <w:r w:rsidRPr="00CC77B8">
        <w:rPr>
          <w:sz w:val="21"/>
          <w:szCs w:val="18"/>
        </w:rPr>
        <w:t>[1,3,2,4],</w:t>
      </w:r>
    </w:p>
    <w:p w:rsidR="008B4BA1" w:rsidRPr="00CC77B8" w:rsidRDefault="00CA3D4B">
      <w:pPr>
        <w:rPr>
          <w:sz w:val="21"/>
          <w:szCs w:val="18"/>
        </w:rPr>
      </w:pPr>
      <w:r w:rsidRPr="00CC77B8">
        <w:rPr>
          <w:sz w:val="21"/>
          <w:szCs w:val="18"/>
        </w:rPr>
        <w:t>[3,2,4,4]</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Return false. Because there is a gap in the top center.</w:t>
      </w:r>
    </w:p>
    <w:p w:rsidR="008B4BA1" w:rsidRPr="00CC77B8" w:rsidRDefault="00CA3D4B">
      <w:pPr>
        <w:rPr>
          <w:sz w:val="21"/>
          <w:szCs w:val="18"/>
        </w:rPr>
      </w:pPr>
      <w:r w:rsidRPr="00CC77B8">
        <w:rPr>
          <w:b/>
          <w:sz w:val="21"/>
          <w:szCs w:val="18"/>
        </w:rPr>
        <w:lastRenderedPageBreak/>
        <w:t>Example 4:</w:t>
      </w:r>
    </w:p>
    <w:p w:rsidR="008B4BA1" w:rsidRPr="00CC77B8" w:rsidRDefault="00CA3D4B">
      <w:pPr>
        <w:rPr>
          <w:sz w:val="21"/>
          <w:szCs w:val="18"/>
        </w:rPr>
      </w:pPr>
      <w:r w:rsidRPr="00CC77B8">
        <w:rPr>
          <w:sz w:val="21"/>
          <w:szCs w:val="18"/>
        </w:rPr>
        <w:t>rectangles = [</w:t>
      </w:r>
    </w:p>
    <w:p w:rsidR="008B4BA1" w:rsidRPr="00CC77B8" w:rsidRDefault="00CA3D4B">
      <w:pPr>
        <w:rPr>
          <w:sz w:val="21"/>
          <w:szCs w:val="18"/>
        </w:rPr>
      </w:pPr>
      <w:r w:rsidRPr="00CC77B8">
        <w:rPr>
          <w:sz w:val="21"/>
          <w:szCs w:val="18"/>
        </w:rPr>
        <w:t>[1,1,3,3],</w:t>
      </w:r>
    </w:p>
    <w:p w:rsidR="008B4BA1" w:rsidRPr="00CC77B8" w:rsidRDefault="00CA3D4B">
      <w:pPr>
        <w:rPr>
          <w:sz w:val="21"/>
          <w:szCs w:val="18"/>
        </w:rPr>
      </w:pPr>
      <w:r w:rsidRPr="00CC77B8">
        <w:rPr>
          <w:sz w:val="21"/>
          <w:szCs w:val="18"/>
        </w:rPr>
        <w:t>[3,1,4,2],</w:t>
      </w:r>
    </w:p>
    <w:p w:rsidR="008B4BA1" w:rsidRPr="00CC77B8" w:rsidRDefault="00CA3D4B">
      <w:pPr>
        <w:rPr>
          <w:sz w:val="21"/>
          <w:szCs w:val="18"/>
        </w:rPr>
      </w:pPr>
      <w:r w:rsidRPr="00CC77B8">
        <w:rPr>
          <w:sz w:val="21"/>
          <w:szCs w:val="18"/>
        </w:rPr>
        <w:t>[1,3,2,4],</w:t>
      </w:r>
    </w:p>
    <w:p w:rsidR="008B4BA1" w:rsidRPr="00CC77B8" w:rsidRDefault="00CA3D4B">
      <w:pPr>
        <w:rPr>
          <w:sz w:val="21"/>
          <w:szCs w:val="18"/>
        </w:rPr>
      </w:pPr>
      <w:r w:rsidRPr="00CC77B8">
        <w:rPr>
          <w:sz w:val="21"/>
          <w:szCs w:val="18"/>
        </w:rPr>
        <w:t>[2,2,4,4]</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Return false. Because two of the rectangles overlap with each other.</w:t>
      </w:r>
    </w:p>
    <w:p w:rsidR="008B4BA1" w:rsidRPr="00CC77B8" w:rsidRDefault="00CA3D4B">
      <w:pPr>
        <w:pStyle w:val="1"/>
        <w:rPr>
          <w:sz w:val="21"/>
          <w:szCs w:val="18"/>
        </w:rPr>
      </w:pPr>
      <w:r w:rsidRPr="00CC77B8">
        <w:rPr>
          <w:sz w:val="21"/>
          <w:szCs w:val="18"/>
        </w:rPr>
        <w:t>392,Is Subsequence:</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s and a string t, check if s is subsequence of t.</w:t>
      </w:r>
    </w:p>
    <w:p w:rsidR="008B4BA1" w:rsidRPr="00CC77B8" w:rsidRDefault="00CA3D4B">
      <w:pPr>
        <w:rPr>
          <w:sz w:val="21"/>
          <w:szCs w:val="18"/>
        </w:rPr>
      </w:pPr>
      <w:r w:rsidRPr="00CC77B8">
        <w:rPr>
          <w:sz w:val="21"/>
          <w:szCs w:val="18"/>
        </w:rPr>
        <w:t>You may assume that there is only lower case English letters in both s and t. t is potentially a very long (length ~= 500,000) string, and s is a short string (&lt;=100).</w:t>
      </w:r>
    </w:p>
    <w:p w:rsidR="008B4BA1" w:rsidRPr="00CC77B8" w:rsidRDefault="00CA3D4B">
      <w:pPr>
        <w:rPr>
          <w:sz w:val="21"/>
          <w:szCs w:val="18"/>
        </w:rPr>
      </w:pPr>
      <w:r w:rsidRPr="00CC77B8">
        <w:rPr>
          <w:sz w:val="21"/>
          <w:szCs w:val="18"/>
        </w:rPr>
        <w:t>A subsequence of a string is a new string which is formed from the original string by deleting some (can be none) of the characters without disturbing the relative positions of the remaining characters. (ie, "ace" is a subsequence of "abcde" while "aec" is not).</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s = "abc", t = "ahbgdc"</w:t>
      </w:r>
    </w:p>
    <w:p w:rsidR="008B4BA1" w:rsidRPr="00CC77B8" w:rsidRDefault="00CA3D4B">
      <w:pPr>
        <w:rPr>
          <w:sz w:val="21"/>
          <w:szCs w:val="18"/>
        </w:rPr>
      </w:pPr>
      <w:r w:rsidRPr="00CC77B8">
        <w:rPr>
          <w:sz w:val="21"/>
          <w:szCs w:val="18"/>
        </w:rPr>
        <w:t>Return true.</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s = "axc", t = "ahbgdc"</w:t>
      </w:r>
    </w:p>
    <w:p w:rsidR="008B4BA1" w:rsidRPr="00CC77B8" w:rsidRDefault="00CA3D4B">
      <w:pPr>
        <w:rPr>
          <w:sz w:val="21"/>
          <w:szCs w:val="18"/>
        </w:rPr>
      </w:pPr>
      <w:r w:rsidRPr="00CC77B8">
        <w:rPr>
          <w:sz w:val="21"/>
          <w:szCs w:val="18"/>
        </w:rPr>
        <w:t>Return false.</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If there are lots of incoming S, say S1, S2, ... , Sk where k &gt;= 1B, and you want to check one by one to see if T has its subsequence. In this scenario, how would you change your code?</w:t>
      </w:r>
    </w:p>
    <w:p w:rsidR="008B4BA1" w:rsidRPr="00CC77B8" w:rsidRDefault="00CA3D4B">
      <w:pPr>
        <w:rPr>
          <w:sz w:val="21"/>
          <w:szCs w:val="18"/>
        </w:rPr>
      </w:pPr>
      <w:r w:rsidRPr="00CC77B8">
        <w:rPr>
          <w:sz w:val="21"/>
          <w:szCs w:val="18"/>
        </w:rPr>
        <w:t>Credits:Special thanks to @pbrother for adding this problem and creating all test cases.'</w:t>
      </w:r>
    </w:p>
    <w:p w:rsidR="008B4BA1" w:rsidRPr="00CC77B8" w:rsidRDefault="00CA3D4B">
      <w:pPr>
        <w:pStyle w:val="1"/>
        <w:rPr>
          <w:sz w:val="21"/>
          <w:szCs w:val="18"/>
        </w:rPr>
      </w:pPr>
      <w:r w:rsidRPr="00CC77B8">
        <w:rPr>
          <w:sz w:val="21"/>
          <w:szCs w:val="18"/>
        </w:rPr>
        <w:t>393,UTF-8 Validation:</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A character in UTF8 can be from 1 to 4 bytes long, subjected to the following rules:</w:t>
      </w:r>
    </w:p>
    <w:p w:rsidR="008B4BA1" w:rsidRPr="00CC77B8" w:rsidRDefault="00CA3D4B">
      <w:pPr>
        <w:rPr>
          <w:sz w:val="21"/>
          <w:szCs w:val="18"/>
        </w:rPr>
      </w:pPr>
      <w:r w:rsidRPr="00CC77B8">
        <w:rPr>
          <w:sz w:val="21"/>
          <w:szCs w:val="18"/>
        </w:rPr>
        <w:t>For 1-byte character, the first bit is a 0, followed by its unicode code.</w:t>
      </w:r>
    </w:p>
    <w:p w:rsidR="008B4BA1" w:rsidRPr="00CC77B8" w:rsidRDefault="00CA3D4B">
      <w:pPr>
        <w:rPr>
          <w:sz w:val="21"/>
          <w:szCs w:val="18"/>
        </w:rPr>
      </w:pPr>
      <w:r w:rsidRPr="00CC77B8">
        <w:rPr>
          <w:sz w:val="21"/>
          <w:szCs w:val="18"/>
        </w:rPr>
        <w:t>For n-bytes character, the first n-bits are all one's, the n+1 bit is 0, followed by n-1 bytes with most significant 2 bits being 10.</w:t>
      </w:r>
    </w:p>
    <w:p w:rsidR="008B4BA1" w:rsidRPr="00CC77B8" w:rsidRDefault="00CA3D4B">
      <w:pPr>
        <w:rPr>
          <w:sz w:val="21"/>
          <w:szCs w:val="18"/>
        </w:rPr>
      </w:pPr>
      <w:r w:rsidRPr="00CC77B8">
        <w:rPr>
          <w:sz w:val="21"/>
          <w:szCs w:val="18"/>
        </w:rPr>
        <w:t>This is how the UTF-8 encoding would work:</w:t>
      </w:r>
    </w:p>
    <w:p w:rsidR="008B4BA1" w:rsidRPr="00CC77B8" w:rsidRDefault="00CA3D4B">
      <w:pPr>
        <w:rPr>
          <w:sz w:val="21"/>
          <w:szCs w:val="18"/>
        </w:rPr>
      </w:pPr>
      <w:r w:rsidRPr="00CC77B8">
        <w:rPr>
          <w:sz w:val="21"/>
          <w:szCs w:val="18"/>
        </w:rPr>
        <w:t>Char. number range  |        UTF-8 octet sequence</w:t>
      </w:r>
    </w:p>
    <w:p w:rsidR="008B4BA1" w:rsidRPr="00CC77B8" w:rsidRDefault="00CA3D4B">
      <w:pPr>
        <w:rPr>
          <w:sz w:val="21"/>
          <w:szCs w:val="18"/>
        </w:rPr>
      </w:pPr>
      <w:r w:rsidRPr="00CC77B8">
        <w:rPr>
          <w:sz w:val="21"/>
          <w:szCs w:val="18"/>
        </w:rPr>
        <w:t>(hexadecimal)    |              (binary)</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0000 0000-0000 007F | 0xxxxxxx</w:t>
      </w:r>
    </w:p>
    <w:p w:rsidR="008B4BA1" w:rsidRPr="00CC77B8" w:rsidRDefault="00CA3D4B">
      <w:pPr>
        <w:rPr>
          <w:sz w:val="21"/>
          <w:szCs w:val="18"/>
        </w:rPr>
      </w:pPr>
      <w:r w:rsidRPr="00CC77B8">
        <w:rPr>
          <w:sz w:val="21"/>
          <w:szCs w:val="18"/>
        </w:rPr>
        <w:t>0000 0080-0000 07FF | 110xxxxx 10xxxxxx</w:t>
      </w:r>
    </w:p>
    <w:p w:rsidR="008B4BA1" w:rsidRPr="00CC77B8" w:rsidRDefault="00CA3D4B">
      <w:pPr>
        <w:rPr>
          <w:sz w:val="21"/>
          <w:szCs w:val="18"/>
        </w:rPr>
      </w:pPr>
      <w:r w:rsidRPr="00CC77B8">
        <w:rPr>
          <w:sz w:val="21"/>
          <w:szCs w:val="18"/>
        </w:rPr>
        <w:t>0000 0800-0000 FFFF | 1110xxxx 10xxxxxx 10xxxxxx</w:t>
      </w:r>
    </w:p>
    <w:p w:rsidR="008B4BA1" w:rsidRPr="00CC77B8" w:rsidRDefault="00CA3D4B">
      <w:pPr>
        <w:rPr>
          <w:sz w:val="21"/>
          <w:szCs w:val="18"/>
        </w:rPr>
      </w:pPr>
      <w:r w:rsidRPr="00CC77B8">
        <w:rPr>
          <w:sz w:val="21"/>
          <w:szCs w:val="18"/>
        </w:rPr>
        <w:t>0001 0000-0010 FFFF | 11110xxx 10xxxxxx 10xxxxxx 10xxxxxx</w:t>
      </w:r>
    </w:p>
    <w:p w:rsidR="008B4BA1" w:rsidRPr="00CC77B8" w:rsidRDefault="00CA3D4B">
      <w:pPr>
        <w:rPr>
          <w:sz w:val="21"/>
          <w:szCs w:val="18"/>
        </w:rPr>
      </w:pPr>
      <w:r w:rsidRPr="00CC77B8">
        <w:rPr>
          <w:sz w:val="21"/>
          <w:szCs w:val="18"/>
        </w:rPr>
        <w:t>Given an array of integers representing the data, return whether it is a valid utf-8 encoding.</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input is an array of integers. Only the least significant 8 bits of each integer is used to store the data. This means each integer represents only 1 byte of data.</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data = [197, 130, 1], which represents the octet sequence: 11000101 10000010 00000001.</w:t>
      </w:r>
    </w:p>
    <w:p w:rsidR="008B4BA1" w:rsidRPr="00CC77B8" w:rsidRDefault="00CA3D4B">
      <w:pPr>
        <w:rPr>
          <w:sz w:val="21"/>
          <w:szCs w:val="18"/>
        </w:rPr>
      </w:pPr>
      <w:r w:rsidRPr="00CC77B8">
        <w:rPr>
          <w:sz w:val="21"/>
          <w:szCs w:val="18"/>
        </w:rPr>
        <w:t>Return true.</w:t>
      </w:r>
    </w:p>
    <w:p w:rsidR="008B4BA1" w:rsidRPr="00CC77B8" w:rsidRDefault="00CA3D4B">
      <w:pPr>
        <w:rPr>
          <w:sz w:val="21"/>
          <w:szCs w:val="18"/>
        </w:rPr>
      </w:pPr>
      <w:r w:rsidRPr="00CC77B8">
        <w:rPr>
          <w:sz w:val="21"/>
          <w:szCs w:val="18"/>
        </w:rPr>
        <w:t>It is a valid utf-8 encoding for a 2-bytes character followed by a 1-byte character.</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data = [235, 140, 4], which represented the octet sequence: 11101011 10001100 00000100.</w:t>
      </w:r>
    </w:p>
    <w:p w:rsidR="008B4BA1" w:rsidRPr="00CC77B8" w:rsidRDefault="00CA3D4B">
      <w:pPr>
        <w:rPr>
          <w:sz w:val="21"/>
          <w:szCs w:val="18"/>
        </w:rPr>
      </w:pPr>
      <w:r w:rsidRPr="00CC77B8">
        <w:rPr>
          <w:sz w:val="21"/>
          <w:szCs w:val="18"/>
        </w:rPr>
        <w:t>Return false.</w:t>
      </w:r>
    </w:p>
    <w:p w:rsidR="008B4BA1" w:rsidRPr="00CC77B8" w:rsidRDefault="00CA3D4B">
      <w:pPr>
        <w:rPr>
          <w:sz w:val="21"/>
          <w:szCs w:val="18"/>
        </w:rPr>
      </w:pPr>
      <w:r w:rsidRPr="00CC77B8">
        <w:rPr>
          <w:sz w:val="21"/>
          <w:szCs w:val="18"/>
        </w:rPr>
        <w:t>The first 3 bits are all one's and the 4th bit is 0 means it is a 3-bytes character.</w:t>
      </w:r>
    </w:p>
    <w:p w:rsidR="008B4BA1" w:rsidRPr="00CC77B8" w:rsidRDefault="00CA3D4B">
      <w:pPr>
        <w:rPr>
          <w:sz w:val="21"/>
          <w:szCs w:val="18"/>
        </w:rPr>
      </w:pPr>
      <w:r w:rsidRPr="00CC77B8">
        <w:rPr>
          <w:sz w:val="21"/>
          <w:szCs w:val="18"/>
        </w:rPr>
        <w:t>The next byte is a continuation byte which starts with 10 and that's correct.</w:t>
      </w:r>
    </w:p>
    <w:p w:rsidR="008B4BA1" w:rsidRPr="00CC77B8" w:rsidRDefault="00CA3D4B">
      <w:pPr>
        <w:rPr>
          <w:sz w:val="21"/>
          <w:szCs w:val="18"/>
        </w:rPr>
      </w:pPr>
      <w:r w:rsidRPr="00CC77B8">
        <w:rPr>
          <w:sz w:val="21"/>
          <w:szCs w:val="18"/>
        </w:rPr>
        <w:t>But the second continuation byte does not start with 10, so it is invalid.</w:t>
      </w:r>
    </w:p>
    <w:p w:rsidR="008B4BA1" w:rsidRPr="00CC77B8" w:rsidRDefault="00CA3D4B">
      <w:pPr>
        <w:pStyle w:val="1"/>
        <w:rPr>
          <w:sz w:val="21"/>
          <w:szCs w:val="18"/>
        </w:rPr>
      </w:pPr>
      <w:r w:rsidRPr="00CC77B8">
        <w:rPr>
          <w:sz w:val="21"/>
          <w:szCs w:val="18"/>
        </w:rPr>
        <w:lastRenderedPageBreak/>
        <w:t>394,Decode String:</w:t>
      </w:r>
    </w:p>
    <w:p w:rsidR="008B4BA1" w:rsidRPr="00CC77B8" w:rsidRDefault="008B4BA1">
      <w:pPr>
        <w:rPr>
          <w:sz w:val="21"/>
          <w:szCs w:val="18"/>
        </w:rPr>
      </w:pPr>
    </w:p>
    <w:p w:rsidR="008B4BA1" w:rsidRPr="00CC77B8" w:rsidRDefault="00CA3D4B">
      <w:pPr>
        <w:rPr>
          <w:sz w:val="21"/>
          <w:szCs w:val="18"/>
        </w:rPr>
      </w:pPr>
      <w:r w:rsidRPr="00CC77B8">
        <w:rPr>
          <w:sz w:val="21"/>
          <w:szCs w:val="18"/>
        </w:rPr>
        <w:t>Given an encoded string, return it's decoded string.</w:t>
      </w:r>
    </w:p>
    <w:p w:rsidR="008B4BA1" w:rsidRPr="00CC77B8" w:rsidRDefault="00CA3D4B">
      <w:pPr>
        <w:rPr>
          <w:sz w:val="21"/>
          <w:szCs w:val="18"/>
        </w:rPr>
      </w:pPr>
      <w:r w:rsidRPr="00CC77B8">
        <w:rPr>
          <w:sz w:val="21"/>
          <w:szCs w:val="18"/>
        </w:rPr>
        <w:t>The encoding rule is: k[encoded_string], where the encoded_string inside the square brackets is being repeated exactly k times. Note that k is guaranteed to be a positive integer.</w:t>
      </w:r>
    </w:p>
    <w:p w:rsidR="008B4BA1" w:rsidRPr="00CC77B8" w:rsidRDefault="00CA3D4B">
      <w:pPr>
        <w:rPr>
          <w:sz w:val="21"/>
          <w:szCs w:val="18"/>
        </w:rPr>
      </w:pPr>
      <w:r w:rsidRPr="00CC77B8">
        <w:rPr>
          <w:sz w:val="21"/>
          <w:szCs w:val="18"/>
        </w:rPr>
        <w:t>You may assume that the input string is always valid; No extra white spaces, square brackets are well-formed, etc.</w:t>
      </w:r>
    </w:p>
    <w:p w:rsidR="008B4BA1" w:rsidRPr="00CC77B8" w:rsidRDefault="00CA3D4B">
      <w:pPr>
        <w:rPr>
          <w:sz w:val="21"/>
          <w:szCs w:val="18"/>
        </w:rPr>
      </w:pPr>
      <w:r w:rsidRPr="00CC77B8">
        <w:rPr>
          <w:sz w:val="21"/>
          <w:szCs w:val="18"/>
        </w:rPr>
        <w:t>Furthermore, you may assume that the original data does not contain any digits and that digits are only for those repeat numbers, k. For example, there won't be input like 3a or 2[4].</w:t>
      </w:r>
    </w:p>
    <w:p w:rsidR="008B4BA1" w:rsidRPr="00CC77B8" w:rsidRDefault="00CA3D4B">
      <w:pPr>
        <w:rPr>
          <w:sz w:val="21"/>
          <w:szCs w:val="18"/>
        </w:rPr>
      </w:pPr>
      <w:r w:rsidRPr="00CC77B8">
        <w:rPr>
          <w:b/>
          <w:sz w:val="21"/>
          <w:szCs w:val="18"/>
        </w:rPr>
        <w:t>Examples:</w:t>
      </w:r>
    </w:p>
    <w:p w:rsidR="008B4BA1" w:rsidRPr="00CC77B8" w:rsidRDefault="00CA3D4B">
      <w:pPr>
        <w:rPr>
          <w:sz w:val="21"/>
          <w:szCs w:val="18"/>
        </w:rPr>
      </w:pPr>
      <w:r w:rsidRPr="00CC77B8">
        <w:rPr>
          <w:sz w:val="21"/>
          <w:szCs w:val="18"/>
        </w:rPr>
        <w:t>s = "3[a]2[bc]", return "aaabcbc".</w:t>
      </w:r>
    </w:p>
    <w:p w:rsidR="008B4BA1" w:rsidRPr="00CC77B8" w:rsidRDefault="00CA3D4B">
      <w:pPr>
        <w:rPr>
          <w:sz w:val="21"/>
          <w:szCs w:val="18"/>
        </w:rPr>
      </w:pPr>
      <w:r w:rsidRPr="00CC77B8">
        <w:rPr>
          <w:sz w:val="21"/>
          <w:szCs w:val="18"/>
        </w:rPr>
        <w:t>s = "3[a2[c]]", return "accaccacc".</w:t>
      </w:r>
    </w:p>
    <w:p w:rsidR="008B4BA1" w:rsidRPr="00CC77B8" w:rsidRDefault="00CA3D4B">
      <w:pPr>
        <w:rPr>
          <w:sz w:val="21"/>
          <w:szCs w:val="18"/>
        </w:rPr>
      </w:pPr>
      <w:r w:rsidRPr="00CC77B8">
        <w:rPr>
          <w:sz w:val="21"/>
          <w:szCs w:val="18"/>
        </w:rPr>
        <w:t>s = "2[abc]3[cd]ef", return "abcabccdcdcdef".</w:t>
      </w:r>
    </w:p>
    <w:p w:rsidR="008B4BA1" w:rsidRPr="00CC77B8" w:rsidRDefault="00CA3D4B">
      <w:pPr>
        <w:pStyle w:val="1"/>
        <w:rPr>
          <w:sz w:val="21"/>
          <w:szCs w:val="18"/>
        </w:rPr>
      </w:pPr>
      <w:r w:rsidRPr="00CC77B8">
        <w:rPr>
          <w:sz w:val="21"/>
          <w:szCs w:val="18"/>
        </w:rPr>
        <w:t>395,Longest Substring with At Least K Repeating Characters:</w:t>
      </w:r>
    </w:p>
    <w:p w:rsidR="008B4BA1" w:rsidRPr="00CC77B8" w:rsidRDefault="008B4BA1">
      <w:pPr>
        <w:rPr>
          <w:sz w:val="21"/>
          <w:szCs w:val="18"/>
        </w:rPr>
      </w:pPr>
    </w:p>
    <w:p w:rsidR="008B4BA1" w:rsidRPr="00CC77B8" w:rsidRDefault="00CA3D4B">
      <w:pPr>
        <w:rPr>
          <w:sz w:val="21"/>
          <w:szCs w:val="18"/>
        </w:rPr>
      </w:pPr>
      <w:r w:rsidRPr="00CC77B8">
        <w:rPr>
          <w:sz w:val="21"/>
          <w:szCs w:val="18"/>
        </w:rPr>
        <w:t>Find the length of the longest substring T of a given string (consists of lowercase letters only) such that every character in T appears no less than k times.</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s = "aaabb", k = 3</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The longest substring is "aaa", as 'a' is repeated 3 times.</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s = "ababbc", k = 2</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5</w:t>
      </w:r>
    </w:p>
    <w:p w:rsidR="008B4BA1" w:rsidRPr="00CC77B8" w:rsidRDefault="00CA3D4B">
      <w:pPr>
        <w:rPr>
          <w:sz w:val="21"/>
          <w:szCs w:val="18"/>
        </w:rPr>
      </w:pPr>
      <w:r w:rsidRPr="00CC77B8">
        <w:rPr>
          <w:sz w:val="21"/>
          <w:szCs w:val="18"/>
        </w:rPr>
        <w:t>The longest substring is "ababb", as 'a' is repeated 2 times and 'b' is repeated 3 times.</w:t>
      </w:r>
    </w:p>
    <w:p w:rsidR="008B4BA1" w:rsidRPr="00CC77B8" w:rsidRDefault="00CA3D4B">
      <w:pPr>
        <w:pStyle w:val="1"/>
        <w:rPr>
          <w:sz w:val="21"/>
          <w:szCs w:val="18"/>
        </w:rPr>
      </w:pPr>
      <w:r w:rsidRPr="00CC77B8">
        <w:rPr>
          <w:sz w:val="21"/>
          <w:szCs w:val="18"/>
        </w:rPr>
        <w:lastRenderedPageBreak/>
        <w:t>396,Rotate Function:</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integers A and let n to be its length.</w:t>
      </w:r>
    </w:p>
    <w:p w:rsidR="008B4BA1" w:rsidRPr="00CC77B8" w:rsidRDefault="00CA3D4B">
      <w:pPr>
        <w:rPr>
          <w:sz w:val="21"/>
          <w:szCs w:val="18"/>
        </w:rPr>
      </w:pPr>
      <w:r w:rsidRPr="00CC77B8">
        <w:rPr>
          <w:sz w:val="21"/>
          <w:szCs w:val="18"/>
        </w:rPr>
        <w:t>Assume Bk to be an array obtained by rotating the array A k positions clock-wise, we define a "rotation function" F on A as follow:</w:t>
      </w:r>
    </w:p>
    <w:p w:rsidR="008B4BA1" w:rsidRPr="00CC77B8" w:rsidRDefault="00CA3D4B">
      <w:pPr>
        <w:rPr>
          <w:sz w:val="21"/>
          <w:szCs w:val="18"/>
        </w:rPr>
      </w:pPr>
      <w:r w:rsidRPr="00CC77B8">
        <w:rPr>
          <w:sz w:val="21"/>
          <w:szCs w:val="18"/>
        </w:rPr>
        <w:t>F(k) = 0 * Bk[0] + 1 * Bk[1] + ... + (n-1) * Bk[n-1].</w:t>
      </w:r>
    </w:p>
    <w:p w:rsidR="008B4BA1" w:rsidRPr="00CC77B8" w:rsidRDefault="00CA3D4B">
      <w:pPr>
        <w:rPr>
          <w:sz w:val="21"/>
          <w:szCs w:val="18"/>
        </w:rPr>
      </w:pPr>
      <w:r w:rsidRPr="00CC77B8">
        <w:rPr>
          <w:sz w:val="21"/>
          <w:szCs w:val="18"/>
        </w:rPr>
        <w:t>Calculate the maximum value of F(0), F(1), ..., F(n-1).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n is guaranteed to be less than 105.</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A = [4, 3, 2, 6]</w:t>
      </w:r>
    </w:p>
    <w:p w:rsidR="008B4BA1" w:rsidRPr="00CC77B8" w:rsidRDefault="00CA3D4B">
      <w:pPr>
        <w:rPr>
          <w:sz w:val="21"/>
          <w:szCs w:val="18"/>
        </w:rPr>
      </w:pPr>
      <w:r w:rsidRPr="00CC77B8">
        <w:rPr>
          <w:sz w:val="21"/>
          <w:szCs w:val="18"/>
        </w:rPr>
        <w:t>F(0) = (0 * 4) + (1 * 3) + (2 * 2) + (3 * 6) = 0 + 3 + 4 + 18 = 25</w:t>
      </w:r>
    </w:p>
    <w:p w:rsidR="008B4BA1" w:rsidRPr="00CC77B8" w:rsidRDefault="00CA3D4B">
      <w:pPr>
        <w:rPr>
          <w:sz w:val="21"/>
          <w:szCs w:val="18"/>
        </w:rPr>
      </w:pPr>
      <w:r w:rsidRPr="00CC77B8">
        <w:rPr>
          <w:sz w:val="21"/>
          <w:szCs w:val="18"/>
        </w:rPr>
        <w:t>F(1) = (0 * 6) + (1 * 4) + (2 * 3) + (3 * 2) = 0 + 4 + 6 + 6 = 16</w:t>
      </w:r>
    </w:p>
    <w:p w:rsidR="008B4BA1" w:rsidRPr="00CC77B8" w:rsidRDefault="00CA3D4B">
      <w:pPr>
        <w:rPr>
          <w:sz w:val="21"/>
          <w:szCs w:val="18"/>
        </w:rPr>
      </w:pPr>
      <w:r w:rsidRPr="00CC77B8">
        <w:rPr>
          <w:sz w:val="21"/>
          <w:szCs w:val="18"/>
        </w:rPr>
        <w:t>F(2) = (0 * 2) + (1 * 6) + (2 * 4) + (3 * 3) = 0 + 6 + 8 + 9 = 23</w:t>
      </w:r>
    </w:p>
    <w:p w:rsidR="008B4BA1" w:rsidRPr="00CC77B8" w:rsidRDefault="00CA3D4B">
      <w:pPr>
        <w:rPr>
          <w:sz w:val="21"/>
          <w:szCs w:val="18"/>
        </w:rPr>
      </w:pPr>
      <w:r w:rsidRPr="00CC77B8">
        <w:rPr>
          <w:sz w:val="21"/>
          <w:szCs w:val="18"/>
        </w:rPr>
        <w:t>F(3) = (0 * 3) + (1 * 2) + (2 * 6) + (3 * 4) = 0 + 2 + 12 + 12 = 26</w:t>
      </w:r>
    </w:p>
    <w:p w:rsidR="008B4BA1" w:rsidRPr="00CC77B8" w:rsidRDefault="00CA3D4B">
      <w:pPr>
        <w:rPr>
          <w:sz w:val="21"/>
          <w:szCs w:val="18"/>
        </w:rPr>
      </w:pPr>
      <w:r w:rsidRPr="00CC77B8">
        <w:rPr>
          <w:sz w:val="21"/>
          <w:szCs w:val="18"/>
        </w:rPr>
        <w:t>So the maximum value of F(0), F(1), F(2), F(3) is F(3) = 26.</w:t>
      </w:r>
    </w:p>
    <w:p w:rsidR="008B4BA1" w:rsidRPr="00CC77B8" w:rsidRDefault="00CA3D4B">
      <w:pPr>
        <w:pStyle w:val="1"/>
        <w:rPr>
          <w:sz w:val="21"/>
          <w:szCs w:val="18"/>
        </w:rPr>
      </w:pPr>
      <w:r w:rsidRPr="00CC77B8">
        <w:rPr>
          <w:sz w:val="21"/>
          <w:szCs w:val="18"/>
        </w:rPr>
        <w:t>397,Integer Replacement:</w:t>
      </w:r>
    </w:p>
    <w:p w:rsidR="008B4BA1" w:rsidRPr="00CC77B8" w:rsidRDefault="008B4BA1">
      <w:pPr>
        <w:rPr>
          <w:sz w:val="21"/>
          <w:szCs w:val="18"/>
        </w:rPr>
      </w:pPr>
    </w:p>
    <w:p w:rsidR="008B4BA1" w:rsidRPr="00CC77B8" w:rsidRDefault="00CA3D4B">
      <w:pPr>
        <w:rPr>
          <w:sz w:val="21"/>
          <w:szCs w:val="18"/>
        </w:rPr>
      </w:pPr>
      <w:r w:rsidRPr="00CC77B8">
        <w:rPr>
          <w:sz w:val="21"/>
          <w:szCs w:val="18"/>
        </w:rPr>
        <w:t>Given a positive integer n and you can do operations as follow:</w:t>
      </w:r>
    </w:p>
    <w:p w:rsidR="008B4BA1" w:rsidRPr="00CC77B8" w:rsidRDefault="00CA3D4B">
      <w:pPr>
        <w:rPr>
          <w:sz w:val="21"/>
          <w:szCs w:val="18"/>
        </w:rPr>
      </w:pPr>
      <w:r w:rsidRPr="00CC77B8">
        <w:rPr>
          <w:sz w:val="21"/>
          <w:szCs w:val="18"/>
        </w:rPr>
        <w:t>If n is even, replace n with n/2.</w:t>
      </w:r>
    </w:p>
    <w:p w:rsidR="008B4BA1" w:rsidRPr="00CC77B8" w:rsidRDefault="00CA3D4B">
      <w:pPr>
        <w:rPr>
          <w:sz w:val="21"/>
          <w:szCs w:val="18"/>
        </w:rPr>
      </w:pPr>
      <w:r w:rsidRPr="00CC77B8">
        <w:rPr>
          <w:sz w:val="21"/>
          <w:szCs w:val="18"/>
        </w:rPr>
        <w:t>If n is odd, you can replace n with either n + 1 or n - 1.</w:t>
      </w:r>
    </w:p>
    <w:p w:rsidR="008B4BA1" w:rsidRPr="00CC77B8" w:rsidRDefault="00CA3D4B">
      <w:pPr>
        <w:rPr>
          <w:sz w:val="21"/>
          <w:szCs w:val="18"/>
        </w:rPr>
      </w:pPr>
      <w:r w:rsidRPr="00CC77B8">
        <w:rPr>
          <w:sz w:val="21"/>
          <w:szCs w:val="18"/>
        </w:rPr>
        <w:t>What is the minimum number of replacements needed for n to become 1?</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8</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lastRenderedPageBreak/>
        <w:t>Explanation:</w:t>
      </w:r>
    </w:p>
    <w:p w:rsidR="008B4BA1" w:rsidRPr="00CC77B8" w:rsidRDefault="00CA3D4B">
      <w:pPr>
        <w:rPr>
          <w:sz w:val="21"/>
          <w:szCs w:val="18"/>
        </w:rPr>
      </w:pPr>
      <w:r w:rsidRPr="00CC77B8">
        <w:rPr>
          <w:sz w:val="21"/>
          <w:szCs w:val="18"/>
        </w:rPr>
        <w:t>8 -&gt; 4 -&gt; 2 -&gt; 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7</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7 -&gt; 8 -&gt; 4 -&gt; 2 -&gt; 1</w:t>
      </w:r>
    </w:p>
    <w:p w:rsidR="008B4BA1" w:rsidRPr="00CC77B8" w:rsidRDefault="00CA3D4B">
      <w:pPr>
        <w:rPr>
          <w:sz w:val="21"/>
          <w:szCs w:val="18"/>
        </w:rPr>
      </w:pPr>
      <w:r w:rsidRPr="00CC77B8">
        <w:rPr>
          <w:sz w:val="21"/>
          <w:szCs w:val="18"/>
        </w:rPr>
        <w:t>or</w:t>
      </w:r>
    </w:p>
    <w:p w:rsidR="008B4BA1" w:rsidRPr="00CC77B8" w:rsidRDefault="00CA3D4B">
      <w:pPr>
        <w:rPr>
          <w:sz w:val="21"/>
          <w:szCs w:val="18"/>
        </w:rPr>
      </w:pPr>
      <w:r w:rsidRPr="00CC77B8">
        <w:rPr>
          <w:sz w:val="21"/>
          <w:szCs w:val="18"/>
        </w:rPr>
        <w:t>7 -&gt; 6 -&gt; 3 -&gt; 2 -&gt; 1</w:t>
      </w:r>
    </w:p>
    <w:p w:rsidR="008B4BA1" w:rsidRPr="00CC77B8" w:rsidRDefault="00CA3D4B">
      <w:pPr>
        <w:pStyle w:val="1"/>
        <w:rPr>
          <w:sz w:val="21"/>
          <w:szCs w:val="18"/>
        </w:rPr>
      </w:pPr>
      <w:r w:rsidRPr="00CC77B8">
        <w:rPr>
          <w:sz w:val="21"/>
          <w:szCs w:val="18"/>
        </w:rPr>
        <w:t>398,Random Pick Index:</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integers with possible duplicates, randomly output the index of a given target number. You can assume that the given target number must exist in the array.</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array size can be very large. Solution that uses too much extra space will not pass the judge.</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int[] nums = new int[] {1,2,3,3,3};</w:t>
      </w:r>
    </w:p>
    <w:p w:rsidR="008B4BA1" w:rsidRPr="00CC77B8" w:rsidRDefault="00CA3D4B">
      <w:pPr>
        <w:rPr>
          <w:sz w:val="21"/>
          <w:szCs w:val="18"/>
        </w:rPr>
      </w:pPr>
      <w:r w:rsidRPr="00CC77B8">
        <w:rPr>
          <w:sz w:val="21"/>
          <w:szCs w:val="18"/>
        </w:rPr>
        <w:t>Solution solution = new Solution(nums);</w:t>
      </w:r>
    </w:p>
    <w:p w:rsidR="008B4BA1" w:rsidRPr="00CC77B8" w:rsidRDefault="00CA3D4B">
      <w:pPr>
        <w:rPr>
          <w:sz w:val="21"/>
          <w:szCs w:val="18"/>
        </w:rPr>
      </w:pPr>
      <w:r w:rsidRPr="00CC77B8">
        <w:rPr>
          <w:sz w:val="21"/>
          <w:szCs w:val="18"/>
        </w:rPr>
        <w:t>// pick(3) should return either index 2, 3, or 4 randomly. Each index should have equal probability of returning.</w:t>
      </w:r>
    </w:p>
    <w:p w:rsidR="008B4BA1" w:rsidRPr="00CC77B8" w:rsidRDefault="00CA3D4B">
      <w:pPr>
        <w:rPr>
          <w:sz w:val="21"/>
          <w:szCs w:val="18"/>
        </w:rPr>
      </w:pPr>
      <w:r w:rsidRPr="00CC77B8">
        <w:rPr>
          <w:sz w:val="21"/>
          <w:szCs w:val="18"/>
        </w:rPr>
        <w:t>solution.pick(3);</w:t>
      </w:r>
    </w:p>
    <w:p w:rsidR="008B4BA1" w:rsidRPr="00CC77B8" w:rsidRDefault="00CA3D4B">
      <w:pPr>
        <w:rPr>
          <w:sz w:val="21"/>
          <w:szCs w:val="18"/>
        </w:rPr>
      </w:pPr>
      <w:r w:rsidRPr="00CC77B8">
        <w:rPr>
          <w:sz w:val="21"/>
          <w:szCs w:val="18"/>
        </w:rPr>
        <w:t>// pick(1) should return 0. Since in the array only nums[0] is equal to 1.</w:t>
      </w:r>
    </w:p>
    <w:p w:rsidR="008B4BA1" w:rsidRPr="00CC77B8" w:rsidRDefault="00CA3D4B">
      <w:pPr>
        <w:rPr>
          <w:sz w:val="21"/>
          <w:szCs w:val="18"/>
        </w:rPr>
      </w:pPr>
      <w:r w:rsidRPr="00CC77B8">
        <w:rPr>
          <w:sz w:val="21"/>
          <w:szCs w:val="18"/>
        </w:rPr>
        <w:t>solution.pick(1);</w:t>
      </w:r>
    </w:p>
    <w:p w:rsidR="008B4BA1" w:rsidRPr="00CC77B8" w:rsidRDefault="00CA3D4B">
      <w:pPr>
        <w:pStyle w:val="1"/>
        <w:rPr>
          <w:sz w:val="21"/>
          <w:szCs w:val="18"/>
        </w:rPr>
      </w:pPr>
      <w:r w:rsidRPr="00CC77B8">
        <w:rPr>
          <w:sz w:val="21"/>
          <w:szCs w:val="18"/>
        </w:rPr>
        <w:t>399,Evaluate Division:</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Equations are given in the format A / B = k, where  A and B are variables represented as strings, and k is a real number (floating point number). Given some queries, return the answers. If the answer does not exist, return -1.0.</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a / b = 2.0, b / c = 3.0. queries are:  a / c = ?,  b / a = ?, a / e = ?,  a / a = ?, x / x = ? . return  [6.0, 0.5, -1.0, 1.0, -1.0 ].</w:t>
      </w:r>
    </w:p>
    <w:p w:rsidR="008B4BA1" w:rsidRPr="00CC77B8" w:rsidRDefault="00CA3D4B">
      <w:pPr>
        <w:rPr>
          <w:sz w:val="21"/>
          <w:szCs w:val="18"/>
        </w:rPr>
      </w:pPr>
      <w:r w:rsidRPr="00CC77B8">
        <w:rPr>
          <w:sz w:val="21"/>
          <w:szCs w:val="18"/>
        </w:rPr>
        <w:t>The input is:  vector&lt;pair&lt;string, string&gt;&gt; equations, vector&lt;double&gt;&amp;amp; values, vector&lt;pair&lt;string, string&gt;&gt; queries , where equations.size() == values.size(), and the values are positive. This represents the equations. Return  vector&lt;double&gt;.</w:t>
      </w:r>
    </w:p>
    <w:p w:rsidR="008B4BA1" w:rsidRPr="00CC77B8" w:rsidRDefault="00CA3D4B">
      <w:pPr>
        <w:rPr>
          <w:sz w:val="21"/>
          <w:szCs w:val="18"/>
        </w:rPr>
      </w:pPr>
      <w:r w:rsidRPr="00CC77B8">
        <w:rPr>
          <w:sz w:val="21"/>
          <w:szCs w:val="18"/>
        </w:rPr>
        <w:t>According to the example above:</w:t>
      </w:r>
    </w:p>
    <w:p w:rsidR="008B4BA1" w:rsidRPr="00CC77B8" w:rsidRDefault="00CA3D4B">
      <w:pPr>
        <w:rPr>
          <w:sz w:val="21"/>
          <w:szCs w:val="18"/>
        </w:rPr>
      </w:pPr>
      <w:r w:rsidRPr="00CC77B8">
        <w:rPr>
          <w:sz w:val="21"/>
          <w:szCs w:val="18"/>
        </w:rPr>
        <w:t>equations = [ ["a", "b"], ["b", "c"] ],</w:t>
      </w:r>
    </w:p>
    <w:p w:rsidR="008B4BA1" w:rsidRPr="00CC77B8" w:rsidRDefault="00CA3D4B">
      <w:pPr>
        <w:rPr>
          <w:sz w:val="21"/>
          <w:szCs w:val="18"/>
        </w:rPr>
      </w:pPr>
      <w:r w:rsidRPr="00CC77B8">
        <w:rPr>
          <w:sz w:val="21"/>
          <w:szCs w:val="18"/>
        </w:rPr>
        <w:t>values = [2.0, 3.0],</w:t>
      </w:r>
    </w:p>
    <w:p w:rsidR="008B4BA1" w:rsidRPr="00CC77B8" w:rsidRDefault="00CA3D4B">
      <w:pPr>
        <w:rPr>
          <w:sz w:val="21"/>
          <w:szCs w:val="18"/>
        </w:rPr>
      </w:pPr>
      <w:r w:rsidRPr="00CC77B8">
        <w:rPr>
          <w:sz w:val="21"/>
          <w:szCs w:val="18"/>
        </w:rPr>
        <w:t>queries = [ ["a", "c"], ["b", "a"], ["a", "e"], ["a", "a"], ["x", "x"] ].</w:t>
      </w:r>
    </w:p>
    <w:p w:rsidR="008B4BA1" w:rsidRPr="00CC77B8" w:rsidRDefault="00CA3D4B">
      <w:pPr>
        <w:rPr>
          <w:sz w:val="21"/>
          <w:szCs w:val="18"/>
        </w:rPr>
      </w:pPr>
      <w:r w:rsidRPr="00CC77B8">
        <w:rPr>
          <w:sz w:val="21"/>
          <w:szCs w:val="18"/>
        </w:rPr>
        <w:t>The input is always valid. You may assume that evaluating the queries will result in no division by zero and there is no contradiction.</w:t>
      </w:r>
    </w:p>
    <w:p w:rsidR="008B4BA1" w:rsidRPr="00CC77B8" w:rsidRDefault="00CA3D4B">
      <w:pPr>
        <w:pStyle w:val="1"/>
        <w:rPr>
          <w:sz w:val="21"/>
          <w:szCs w:val="18"/>
        </w:rPr>
      </w:pPr>
      <w:r w:rsidRPr="00CC77B8">
        <w:rPr>
          <w:sz w:val="21"/>
          <w:szCs w:val="18"/>
        </w:rPr>
        <w:t>400,Nth Digit:</w:t>
      </w:r>
    </w:p>
    <w:p w:rsidR="008B4BA1" w:rsidRPr="00CC77B8" w:rsidRDefault="008B4BA1">
      <w:pPr>
        <w:rPr>
          <w:sz w:val="21"/>
          <w:szCs w:val="18"/>
        </w:rPr>
      </w:pPr>
    </w:p>
    <w:p w:rsidR="008B4BA1" w:rsidRPr="00CC77B8" w:rsidRDefault="00CA3D4B">
      <w:pPr>
        <w:rPr>
          <w:sz w:val="21"/>
          <w:szCs w:val="18"/>
        </w:rPr>
      </w:pPr>
      <w:r w:rsidRPr="00CC77B8">
        <w:rPr>
          <w:sz w:val="21"/>
          <w:szCs w:val="18"/>
        </w:rPr>
        <w:t>Find the nth digit of the infinite integer sequence 1, 2, 3, 4, 5, 6, 7, 8, 9, 10, 11, ...</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n is positive and will fit within the range of a 32-bit signed integer (n &lt; 231).</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11</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lastRenderedPageBreak/>
        <w:t>0</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The 11th digit of the sequence 1, 2, 3, 4, 5, 6, 7, 8, 9, 10, 11, ... is a 0, which is part of the number 10.</w:t>
      </w:r>
    </w:p>
    <w:p w:rsidR="008B4BA1" w:rsidRPr="00CC77B8" w:rsidRDefault="00CA3D4B">
      <w:pPr>
        <w:pStyle w:val="1"/>
        <w:rPr>
          <w:sz w:val="21"/>
          <w:szCs w:val="18"/>
        </w:rPr>
      </w:pPr>
      <w:r w:rsidRPr="00CC77B8">
        <w:rPr>
          <w:sz w:val="21"/>
          <w:szCs w:val="18"/>
        </w:rPr>
        <w:t>401,Binary Watch:</w:t>
      </w:r>
    </w:p>
    <w:p w:rsidR="008B4BA1" w:rsidRPr="00CC77B8" w:rsidRDefault="008B4BA1">
      <w:pPr>
        <w:rPr>
          <w:sz w:val="21"/>
          <w:szCs w:val="18"/>
        </w:rPr>
      </w:pPr>
    </w:p>
    <w:p w:rsidR="008B4BA1" w:rsidRPr="00CC77B8" w:rsidRDefault="00CA3D4B">
      <w:pPr>
        <w:rPr>
          <w:sz w:val="21"/>
          <w:szCs w:val="18"/>
        </w:rPr>
      </w:pPr>
      <w:r w:rsidRPr="00CC77B8">
        <w:rPr>
          <w:sz w:val="21"/>
          <w:szCs w:val="18"/>
        </w:rPr>
        <w:t>A binary watch has 4 LEDs on the top which represent the hours (0-11), and the 6 LEDs on the bottom represent the minutes (0-59).</w:t>
      </w:r>
    </w:p>
    <w:p w:rsidR="008B4BA1" w:rsidRPr="00CC77B8" w:rsidRDefault="00CA3D4B">
      <w:pPr>
        <w:rPr>
          <w:sz w:val="21"/>
          <w:szCs w:val="18"/>
        </w:rPr>
      </w:pPr>
      <w:r w:rsidRPr="00CC77B8">
        <w:rPr>
          <w:sz w:val="21"/>
          <w:szCs w:val="18"/>
        </w:rPr>
        <w:t>Each LED represents a zero or one, with the least significant bit on the right.</w:t>
      </w:r>
    </w:p>
    <w:p w:rsidR="008B4BA1" w:rsidRPr="00CC77B8" w:rsidRDefault="00CA3D4B">
      <w:pPr>
        <w:rPr>
          <w:sz w:val="21"/>
          <w:szCs w:val="18"/>
        </w:rPr>
      </w:pPr>
      <w:r w:rsidRPr="00CC77B8">
        <w:rPr>
          <w:sz w:val="21"/>
          <w:szCs w:val="18"/>
        </w:rPr>
        <w:t>For example, the above binary watch reads "3:25".</w:t>
      </w:r>
    </w:p>
    <w:p w:rsidR="008B4BA1" w:rsidRPr="00CC77B8" w:rsidRDefault="00CA3D4B">
      <w:pPr>
        <w:rPr>
          <w:sz w:val="21"/>
          <w:szCs w:val="18"/>
        </w:rPr>
      </w:pPr>
      <w:r w:rsidRPr="00CC77B8">
        <w:rPr>
          <w:sz w:val="21"/>
          <w:szCs w:val="18"/>
        </w:rPr>
        <w:t>Given a non-negative integer n which represents the number of LEDs that are currently on, return all possible times the watch could represent.</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 n = 1Return: ["1:00", "2:00", "4:00", "8:00", "0:01", "0:02", "0:04", "0:08", "0:16", "0:32"]</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order of output does not matter.</w:t>
      </w:r>
    </w:p>
    <w:p w:rsidR="008B4BA1" w:rsidRPr="00CC77B8" w:rsidRDefault="00CA3D4B">
      <w:pPr>
        <w:rPr>
          <w:sz w:val="21"/>
          <w:szCs w:val="18"/>
        </w:rPr>
      </w:pPr>
      <w:r w:rsidRPr="00CC77B8">
        <w:rPr>
          <w:sz w:val="21"/>
          <w:szCs w:val="18"/>
        </w:rPr>
        <w:t>The hour must not contain a leading zero, for example "01:00" is not valid, it should be "1:00".</w:t>
      </w:r>
    </w:p>
    <w:p w:rsidR="008B4BA1" w:rsidRPr="00CC77B8" w:rsidRDefault="00CA3D4B">
      <w:pPr>
        <w:rPr>
          <w:sz w:val="21"/>
          <w:szCs w:val="18"/>
        </w:rPr>
      </w:pPr>
      <w:r w:rsidRPr="00CC77B8">
        <w:rPr>
          <w:sz w:val="21"/>
          <w:szCs w:val="18"/>
        </w:rPr>
        <w:t>The minute must be consist of two digits and may contain a leading zero, for example "10:2" is not valid, it should be "10:02".</w:t>
      </w:r>
    </w:p>
    <w:p w:rsidR="008B4BA1" w:rsidRPr="00CC77B8" w:rsidRDefault="00CA3D4B">
      <w:pPr>
        <w:pStyle w:val="1"/>
        <w:rPr>
          <w:sz w:val="21"/>
          <w:szCs w:val="18"/>
        </w:rPr>
      </w:pPr>
      <w:r w:rsidRPr="00CC77B8">
        <w:rPr>
          <w:sz w:val="21"/>
          <w:szCs w:val="18"/>
        </w:rPr>
        <w:t>402,Remove K Digits:</w:t>
      </w:r>
    </w:p>
    <w:p w:rsidR="008B4BA1" w:rsidRPr="00CC77B8" w:rsidRDefault="008B4BA1">
      <w:pPr>
        <w:rPr>
          <w:sz w:val="21"/>
          <w:szCs w:val="18"/>
        </w:rPr>
      </w:pPr>
    </w:p>
    <w:p w:rsidR="008B4BA1" w:rsidRPr="00CC77B8" w:rsidRDefault="00CA3D4B">
      <w:pPr>
        <w:rPr>
          <w:sz w:val="21"/>
          <w:szCs w:val="18"/>
        </w:rPr>
      </w:pPr>
      <w:r w:rsidRPr="00CC77B8">
        <w:rPr>
          <w:sz w:val="21"/>
          <w:szCs w:val="18"/>
        </w:rPr>
        <w:t>Given a non-negative integer num represented as a string, remove k digits from the number so that the new number is the smallest possible.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num is less than 10002 and will be &amp;ge; k.</w:t>
      </w:r>
    </w:p>
    <w:p w:rsidR="008B4BA1" w:rsidRPr="00CC77B8" w:rsidRDefault="00CA3D4B">
      <w:pPr>
        <w:rPr>
          <w:sz w:val="21"/>
          <w:szCs w:val="18"/>
        </w:rPr>
      </w:pPr>
      <w:r w:rsidRPr="00CC77B8">
        <w:rPr>
          <w:sz w:val="21"/>
          <w:szCs w:val="18"/>
        </w:rPr>
        <w:t>The given num does not contain any leading zero.</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num = "1432219", k = 3</w:t>
      </w:r>
    </w:p>
    <w:p w:rsidR="008B4BA1" w:rsidRPr="00CC77B8" w:rsidRDefault="00CA3D4B">
      <w:pPr>
        <w:rPr>
          <w:sz w:val="21"/>
          <w:szCs w:val="18"/>
        </w:rPr>
      </w:pPr>
      <w:r w:rsidRPr="00CC77B8">
        <w:rPr>
          <w:sz w:val="21"/>
          <w:szCs w:val="18"/>
        </w:rPr>
        <w:t>Output: "1219"</w:t>
      </w:r>
    </w:p>
    <w:p w:rsidR="008B4BA1" w:rsidRPr="00CC77B8" w:rsidRDefault="00CA3D4B">
      <w:pPr>
        <w:rPr>
          <w:sz w:val="21"/>
          <w:szCs w:val="18"/>
        </w:rPr>
      </w:pPr>
      <w:r w:rsidRPr="00CC77B8">
        <w:rPr>
          <w:sz w:val="21"/>
          <w:szCs w:val="18"/>
        </w:rPr>
        <w:lastRenderedPageBreak/>
        <w:t>Explanation: Remove the three digits 4, 3, and 2 to form the new number 1219 which is the smallest.</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num = "10200", k = 1</w:t>
      </w:r>
    </w:p>
    <w:p w:rsidR="008B4BA1" w:rsidRPr="00CC77B8" w:rsidRDefault="00CA3D4B">
      <w:pPr>
        <w:rPr>
          <w:sz w:val="21"/>
          <w:szCs w:val="18"/>
        </w:rPr>
      </w:pPr>
      <w:r w:rsidRPr="00CC77B8">
        <w:rPr>
          <w:sz w:val="21"/>
          <w:szCs w:val="18"/>
        </w:rPr>
        <w:t>Output: "200"</w:t>
      </w:r>
    </w:p>
    <w:p w:rsidR="008B4BA1" w:rsidRPr="00CC77B8" w:rsidRDefault="00CA3D4B">
      <w:pPr>
        <w:rPr>
          <w:sz w:val="21"/>
          <w:szCs w:val="18"/>
        </w:rPr>
      </w:pPr>
      <w:r w:rsidRPr="00CC77B8">
        <w:rPr>
          <w:sz w:val="21"/>
          <w:szCs w:val="18"/>
        </w:rPr>
        <w:t>Explanation: Remove the leading 1 and the number is 200. Note that the output must not contain leading zeroes.</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Input: num = "10", k = 2</w:t>
      </w:r>
    </w:p>
    <w:p w:rsidR="008B4BA1" w:rsidRPr="00CC77B8" w:rsidRDefault="00CA3D4B">
      <w:pPr>
        <w:rPr>
          <w:sz w:val="21"/>
          <w:szCs w:val="18"/>
        </w:rPr>
      </w:pPr>
      <w:r w:rsidRPr="00CC77B8">
        <w:rPr>
          <w:sz w:val="21"/>
          <w:szCs w:val="18"/>
        </w:rPr>
        <w:t>Output: "0"</w:t>
      </w:r>
    </w:p>
    <w:p w:rsidR="008B4BA1" w:rsidRPr="00CC77B8" w:rsidRDefault="00CA3D4B">
      <w:pPr>
        <w:rPr>
          <w:sz w:val="21"/>
          <w:szCs w:val="18"/>
        </w:rPr>
      </w:pPr>
      <w:r w:rsidRPr="00CC77B8">
        <w:rPr>
          <w:sz w:val="21"/>
          <w:szCs w:val="18"/>
        </w:rPr>
        <w:t>Explanation: Remove all the digits from the number and it is left with nothing which is 0.</w:t>
      </w:r>
    </w:p>
    <w:p w:rsidR="008B4BA1" w:rsidRPr="00CC77B8" w:rsidRDefault="00CA3D4B">
      <w:pPr>
        <w:pStyle w:val="1"/>
        <w:rPr>
          <w:sz w:val="21"/>
          <w:szCs w:val="18"/>
        </w:rPr>
      </w:pPr>
      <w:r w:rsidRPr="00CC77B8">
        <w:rPr>
          <w:sz w:val="21"/>
          <w:szCs w:val="18"/>
        </w:rPr>
        <w:t>403,Frog Jump:</w:t>
      </w:r>
    </w:p>
    <w:p w:rsidR="008B4BA1" w:rsidRPr="00CC77B8" w:rsidRDefault="008B4BA1">
      <w:pPr>
        <w:rPr>
          <w:sz w:val="21"/>
          <w:szCs w:val="18"/>
        </w:rPr>
      </w:pPr>
    </w:p>
    <w:p w:rsidR="008B4BA1" w:rsidRPr="00CC77B8" w:rsidRDefault="00CA3D4B">
      <w:pPr>
        <w:rPr>
          <w:sz w:val="21"/>
          <w:szCs w:val="18"/>
        </w:rPr>
      </w:pPr>
      <w:r w:rsidRPr="00CC77B8">
        <w:rPr>
          <w:sz w:val="21"/>
          <w:szCs w:val="18"/>
        </w:rPr>
        <w:t>A frog is crossing a river. The river is divided into x units and at each unit there may or may not exist a stone. The frog can jump on a stone, but it must not jump into the water.</w:t>
      </w:r>
    </w:p>
    <w:p w:rsidR="008B4BA1" w:rsidRPr="00CC77B8" w:rsidRDefault="00CA3D4B">
      <w:pPr>
        <w:rPr>
          <w:sz w:val="21"/>
          <w:szCs w:val="18"/>
        </w:rPr>
      </w:pPr>
      <w:r w:rsidRPr="00CC77B8">
        <w:rPr>
          <w:sz w:val="21"/>
          <w:szCs w:val="18"/>
        </w:rPr>
        <w:t>Given a list of stones' positions (in units) in sorted ascending order, determine if the frog is able to cross the river by landing on the last stone. Initially, the frog is on the first stone and assume the first jump must be 1 unit.</w:t>
      </w:r>
    </w:p>
    <w:p w:rsidR="008B4BA1" w:rsidRPr="00CC77B8" w:rsidRDefault="00CA3D4B">
      <w:pPr>
        <w:rPr>
          <w:sz w:val="21"/>
          <w:szCs w:val="18"/>
        </w:rPr>
      </w:pPr>
      <w:r w:rsidRPr="00CC77B8">
        <w:rPr>
          <w:sz w:val="21"/>
          <w:szCs w:val="18"/>
        </w:rPr>
        <w:t>If the frog's last jump was k units, then its next jump must be either k - 1, k, or k + 1 units. Note that the frog can only jump in the forward direction.</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number of stones is &amp;ge; 2 and is &lt; 1,100.</w:t>
      </w:r>
    </w:p>
    <w:p w:rsidR="008B4BA1" w:rsidRPr="00CC77B8" w:rsidRDefault="00CA3D4B">
      <w:pPr>
        <w:rPr>
          <w:sz w:val="21"/>
          <w:szCs w:val="18"/>
        </w:rPr>
      </w:pPr>
      <w:r w:rsidRPr="00CC77B8">
        <w:rPr>
          <w:sz w:val="21"/>
          <w:szCs w:val="18"/>
        </w:rPr>
        <w:t>Each stone's position will be a non-negative integer &lt; 231.</w:t>
      </w:r>
    </w:p>
    <w:p w:rsidR="008B4BA1" w:rsidRPr="00CC77B8" w:rsidRDefault="00CA3D4B">
      <w:pPr>
        <w:rPr>
          <w:sz w:val="21"/>
          <w:szCs w:val="18"/>
        </w:rPr>
      </w:pPr>
      <w:r w:rsidRPr="00CC77B8">
        <w:rPr>
          <w:sz w:val="21"/>
          <w:szCs w:val="18"/>
        </w:rPr>
        <w:t>The first stone's position is always 0.</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[0,1,3,5,6,8,12,17]</w:t>
      </w:r>
    </w:p>
    <w:p w:rsidR="008B4BA1" w:rsidRPr="00CC77B8" w:rsidRDefault="00CA3D4B">
      <w:pPr>
        <w:rPr>
          <w:sz w:val="21"/>
          <w:szCs w:val="18"/>
        </w:rPr>
      </w:pPr>
      <w:r w:rsidRPr="00CC77B8">
        <w:rPr>
          <w:sz w:val="21"/>
          <w:szCs w:val="18"/>
        </w:rPr>
        <w:t>There are a total of 8 stones.</w:t>
      </w:r>
    </w:p>
    <w:p w:rsidR="008B4BA1" w:rsidRPr="00CC77B8" w:rsidRDefault="00CA3D4B">
      <w:pPr>
        <w:rPr>
          <w:sz w:val="21"/>
          <w:szCs w:val="18"/>
        </w:rPr>
      </w:pPr>
      <w:r w:rsidRPr="00CC77B8">
        <w:rPr>
          <w:sz w:val="21"/>
          <w:szCs w:val="18"/>
        </w:rPr>
        <w:t>The first stone at the 0th unit, second stone at the 1st unit,</w:t>
      </w:r>
    </w:p>
    <w:p w:rsidR="008B4BA1" w:rsidRPr="00CC77B8" w:rsidRDefault="00CA3D4B">
      <w:pPr>
        <w:rPr>
          <w:sz w:val="21"/>
          <w:szCs w:val="18"/>
        </w:rPr>
      </w:pPr>
      <w:r w:rsidRPr="00CC77B8">
        <w:rPr>
          <w:sz w:val="21"/>
          <w:szCs w:val="18"/>
        </w:rPr>
        <w:t>third stone at the 3rd unit, and so on...</w:t>
      </w:r>
    </w:p>
    <w:p w:rsidR="008B4BA1" w:rsidRPr="00CC77B8" w:rsidRDefault="00CA3D4B">
      <w:pPr>
        <w:rPr>
          <w:sz w:val="21"/>
          <w:szCs w:val="18"/>
        </w:rPr>
      </w:pPr>
      <w:r w:rsidRPr="00CC77B8">
        <w:rPr>
          <w:sz w:val="21"/>
          <w:szCs w:val="18"/>
        </w:rPr>
        <w:lastRenderedPageBreak/>
        <w:t>The last stone at the 17th unit.</w:t>
      </w:r>
    </w:p>
    <w:p w:rsidR="008B4BA1" w:rsidRPr="00CC77B8" w:rsidRDefault="00CA3D4B">
      <w:pPr>
        <w:rPr>
          <w:sz w:val="21"/>
          <w:szCs w:val="18"/>
        </w:rPr>
      </w:pPr>
      <w:r w:rsidRPr="00CC77B8">
        <w:rPr>
          <w:sz w:val="21"/>
          <w:szCs w:val="18"/>
        </w:rPr>
        <w:t>Return true. The frog can jump to the last stone by jumping</w:t>
      </w:r>
    </w:p>
    <w:p w:rsidR="008B4BA1" w:rsidRPr="00CC77B8" w:rsidRDefault="00CA3D4B">
      <w:pPr>
        <w:rPr>
          <w:sz w:val="21"/>
          <w:szCs w:val="18"/>
        </w:rPr>
      </w:pPr>
      <w:r w:rsidRPr="00CC77B8">
        <w:rPr>
          <w:sz w:val="21"/>
          <w:szCs w:val="18"/>
        </w:rPr>
        <w:t>1 unit to the 2nd stone, then 2 units to the 3rd stone, then</w:t>
      </w:r>
    </w:p>
    <w:p w:rsidR="008B4BA1" w:rsidRPr="00CC77B8" w:rsidRDefault="00CA3D4B">
      <w:pPr>
        <w:rPr>
          <w:sz w:val="21"/>
          <w:szCs w:val="18"/>
        </w:rPr>
      </w:pPr>
      <w:r w:rsidRPr="00CC77B8">
        <w:rPr>
          <w:sz w:val="21"/>
          <w:szCs w:val="18"/>
        </w:rPr>
        <w:t>2 units to the 4th stone, then 3 units to the 6th stone,</w:t>
      </w:r>
    </w:p>
    <w:p w:rsidR="008B4BA1" w:rsidRPr="00CC77B8" w:rsidRDefault="00CA3D4B">
      <w:pPr>
        <w:rPr>
          <w:sz w:val="21"/>
          <w:szCs w:val="18"/>
        </w:rPr>
      </w:pPr>
      <w:r w:rsidRPr="00CC77B8">
        <w:rPr>
          <w:sz w:val="21"/>
          <w:szCs w:val="18"/>
        </w:rPr>
        <w:t>4 units to the 7th stone, and 5 units to the 8th stone.</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[0,1,2,3,4,8,9,11]</w:t>
      </w:r>
    </w:p>
    <w:p w:rsidR="008B4BA1" w:rsidRPr="00CC77B8" w:rsidRDefault="00CA3D4B">
      <w:pPr>
        <w:rPr>
          <w:sz w:val="21"/>
          <w:szCs w:val="18"/>
        </w:rPr>
      </w:pPr>
      <w:r w:rsidRPr="00CC77B8">
        <w:rPr>
          <w:sz w:val="21"/>
          <w:szCs w:val="18"/>
        </w:rPr>
        <w:t>Return false. There is no way to jump to the last stone as</w:t>
      </w:r>
    </w:p>
    <w:p w:rsidR="008B4BA1" w:rsidRPr="00CC77B8" w:rsidRDefault="00CA3D4B">
      <w:pPr>
        <w:rPr>
          <w:sz w:val="21"/>
          <w:szCs w:val="18"/>
        </w:rPr>
      </w:pPr>
      <w:r w:rsidRPr="00CC77B8">
        <w:rPr>
          <w:sz w:val="21"/>
          <w:szCs w:val="18"/>
        </w:rPr>
        <w:t>the gap between the 5th and 6th stone is too large.</w:t>
      </w:r>
    </w:p>
    <w:p w:rsidR="008B4BA1" w:rsidRPr="00CC77B8" w:rsidRDefault="00CA3D4B">
      <w:pPr>
        <w:pStyle w:val="1"/>
        <w:rPr>
          <w:sz w:val="21"/>
          <w:szCs w:val="18"/>
        </w:rPr>
      </w:pPr>
      <w:r w:rsidRPr="00CC77B8">
        <w:rPr>
          <w:sz w:val="21"/>
          <w:szCs w:val="18"/>
        </w:rPr>
        <w:t>404,Sum of Left Leaves:</w:t>
      </w:r>
    </w:p>
    <w:p w:rsidR="008B4BA1" w:rsidRPr="00CC77B8" w:rsidRDefault="008B4BA1">
      <w:pPr>
        <w:rPr>
          <w:sz w:val="21"/>
          <w:szCs w:val="18"/>
        </w:rPr>
      </w:pPr>
    </w:p>
    <w:p w:rsidR="008B4BA1" w:rsidRPr="00CC77B8" w:rsidRDefault="00CA3D4B">
      <w:pPr>
        <w:rPr>
          <w:sz w:val="21"/>
          <w:szCs w:val="18"/>
        </w:rPr>
      </w:pPr>
      <w:r w:rsidRPr="00CC77B8">
        <w:rPr>
          <w:sz w:val="21"/>
          <w:szCs w:val="18"/>
        </w:rPr>
        <w:t>Find the sum of all left leaves in a given binary tree.</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9  20</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15   7</w:t>
      </w:r>
    </w:p>
    <w:p w:rsidR="008B4BA1" w:rsidRPr="00CC77B8" w:rsidRDefault="00CA3D4B">
      <w:pPr>
        <w:rPr>
          <w:sz w:val="21"/>
          <w:szCs w:val="18"/>
        </w:rPr>
      </w:pPr>
      <w:r w:rsidRPr="00CC77B8">
        <w:rPr>
          <w:sz w:val="21"/>
          <w:szCs w:val="18"/>
        </w:rPr>
        <w:t>There are two left leaves in the binary tree, with values 9 and 15 respectively. Return 24.</w:t>
      </w:r>
    </w:p>
    <w:p w:rsidR="008B4BA1" w:rsidRPr="00CC77B8" w:rsidRDefault="00CA3D4B">
      <w:pPr>
        <w:pStyle w:val="1"/>
        <w:rPr>
          <w:sz w:val="21"/>
          <w:szCs w:val="18"/>
        </w:rPr>
      </w:pPr>
      <w:r w:rsidRPr="00CC77B8">
        <w:rPr>
          <w:sz w:val="21"/>
          <w:szCs w:val="18"/>
        </w:rPr>
        <w:t>405,Convert a Number to Hexadecimal:</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integer, write an algorithm to convert it to hexadecimal. For negative integer, two’s complement method is used.</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All letters in hexadecimal (a-f) must be in lowercase.</w:t>
      </w:r>
    </w:p>
    <w:p w:rsidR="008B4BA1" w:rsidRPr="00CC77B8" w:rsidRDefault="00CA3D4B">
      <w:pPr>
        <w:rPr>
          <w:sz w:val="21"/>
          <w:szCs w:val="18"/>
        </w:rPr>
      </w:pPr>
      <w:r w:rsidRPr="00CC77B8">
        <w:rPr>
          <w:sz w:val="21"/>
          <w:szCs w:val="18"/>
        </w:rPr>
        <w:t>The hexadecimal string must not contain extra leading 0s. If the number is zero, it is represented by a single zero character '0'; otherwise, the first character in the hexadecimal string will not be the zero character.</w:t>
      </w:r>
    </w:p>
    <w:p w:rsidR="008B4BA1" w:rsidRPr="00CC77B8" w:rsidRDefault="00CA3D4B">
      <w:pPr>
        <w:rPr>
          <w:sz w:val="21"/>
          <w:szCs w:val="18"/>
        </w:rPr>
      </w:pPr>
      <w:r w:rsidRPr="00CC77B8">
        <w:rPr>
          <w:sz w:val="21"/>
          <w:szCs w:val="18"/>
        </w:rPr>
        <w:lastRenderedPageBreak/>
        <w:t>The given number is guaranteed to fit within the range of a 32-bit signed integer.</w:t>
      </w:r>
    </w:p>
    <w:p w:rsidR="008B4BA1" w:rsidRPr="00CC77B8" w:rsidRDefault="00CA3D4B">
      <w:pPr>
        <w:rPr>
          <w:sz w:val="21"/>
          <w:szCs w:val="18"/>
        </w:rPr>
      </w:pPr>
      <w:r w:rsidRPr="00CC77B8">
        <w:rPr>
          <w:sz w:val="21"/>
          <w:szCs w:val="18"/>
        </w:rPr>
        <w:t>You must not use any method provided by the library which converts/formats the number to hex directly.</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26</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"1a"</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"ffffffff"</w:t>
      </w:r>
    </w:p>
    <w:p w:rsidR="008B4BA1" w:rsidRPr="00CC77B8" w:rsidRDefault="00CA3D4B">
      <w:pPr>
        <w:pStyle w:val="1"/>
        <w:rPr>
          <w:sz w:val="21"/>
          <w:szCs w:val="18"/>
        </w:rPr>
      </w:pPr>
      <w:r w:rsidRPr="00CC77B8">
        <w:rPr>
          <w:sz w:val="21"/>
          <w:szCs w:val="18"/>
        </w:rPr>
        <w:t>406,Queue Reconstruction by Height:</w:t>
      </w:r>
    </w:p>
    <w:p w:rsidR="008B4BA1" w:rsidRPr="00CC77B8" w:rsidRDefault="008B4BA1">
      <w:pPr>
        <w:rPr>
          <w:sz w:val="21"/>
          <w:szCs w:val="18"/>
        </w:rPr>
      </w:pPr>
    </w:p>
    <w:p w:rsidR="008B4BA1" w:rsidRPr="00CC77B8" w:rsidRDefault="00CA3D4B">
      <w:pPr>
        <w:rPr>
          <w:sz w:val="21"/>
          <w:szCs w:val="18"/>
        </w:rPr>
      </w:pPr>
      <w:r w:rsidRPr="00CC77B8">
        <w:rPr>
          <w:sz w:val="21"/>
          <w:szCs w:val="18"/>
        </w:rPr>
        <w:t>Suppose you have a random list of people standing in a queue. Each person is described by a pair of integers (h, k), where h is the height of the person and k is the number of people in front of this person who have a height greater than or equal to h. Write an algorithm to reconstruct the queue.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number of people is less than 1,100.</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[[7,0], [4,4], [7,1], [5,0], [6,1], [5,2]]</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[[5,0], [7,0], [5,2], [6,1], [4,4], [7,1]]</w:t>
      </w:r>
    </w:p>
    <w:p w:rsidR="008B4BA1" w:rsidRPr="00CC77B8" w:rsidRDefault="00CA3D4B">
      <w:pPr>
        <w:pStyle w:val="1"/>
        <w:rPr>
          <w:sz w:val="21"/>
          <w:szCs w:val="18"/>
        </w:rPr>
      </w:pPr>
      <w:r w:rsidRPr="00CC77B8">
        <w:rPr>
          <w:sz w:val="21"/>
          <w:szCs w:val="18"/>
        </w:rPr>
        <w:t>407,Trapping Rain Water II:</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Given an m x n matrix of positive integers representing the height of each unit cell in a 2D elevation map, compute the volume of water it is able to trap after raining.</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Both m and n are less than 110. The height of each unit cell is greater than 0 and is less than 20,000.</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the following 3x6 height map:</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[1,4,3,1,3,2],</w:t>
      </w:r>
    </w:p>
    <w:p w:rsidR="008B4BA1" w:rsidRPr="00CC77B8" w:rsidRDefault="00CA3D4B">
      <w:pPr>
        <w:rPr>
          <w:sz w:val="21"/>
          <w:szCs w:val="18"/>
        </w:rPr>
      </w:pPr>
      <w:r w:rsidRPr="00CC77B8">
        <w:rPr>
          <w:sz w:val="21"/>
          <w:szCs w:val="18"/>
        </w:rPr>
        <w:t>[3,2,1,3,2,4],</w:t>
      </w:r>
    </w:p>
    <w:p w:rsidR="008B4BA1" w:rsidRPr="00CC77B8" w:rsidRDefault="00CA3D4B">
      <w:pPr>
        <w:rPr>
          <w:sz w:val="21"/>
          <w:szCs w:val="18"/>
        </w:rPr>
      </w:pPr>
      <w:r w:rsidRPr="00CC77B8">
        <w:rPr>
          <w:sz w:val="21"/>
          <w:szCs w:val="18"/>
        </w:rPr>
        <w:t>[2,3,3,2,3,1]</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Return 4.</w:t>
      </w:r>
    </w:p>
    <w:p w:rsidR="008B4BA1" w:rsidRPr="00CC77B8" w:rsidRDefault="00CA3D4B">
      <w:pPr>
        <w:rPr>
          <w:sz w:val="21"/>
          <w:szCs w:val="18"/>
        </w:rPr>
      </w:pPr>
      <w:r w:rsidRPr="00CC77B8">
        <w:rPr>
          <w:sz w:val="21"/>
          <w:szCs w:val="18"/>
        </w:rPr>
        <w:t>The above image represents the elevation map [[1,4,3,1,3,2],[3,2,1,3,2,4],[2,3,3,2,3,1]] before the rain.</w:t>
      </w:r>
    </w:p>
    <w:p w:rsidR="008B4BA1" w:rsidRPr="00CC77B8" w:rsidRDefault="00CA3D4B">
      <w:pPr>
        <w:rPr>
          <w:sz w:val="21"/>
          <w:szCs w:val="18"/>
        </w:rPr>
      </w:pPr>
      <w:r w:rsidRPr="00CC77B8">
        <w:rPr>
          <w:sz w:val="21"/>
          <w:szCs w:val="18"/>
        </w:rPr>
        <w:t>After the rain, water are trapped between the blocks. The total volume of water trapped is 4.</w:t>
      </w:r>
    </w:p>
    <w:p w:rsidR="008B4BA1" w:rsidRPr="00CC77B8" w:rsidRDefault="00CA3D4B">
      <w:pPr>
        <w:pStyle w:val="1"/>
        <w:rPr>
          <w:sz w:val="21"/>
          <w:szCs w:val="18"/>
        </w:rPr>
      </w:pPr>
      <w:r w:rsidRPr="00CC77B8">
        <w:rPr>
          <w:sz w:val="21"/>
          <w:szCs w:val="18"/>
        </w:rPr>
        <w:t>409,Longest Palindrome:</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which consists of lowercase or uppercase letters, find the length of the longest palindromes that can be built with those letters.</w:t>
      </w:r>
    </w:p>
    <w:p w:rsidR="008B4BA1" w:rsidRPr="00CC77B8" w:rsidRDefault="00CA3D4B">
      <w:pPr>
        <w:rPr>
          <w:sz w:val="21"/>
          <w:szCs w:val="18"/>
        </w:rPr>
      </w:pPr>
      <w:r w:rsidRPr="00CC77B8">
        <w:rPr>
          <w:sz w:val="21"/>
          <w:szCs w:val="18"/>
        </w:rPr>
        <w:t>This is case sensitive, for example "Aa" is not considered a palindrome here.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Assume the length of given string will not exceed 1,010.</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"abccccdd"</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7</w:t>
      </w:r>
    </w:p>
    <w:p w:rsidR="008B4BA1" w:rsidRPr="00CC77B8" w:rsidRDefault="00CA3D4B">
      <w:pPr>
        <w:rPr>
          <w:sz w:val="21"/>
          <w:szCs w:val="18"/>
        </w:rPr>
      </w:pPr>
      <w:r w:rsidRPr="00CC77B8">
        <w:rPr>
          <w:sz w:val="21"/>
          <w:szCs w:val="18"/>
        </w:rPr>
        <w:lastRenderedPageBreak/>
        <w:t>Explanation:</w:t>
      </w:r>
    </w:p>
    <w:p w:rsidR="008B4BA1" w:rsidRPr="00CC77B8" w:rsidRDefault="00CA3D4B">
      <w:pPr>
        <w:rPr>
          <w:sz w:val="21"/>
          <w:szCs w:val="18"/>
        </w:rPr>
      </w:pPr>
      <w:r w:rsidRPr="00CC77B8">
        <w:rPr>
          <w:sz w:val="21"/>
          <w:szCs w:val="18"/>
        </w:rPr>
        <w:t>One longest palindrome that can be built is "dccaccd", whose length is 7.</w:t>
      </w:r>
    </w:p>
    <w:p w:rsidR="008B4BA1" w:rsidRPr="00CC77B8" w:rsidRDefault="00CA3D4B">
      <w:pPr>
        <w:pStyle w:val="1"/>
        <w:rPr>
          <w:sz w:val="21"/>
          <w:szCs w:val="18"/>
        </w:rPr>
      </w:pPr>
      <w:r w:rsidRPr="00CC77B8">
        <w:rPr>
          <w:sz w:val="21"/>
          <w:szCs w:val="18"/>
        </w:rPr>
        <w:t>410,Split Array Largest Sum:</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which consists of non-negative integers and an integer m, you can split the array into m non-empty continuous subarrays. Write an algorithm to minimize the largest sum among these m subarrays.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If n is the length of array, assume the following constraints are satisfied:</w:t>
      </w:r>
    </w:p>
    <w:p w:rsidR="008B4BA1" w:rsidRPr="00CC77B8" w:rsidRDefault="00CA3D4B">
      <w:pPr>
        <w:rPr>
          <w:sz w:val="21"/>
          <w:szCs w:val="18"/>
        </w:rPr>
      </w:pPr>
      <w:r w:rsidRPr="00CC77B8">
        <w:rPr>
          <w:sz w:val="21"/>
          <w:szCs w:val="18"/>
        </w:rPr>
        <w:t>1 &amp;le; n &amp;le; 1000</w:t>
      </w:r>
    </w:p>
    <w:p w:rsidR="008B4BA1" w:rsidRPr="00CC77B8" w:rsidRDefault="00CA3D4B">
      <w:pPr>
        <w:rPr>
          <w:sz w:val="21"/>
          <w:szCs w:val="18"/>
        </w:rPr>
      </w:pPr>
      <w:r w:rsidRPr="00CC77B8">
        <w:rPr>
          <w:sz w:val="21"/>
          <w:szCs w:val="18"/>
        </w:rPr>
        <w:t>1 &amp;le; m &amp;le; min(50, n)</w:t>
      </w:r>
    </w:p>
    <w:p w:rsidR="008B4BA1" w:rsidRPr="00CC77B8" w:rsidRDefault="00CA3D4B">
      <w:pPr>
        <w:rPr>
          <w:sz w:val="21"/>
          <w:szCs w:val="18"/>
        </w:rPr>
      </w:pPr>
      <w:r w:rsidRPr="00CC77B8">
        <w:rPr>
          <w:b/>
          <w:sz w:val="21"/>
          <w:szCs w:val="18"/>
        </w:rPr>
        <w:t>Examples:</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nums = [7,2,5,10,8]</w:t>
      </w:r>
    </w:p>
    <w:p w:rsidR="008B4BA1" w:rsidRPr="00CC77B8" w:rsidRDefault="00CA3D4B">
      <w:pPr>
        <w:rPr>
          <w:sz w:val="21"/>
          <w:szCs w:val="18"/>
        </w:rPr>
      </w:pPr>
      <w:r w:rsidRPr="00CC77B8">
        <w:rPr>
          <w:sz w:val="21"/>
          <w:szCs w:val="18"/>
        </w:rPr>
        <w:t>m = 2</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18</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There are four ways to split nums into two subarrays.</w:t>
      </w:r>
    </w:p>
    <w:p w:rsidR="008B4BA1" w:rsidRPr="00CC77B8" w:rsidRDefault="00CA3D4B">
      <w:pPr>
        <w:rPr>
          <w:sz w:val="21"/>
          <w:szCs w:val="18"/>
        </w:rPr>
      </w:pPr>
      <w:r w:rsidRPr="00CC77B8">
        <w:rPr>
          <w:sz w:val="21"/>
          <w:szCs w:val="18"/>
        </w:rPr>
        <w:t>The best way is to split it into [7,2,5] and [10,8],</w:t>
      </w:r>
    </w:p>
    <w:p w:rsidR="008B4BA1" w:rsidRPr="00CC77B8" w:rsidRDefault="00CA3D4B">
      <w:pPr>
        <w:rPr>
          <w:sz w:val="21"/>
          <w:szCs w:val="18"/>
        </w:rPr>
      </w:pPr>
      <w:r w:rsidRPr="00CC77B8">
        <w:rPr>
          <w:sz w:val="21"/>
          <w:szCs w:val="18"/>
        </w:rPr>
        <w:t>where the largest sum among the two subarrays is only 18.</w:t>
      </w:r>
    </w:p>
    <w:p w:rsidR="008B4BA1" w:rsidRPr="00CC77B8" w:rsidRDefault="00CA3D4B">
      <w:pPr>
        <w:pStyle w:val="1"/>
        <w:rPr>
          <w:sz w:val="21"/>
          <w:szCs w:val="18"/>
        </w:rPr>
      </w:pPr>
      <w:r w:rsidRPr="00CC77B8">
        <w:rPr>
          <w:sz w:val="21"/>
          <w:szCs w:val="18"/>
        </w:rPr>
        <w:t>412,Fizz Buzz:</w:t>
      </w:r>
    </w:p>
    <w:p w:rsidR="008B4BA1" w:rsidRPr="00CC77B8" w:rsidRDefault="008B4BA1">
      <w:pPr>
        <w:rPr>
          <w:sz w:val="21"/>
          <w:szCs w:val="18"/>
        </w:rPr>
      </w:pPr>
    </w:p>
    <w:p w:rsidR="008B4BA1" w:rsidRPr="00CC77B8" w:rsidRDefault="00CA3D4B">
      <w:pPr>
        <w:rPr>
          <w:sz w:val="21"/>
          <w:szCs w:val="18"/>
        </w:rPr>
      </w:pPr>
      <w:r w:rsidRPr="00CC77B8">
        <w:rPr>
          <w:sz w:val="21"/>
          <w:szCs w:val="18"/>
        </w:rPr>
        <w:t>Write a program that outputs the string representation of numbers from 1 to n.</w:t>
      </w:r>
    </w:p>
    <w:p w:rsidR="008B4BA1" w:rsidRPr="00CC77B8" w:rsidRDefault="00CA3D4B">
      <w:pPr>
        <w:rPr>
          <w:sz w:val="21"/>
          <w:szCs w:val="18"/>
        </w:rPr>
      </w:pPr>
      <w:r w:rsidRPr="00CC77B8">
        <w:rPr>
          <w:sz w:val="21"/>
          <w:szCs w:val="18"/>
        </w:rPr>
        <w:t>But for multiples of three it should output “Fizz” instead of the number and for the multiples of five output “Buzz”. For numbers which are multiples of both three and five output “FizzBuzz”.</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n = 15,</w:t>
      </w:r>
    </w:p>
    <w:p w:rsidR="008B4BA1" w:rsidRPr="00CC77B8" w:rsidRDefault="00CA3D4B">
      <w:pPr>
        <w:rPr>
          <w:sz w:val="21"/>
          <w:szCs w:val="18"/>
        </w:rPr>
      </w:pPr>
      <w:r w:rsidRPr="00CC77B8">
        <w:rPr>
          <w:sz w:val="21"/>
          <w:szCs w:val="18"/>
        </w:rPr>
        <w:lastRenderedPageBreak/>
        <w:t>Return:</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"Fizz",</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"Buzz",</w:t>
      </w:r>
    </w:p>
    <w:p w:rsidR="008B4BA1" w:rsidRPr="00CC77B8" w:rsidRDefault="00CA3D4B">
      <w:pPr>
        <w:rPr>
          <w:sz w:val="21"/>
          <w:szCs w:val="18"/>
        </w:rPr>
      </w:pPr>
      <w:r w:rsidRPr="00CC77B8">
        <w:rPr>
          <w:sz w:val="21"/>
          <w:szCs w:val="18"/>
        </w:rPr>
        <w:t>"Fizz",</w:t>
      </w:r>
    </w:p>
    <w:p w:rsidR="008B4BA1" w:rsidRPr="00CC77B8" w:rsidRDefault="00CA3D4B">
      <w:pPr>
        <w:rPr>
          <w:sz w:val="21"/>
          <w:szCs w:val="18"/>
        </w:rPr>
      </w:pPr>
      <w:r w:rsidRPr="00CC77B8">
        <w:rPr>
          <w:sz w:val="21"/>
          <w:szCs w:val="18"/>
        </w:rPr>
        <w:t>"7",</w:t>
      </w:r>
    </w:p>
    <w:p w:rsidR="008B4BA1" w:rsidRPr="00CC77B8" w:rsidRDefault="00CA3D4B">
      <w:pPr>
        <w:rPr>
          <w:sz w:val="21"/>
          <w:szCs w:val="18"/>
        </w:rPr>
      </w:pPr>
      <w:r w:rsidRPr="00CC77B8">
        <w:rPr>
          <w:sz w:val="21"/>
          <w:szCs w:val="18"/>
        </w:rPr>
        <w:t>"8",</w:t>
      </w:r>
    </w:p>
    <w:p w:rsidR="008B4BA1" w:rsidRPr="00CC77B8" w:rsidRDefault="00CA3D4B">
      <w:pPr>
        <w:rPr>
          <w:sz w:val="21"/>
          <w:szCs w:val="18"/>
        </w:rPr>
      </w:pPr>
      <w:r w:rsidRPr="00CC77B8">
        <w:rPr>
          <w:sz w:val="21"/>
          <w:szCs w:val="18"/>
        </w:rPr>
        <w:t>"Fizz",</w:t>
      </w:r>
    </w:p>
    <w:p w:rsidR="008B4BA1" w:rsidRPr="00CC77B8" w:rsidRDefault="00CA3D4B">
      <w:pPr>
        <w:rPr>
          <w:sz w:val="21"/>
          <w:szCs w:val="18"/>
        </w:rPr>
      </w:pPr>
      <w:r w:rsidRPr="00CC77B8">
        <w:rPr>
          <w:sz w:val="21"/>
          <w:szCs w:val="18"/>
        </w:rPr>
        <w:t>"Buzz",</w:t>
      </w:r>
    </w:p>
    <w:p w:rsidR="008B4BA1" w:rsidRPr="00CC77B8" w:rsidRDefault="00CA3D4B">
      <w:pPr>
        <w:rPr>
          <w:sz w:val="21"/>
          <w:szCs w:val="18"/>
        </w:rPr>
      </w:pPr>
      <w:r w:rsidRPr="00CC77B8">
        <w:rPr>
          <w:sz w:val="21"/>
          <w:szCs w:val="18"/>
        </w:rPr>
        <w:t>"11",</w:t>
      </w:r>
    </w:p>
    <w:p w:rsidR="008B4BA1" w:rsidRPr="00CC77B8" w:rsidRDefault="00CA3D4B">
      <w:pPr>
        <w:rPr>
          <w:sz w:val="21"/>
          <w:szCs w:val="18"/>
        </w:rPr>
      </w:pPr>
      <w:r w:rsidRPr="00CC77B8">
        <w:rPr>
          <w:sz w:val="21"/>
          <w:szCs w:val="18"/>
        </w:rPr>
        <w:t>"Fizz",</w:t>
      </w:r>
    </w:p>
    <w:p w:rsidR="008B4BA1" w:rsidRPr="00CC77B8" w:rsidRDefault="00CA3D4B">
      <w:pPr>
        <w:rPr>
          <w:sz w:val="21"/>
          <w:szCs w:val="18"/>
        </w:rPr>
      </w:pPr>
      <w:r w:rsidRPr="00CC77B8">
        <w:rPr>
          <w:sz w:val="21"/>
          <w:szCs w:val="18"/>
        </w:rPr>
        <w:t>"13",</w:t>
      </w:r>
    </w:p>
    <w:p w:rsidR="008B4BA1" w:rsidRPr="00CC77B8" w:rsidRDefault="00CA3D4B">
      <w:pPr>
        <w:rPr>
          <w:sz w:val="21"/>
          <w:szCs w:val="18"/>
        </w:rPr>
      </w:pPr>
      <w:r w:rsidRPr="00CC77B8">
        <w:rPr>
          <w:sz w:val="21"/>
          <w:szCs w:val="18"/>
        </w:rPr>
        <w:t>"14",</w:t>
      </w:r>
    </w:p>
    <w:p w:rsidR="008B4BA1" w:rsidRPr="00CC77B8" w:rsidRDefault="00CA3D4B">
      <w:pPr>
        <w:rPr>
          <w:sz w:val="21"/>
          <w:szCs w:val="18"/>
        </w:rPr>
      </w:pPr>
      <w:r w:rsidRPr="00CC77B8">
        <w:rPr>
          <w:sz w:val="21"/>
          <w:szCs w:val="18"/>
        </w:rPr>
        <w:t>"FizzBuzz"</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413,Arithmetic Slices:</w:t>
      </w:r>
    </w:p>
    <w:p w:rsidR="008B4BA1" w:rsidRPr="00CC77B8" w:rsidRDefault="008B4BA1">
      <w:pPr>
        <w:rPr>
          <w:sz w:val="21"/>
          <w:szCs w:val="18"/>
        </w:rPr>
      </w:pPr>
    </w:p>
    <w:p w:rsidR="008B4BA1" w:rsidRPr="00CC77B8" w:rsidRDefault="00CA3D4B">
      <w:pPr>
        <w:rPr>
          <w:sz w:val="21"/>
          <w:szCs w:val="18"/>
        </w:rPr>
      </w:pPr>
      <w:r w:rsidRPr="00CC77B8">
        <w:rPr>
          <w:sz w:val="21"/>
          <w:szCs w:val="18"/>
        </w:rPr>
        <w:t>A sequence of number is called arithmetic if it consists of at least three elements and if the difference between any two consecutive elements is the same.</w:t>
      </w:r>
    </w:p>
    <w:p w:rsidR="008B4BA1" w:rsidRPr="00CC77B8" w:rsidRDefault="00CA3D4B">
      <w:pPr>
        <w:rPr>
          <w:sz w:val="21"/>
          <w:szCs w:val="18"/>
        </w:rPr>
      </w:pPr>
      <w:r w:rsidRPr="00CC77B8">
        <w:rPr>
          <w:sz w:val="21"/>
          <w:szCs w:val="18"/>
        </w:rPr>
        <w:t>For example, these are arithmetic sequence:</w:t>
      </w:r>
    </w:p>
    <w:p w:rsidR="008B4BA1" w:rsidRPr="00CC77B8" w:rsidRDefault="00CA3D4B">
      <w:pPr>
        <w:rPr>
          <w:sz w:val="21"/>
          <w:szCs w:val="18"/>
        </w:rPr>
      </w:pPr>
      <w:r w:rsidRPr="00CC77B8">
        <w:rPr>
          <w:sz w:val="21"/>
          <w:szCs w:val="18"/>
        </w:rPr>
        <w:t>1, 3, 5, 7, 9</w:t>
      </w:r>
    </w:p>
    <w:p w:rsidR="008B4BA1" w:rsidRPr="00CC77B8" w:rsidRDefault="00CA3D4B">
      <w:pPr>
        <w:rPr>
          <w:sz w:val="21"/>
          <w:szCs w:val="18"/>
        </w:rPr>
      </w:pPr>
      <w:r w:rsidRPr="00CC77B8">
        <w:rPr>
          <w:sz w:val="21"/>
          <w:szCs w:val="18"/>
        </w:rPr>
        <w:t>7, 7, 7, 7</w:t>
      </w:r>
    </w:p>
    <w:p w:rsidR="008B4BA1" w:rsidRPr="00CC77B8" w:rsidRDefault="00CA3D4B">
      <w:pPr>
        <w:rPr>
          <w:sz w:val="21"/>
          <w:szCs w:val="18"/>
        </w:rPr>
      </w:pPr>
      <w:r w:rsidRPr="00CC77B8">
        <w:rPr>
          <w:sz w:val="21"/>
          <w:szCs w:val="18"/>
        </w:rPr>
        <w:t>3, -1, -5, -9</w:t>
      </w:r>
    </w:p>
    <w:p w:rsidR="008B4BA1" w:rsidRPr="00CC77B8" w:rsidRDefault="00CA3D4B">
      <w:pPr>
        <w:rPr>
          <w:sz w:val="21"/>
          <w:szCs w:val="18"/>
        </w:rPr>
      </w:pPr>
      <w:r w:rsidRPr="00CC77B8">
        <w:rPr>
          <w:sz w:val="21"/>
          <w:szCs w:val="18"/>
        </w:rPr>
        <w:t>The following sequence is not arithmetic. 1, 1, 2, 5, 7</w:t>
      </w:r>
    </w:p>
    <w:p w:rsidR="008B4BA1" w:rsidRPr="00CC77B8" w:rsidRDefault="00CA3D4B">
      <w:pPr>
        <w:rPr>
          <w:sz w:val="21"/>
          <w:szCs w:val="18"/>
        </w:rPr>
      </w:pPr>
      <w:r w:rsidRPr="00CC77B8">
        <w:rPr>
          <w:sz w:val="21"/>
          <w:szCs w:val="18"/>
        </w:rPr>
        <w:lastRenderedPageBreak/>
        <w:t>A zero-indexed array A consisting of N numbers is given. A slice of that array is any pair of integers (P, Q) such that 0 &lt;= P &lt; Q &lt; N.</w:t>
      </w:r>
    </w:p>
    <w:p w:rsidR="008B4BA1" w:rsidRPr="00CC77B8" w:rsidRDefault="00CA3D4B">
      <w:pPr>
        <w:rPr>
          <w:sz w:val="21"/>
          <w:szCs w:val="18"/>
        </w:rPr>
      </w:pPr>
      <w:r w:rsidRPr="00CC77B8">
        <w:rPr>
          <w:sz w:val="21"/>
          <w:szCs w:val="18"/>
        </w:rPr>
        <w:t>A slice (P, Q) of array A is called arithmetic if the sequence:</w:t>
      </w:r>
    </w:p>
    <w:p w:rsidR="008B4BA1" w:rsidRPr="00CC77B8" w:rsidRDefault="00CA3D4B">
      <w:pPr>
        <w:rPr>
          <w:sz w:val="21"/>
          <w:szCs w:val="18"/>
        </w:rPr>
      </w:pPr>
      <w:r w:rsidRPr="00CC77B8">
        <w:rPr>
          <w:sz w:val="21"/>
          <w:szCs w:val="18"/>
        </w:rPr>
        <w:t>A[P], A[p + 1], ..., A[Q - 1], A[Q] is arithmetic. In particular, this means that P + 1 &lt; Q.</w:t>
      </w:r>
    </w:p>
    <w:p w:rsidR="008B4BA1" w:rsidRPr="00CC77B8" w:rsidRDefault="00CA3D4B">
      <w:pPr>
        <w:rPr>
          <w:sz w:val="21"/>
          <w:szCs w:val="18"/>
        </w:rPr>
      </w:pPr>
      <w:r w:rsidRPr="00CC77B8">
        <w:rPr>
          <w:sz w:val="21"/>
          <w:szCs w:val="18"/>
        </w:rPr>
        <w:t>The function should return the number of arithmetic slices in the array A.</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A = [1, 2, 3, 4]</w:t>
      </w:r>
    </w:p>
    <w:p w:rsidR="008B4BA1" w:rsidRPr="00CC77B8" w:rsidRDefault="00CA3D4B">
      <w:pPr>
        <w:rPr>
          <w:sz w:val="21"/>
          <w:szCs w:val="18"/>
        </w:rPr>
      </w:pPr>
      <w:r w:rsidRPr="00CC77B8">
        <w:rPr>
          <w:sz w:val="21"/>
          <w:szCs w:val="18"/>
        </w:rPr>
        <w:t>return: 3, for 3 arithmetic slices in A: [1, 2, 3], [2, 3, 4] and [1, 2, 3, 4] itself.</w:t>
      </w:r>
    </w:p>
    <w:p w:rsidR="008B4BA1" w:rsidRPr="00CC77B8" w:rsidRDefault="00CA3D4B">
      <w:pPr>
        <w:pStyle w:val="1"/>
        <w:rPr>
          <w:sz w:val="21"/>
          <w:szCs w:val="18"/>
        </w:rPr>
      </w:pPr>
      <w:r w:rsidRPr="00CC77B8">
        <w:rPr>
          <w:sz w:val="21"/>
          <w:szCs w:val="18"/>
        </w:rPr>
        <w:t>414,Third Maximum Number:</w:t>
      </w:r>
    </w:p>
    <w:p w:rsidR="008B4BA1" w:rsidRPr="00CC77B8" w:rsidRDefault="008B4BA1">
      <w:pPr>
        <w:rPr>
          <w:sz w:val="21"/>
          <w:szCs w:val="18"/>
        </w:rPr>
      </w:pPr>
    </w:p>
    <w:p w:rsidR="008B4BA1" w:rsidRPr="00CC77B8" w:rsidRDefault="00CA3D4B">
      <w:pPr>
        <w:rPr>
          <w:sz w:val="21"/>
          <w:szCs w:val="18"/>
        </w:rPr>
      </w:pPr>
      <w:r w:rsidRPr="00CC77B8">
        <w:rPr>
          <w:sz w:val="21"/>
          <w:szCs w:val="18"/>
        </w:rPr>
        <w:t>Given a non-empty array of integers, return the third maximum number in this array. If it does not exist, return the maximum number. The time complexity must be in O(n).</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[3, 2, 1]</w:t>
      </w:r>
    </w:p>
    <w:p w:rsidR="008B4BA1" w:rsidRPr="00CC77B8" w:rsidRDefault="00CA3D4B">
      <w:pPr>
        <w:rPr>
          <w:sz w:val="21"/>
          <w:szCs w:val="18"/>
        </w:rPr>
      </w:pPr>
      <w:r w:rsidRPr="00CC77B8">
        <w:rPr>
          <w:sz w:val="21"/>
          <w:szCs w:val="18"/>
        </w:rPr>
        <w:t>Output: 1</w:t>
      </w:r>
    </w:p>
    <w:p w:rsidR="008B4BA1" w:rsidRPr="00CC77B8" w:rsidRDefault="00CA3D4B">
      <w:pPr>
        <w:rPr>
          <w:sz w:val="21"/>
          <w:szCs w:val="18"/>
        </w:rPr>
      </w:pPr>
      <w:r w:rsidRPr="00CC77B8">
        <w:rPr>
          <w:sz w:val="21"/>
          <w:szCs w:val="18"/>
        </w:rPr>
        <w:t>Explanation: The third maximum is 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[1, 2]</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 The third maximum does not exist, so the maximum (2) is returned instead.</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Input: [2, 2, 3, 1]</w:t>
      </w:r>
    </w:p>
    <w:p w:rsidR="008B4BA1" w:rsidRPr="00CC77B8" w:rsidRDefault="00CA3D4B">
      <w:pPr>
        <w:rPr>
          <w:sz w:val="21"/>
          <w:szCs w:val="18"/>
        </w:rPr>
      </w:pPr>
      <w:r w:rsidRPr="00CC77B8">
        <w:rPr>
          <w:sz w:val="21"/>
          <w:szCs w:val="18"/>
        </w:rPr>
        <w:t>Output: 1</w:t>
      </w:r>
    </w:p>
    <w:p w:rsidR="008B4BA1" w:rsidRPr="00CC77B8" w:rsidRDefault="00CA3D4B">
      <w:pPr>
        <w:rPr>
          <w:sz w:val="21"/>
          <w:szCs w:val="18"/>
        </w:rPr>
      </w:pPr>
      <w:r w:rsidRPr="00CC77B8">
        <w:rPr>
          <w:sz w:val="21"/>
          <w:szCs w:val="18"/>
        </w:rPr>
        <w:t>Explanation: Note that the third maximum here means the third maximum distinct number.</w:t>
      </w:r>
    </w:p>
    <w:p w:rsidR="008B4BA1" w:rsidRPr="00CC77B8" w:rsidRDefault="00CA3D4B">
      <w:pPr>
        <w:rPr>
          <w:sz w:val="21"/>
          <w:szCs w:val="18"/>
        </w:rPr>
      </w:pPr>
      <w:r w:rsidRPr="00CC77B8">
        <w:rPr>
          <w:sz w:val="21"/>
          <w:szCs w:val="18"/>
        </w:rPr>
        <w:t>Both numbers with value 2 are both considered as second maximum.</w:t>
      </w:r>
    </w:p>
    <w:p w:rsidR="008B4BA1" w:rsidRPr="00CC77B8" w:rsidRDefault="00CA3D4B">
      <w:pPr>
        <w:pStyle w:val="1"/>
        <w:rPr>
          <w:sz w:val="21"/>
          <w:szCs w:val="18"/>
        </w:rPr>
      </w:pPr>
      <w:r w:rsidRPr="00CC77B8">
        <w:rPr>
          <w:sz w:val="21"/>
          <w:szCs w:val="18"/>
        </w:rPr>
        <w:t>415,Add Strings:</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Given two non-negative integers num1 and num2 represented as string, return the sum of num1 and num2.</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both num1 and num2 is &lt; 5100.</w:t>
      </w:r>
    </w:p>
    <w:p w:rsidR="008B4BA1" w:rsidRPr="00CC77B8" w:rsidRDefault="00CA3D4B">
      <w:pPr>
        <w:rPr>
          <w:sz w:val="21"/>
          <w:szCs w:val="18"/>
        </w:rPr>
      </w:pPr>
      <w:r w:rsidRPr="00CC77B8">
        <w:rPr>
          <w:sz w:val="21"/>
          <w:szCs w:val="18"/>
        </w:rPr>
        <w:t>Both num1 and num2 contains only digits 0-9.</w:t>
      </w:r>
    </w:p>
    <w:p w:rsidR="008B4BA1" w:rsidRPr="00CC77B8" w:rsidRDefault="00CA3D4B">
      <w:pPr>
        <w:rPr>
          <w:sz w:val="21"/>
          <w:szCs w:val="18"/>
        </w:rPr>
      </w:pPr>
      <w:r w:rsidRPr="00CC77B8">
        <w:rPr>
          <w:sz w:val="21"/>
          <w:szCs w:val="18"/>
        </w:rPr>
        <w:t>Both num1 and num2 does not contain any leading zero.</w:t>
      </w:r>
    </w:p>
    <w:p w:rsidR="008B4BA1" w:rsidRPr="00CC77B8" w:rsidRDefault="00CA3D4B">
      <w:pPr>
        <w:rPr>
          <w:sz w:val="21"/>
          <w:szCs w:val="18"/>
        </w:rPr>
      </w:pPr>
      <w:r w:rsidRPr="00CC77B8">
        <w:rPr>
          <w:sz w:val="21"/>
          <w:szCs w:val="18"/>
        </w:rPr>
        <w:t>You must not use any built-in BigInteger library or convert the inputs to integer directly.</w:t>
      </w:r>
    </w:p>
    <w:p w:rsidR="008B4BA1" w:rsidRPr="00CC77B8" w:rsidRDefault="00CA3D4B">
      <w:pPr>
        <w:pStyle w:val="1"/>
        <w:rPr>
          <w:sz w:val="21"/>
          <w:szCs w:val="18"/>
        </w:rPr>
      </w:pPr>
      <w:r w:rsidRPr="00CC77B8">
        <w:rPr>
          <w:sz w:val="21"/>
          <w:szCs w:val="18"/>
        </w:rPr>
        <w:t>416,Partition Equal Subset Sum:</w:t>
      </w:r>
    </w:p>
    <w:p w:rsidR="008B4BA1" w:rsidRPr="00CC77B8" w:rsidRDefault="008B4BA1">
      <w:pPr>
        <w:rPr>
          <w:sz w:val="21"/>
          <w:szCs w:val="18"/>
        </w:rPr>
      </w:pPr>
    </w:p>
    <w:p w:rsidR="008B4BA1" w:rsidRPr="00CC77B8" w:rsidRDefault="00CA3D4B">
      <w:pPr>
        <w:rPr>
          <w:sz w:val="21"/>
          <w:szCs w:val="18"/>
        </w:rPr>
      </w:pPr>
      <w:r w:rsidRPr="00CC77B8">
        <w:rPr>
          <w:sz w:val="21"/>
          <w:szCs w:val="18"/>
        </w:rPr>
        <w:t>Given a non-empty array containing only positive integers, find if the array can be partitioned into two subsets such that the sum of elements in both subsets is equal.</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Each of the array element will not exceed 100.</w:t>
      </w:r>
    </w:p>
    <w:p w:rsidR="008B4BA1" w:rsidRPr="00CC77B8" w:rsidRDefault="00CA3D4B">
      <w:pPr>
        <w:rPr>
          <w:sz w:val="21"/>
          <w:szCs w:val="18"/>
        </w:rPr>
      </w:pPr>
      <w:r w:rsidRPr="00CC77B8">
        <w:rPr>
          <w:sz w:val="21"/>
          <w:szCs w:val="18"/>
        </w:rPr>
        <w:t>The array size will not exceed 200.</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 5, 11, 5]</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sz w:val="21"/>
          <w:szCs w:val="18"/>
        </w:rPr>
        <w:t>Explanation: The array can be partitioned as [1, 5, 5] and [11].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[1, 2, 3, 5]</w:t>
      </w:r>
    </w:p>
    <w:p w:rsidR="008B4BA1" w:rsidRPr="00CC77B8" w:rsidRDefault="00CA3D4B">
      <w:pPr>
        <w:rPr>
          <w:sz w:val="21"/>
          <w:szCs w:val="18"/>
        </w:rPr>
      </w:pPr>
      <w:r w:rsidRPr="00CC77B8">
        <w:rPr>
          <w:sz w:val="21"/>
          <w:szCs w:val="18"/>
        </w:rPr>
        <w:t>Output: false</w:t>
      </w:r>
    </w:p>
    <w:p w:rsidR="008B4BA1" w:rsidRPr="00CC77B8" w:rsidRDefault="00CA3D4B">
      <w:pPr>
        <w:rPr>
          <w:sz w:val="21"/>
          <w:szCs w:val="18"/>
        </w:rPr>
      </w:pPr>
      <w:r w:rsidRPr="00CC77B8">
        <w:rPr>
          <w:sz w:val="21"/>
          <w:szCs w:val="18"/>
        </w:rPr>
        <w:t>Explanation: The array cannot be partitioned into equal sum subsets.</w:t>
      </w:r>
    </w:p>
    <w:p w:rsidR="008B4BA1" w:rsidRPr="00CC77B8" w:rsidRDefault="00CA3D4B">
      <w:pPr>
        <w:pStyle w:val="1"/>
        <w:rPr>
          <w:sz w:val="21"/>
          <w:szCs w:val="18"/>
        </w:rPr>
      </w:pPr>
      <w:r w:rsidRPr="00CC77B8">
        <w:rPr>
          <w:sz w:val="21"/>
          <w:szCs w:val="18"/>
        </w:rPr>
        <w:t>417,Pacific Atlantic Water Flow:</w:t>
      </w:r>
    </w:p>
    <w:p w:rsidR="008B4BA1" w:rsidRPr="00CC77B8" w:rsidRDefault="008B4BA1">
      <w:pPr>
        <w:rPr>
          <w:sz w:val="21"/>
          <w:szCs w:val="18"/>
        </w:rPr>
      </w:pPr>
    </w:p>
    <w:p w:rsidR="008B4BA1" w:rsidRPr="00CC77B8" w:rsidRDefault="00CA3D4B">
      <w:pPr>
        <w:rPr>
          <w:sz w:val="21"/>
          <w:szCs w:val="18"/>
        </w:rPr>
      </w:pPr>
      <w:r w:rsidRPr="00CC77B8">
        <w:rPr>
          <w:sz w:val="21"/>
          <w:szCs w:val="18"/>
        </w:rPr>
        <w:t>Given an m x n matrix of non-negative integers representing the height of each unit cell in a continent, the "Pacific ocean" touches the left and top edges of the matrix and the "Atlantic ocean" touches the right and bottom edges.</w:t>
      </w:r>
    </w:p>
    <w:p w:rsidR="008B4BA1" w:rsidRPr="00CC77B8" w:rsidRDefault="00CA3D4B">
      <w:pPr>
        <w:rPr>
          <w:sz w:val="21"/>
          <w:szCs w:val="18"/>
        </w:rPr>
      </w:pPr>
      <w:r w:rsidRPr="00CC77B8">
        <w:rPr>
          <w:sz w:val="21"/>
          <w:szCs w:val="18"/>
        </w:rPr>
        <w:t>Water can only flow in four directions (up, down, left, or right) from a cell to another one with height equal or lower.</w:t>
      </w:r>
    </w:p>
    <w:p w:rsidR="008B4BA1" w:rsidRPr="00CC77B8" w:rsidRDefault="00CA3D4B">
      <w:pPr>
        <w:rPr>
          <w:sz w:val="21"/>
          <w:szCs w:val="18"/>
        </w:rPr>
      </w:pPr>
      <w:r w:rsidRPr="00CC77B8">
        <w:rPr>
          <w:sz w:val="21"/>
          <w:szCs w:val="18"/>
        </w:rPr>
        <w:lastRenderedPageBreak/>
        <w:t>Find the list of grid coordinates where water can flow to both the Pacific and Atlantic ocean.</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order of returned grid coordinates does not matter.</w:t>
      </w:r>
    </w:p>
    <w:p w:rsidR="008B4BA1" w:rsidRPr="00CC77B8" w:rsidRDefault="00CA3D4B">
      <w:pPr>
        <w:rPr>
          <w:sz w:val="21"/>
          <w:szCs w:val="18"/>
        </w:rPr>
      </w:pPr>
      <w:r w:rsidRPr="00CC77B8">
        <w:rPr>
          <w:sz w:val="21"/>
          <w:szCs w:val="18"/>
        </w:rPr>
        <w:t>Both m and n are less than 150.</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the following 5x5 matrix:</w:t>
      </w:r>
    </w:p>
    <w:p w:rsidR="008B4BA1" w:rsidRPr="00CC77B8" w:rsidRDefault="00CA3D4B">
      <w:pPr>
        <w:rPr>
          <w:sz w:val="21"/>
          <w:szCs w:val="18"/>
        </w:rPr>
      </w:pPr>
      <w:r w:rsidRPr="00CC77B8">
        <w:rPr>
          <w:sz w:val="21"/>
          <w:szCs w:val="18"/>
        </w:rPr>
        <w:t>Pacific ~   ~   ~   ~   ~</w:t>
      </w:r>
    </w:p>
    <w:p w:rsidR="008B4BA1" w:rsidRPr="00CC77B8" w:rsidRDefault="00CA3D4B">
      <w:pPr>
        <w:rPr>
          <w:sz w:val="21"/>
          <w:szCs w:val="18"/>
        </w:rPr>
      </w:pPr>
      <w:r w:rsidRPr="00CC77B8">
        <w:rPr>
          <w:sz w:val="21"/>
          <w:szCs w:val="18"/>
        </w:rPr>
        <w:t>~  1   2   2   3  (5) *</w:t>
      </w:r>
    </w:p>
    <w:p w:rsidR="008B4BA1" w:rsidRPr="00CC77B8" w:rsidRDefault="00CA3D4B">
      <w:pPr>
        <w:rPr>
          <w:sz w:val="21"/>
          <w:szCs w:val="18"/>
        </w:rPr>
      </w:pPr>
      <w:r w:rsidRPr="00CC77B8">
        <w:rPr>
          <w:sz w:val="21"/>
          <w:szCs w:val="18"/>
        </w:rPr>
        <w:t>~  3   2   3  (4) (4) *</w:t>
      </w:r>
    </w:p>
    <w:p w:rsidR="008B4BA1" w:rsidRPr="00CC77B8" w:rsidRDefault="00CA3D4B">
      <w:pPr>
        <w:rPr>
          <w:sz w:val="21"/>
          <w:szCs w:val="18"/>
        </w:rPr>
      </w:pPr>
      <w:r w:rsidRPr="00CC77B8">
        <w:rPr>
          <w:sz w:val="21"/>
          <w:szCs w:val="18"/>
        </w:rPr>
        <w:t>~  2   4  (5)  3   1  *</w:t>
      </w:r>
    </w:p>
    <w:p w:rsidR="008B4BA1" w:rsidRPr="00CC77B8" w:rsidRDefault="00CA3D4B">
      <w:pPr>
        <w:rPr>
          <w:sz w:val="21"/>
          <w:szCs w:val="18"/>
        </w:rPr>
      </w:pPr>
      <w:r w:rsidRPr="00CC77B8">
        <w:rPr>
          <w:sz w:val="21"/>
          <w:szCs w:val="18"/>
        </w:rPr>
        <w:t>~ (6) (7)  1   4   5  *</w:t>
      </w:r>
    </w:p>
    <w:p w:rsidR="008B4BA1" w:rsidRPr="00CC77B8" w:rsidRDefault="00CA3D4B">
      <w:pPr>
        <w:rPr>
          <w:sz w:val="21"/>
          <w:szCs w:val="18"/>
        </w:rPr>
      </w:pPr>
      <w:r w:rsidRPr="00CC77B8">
        <w:rPr>
          <w:sz w:val="21"/>
          <w:szCs w:val="18"/>
        </w:rPr>
        <w:t>~ (5)  1   1   2   4  *</w:t>
      </w:r>
    </w:p>
    <w:p w:rsidR="008B4BA1" w:rsidRPr="00CC77B8" w:rsidRDefault="00CA3D4B">
      <w:pPr>
        <w:rPr>
          <w:sz w:val="21"/>
          <w:szCs w:val="18"/>
        </w:rPr>
      </w:pPr>
      <w:r w:rsidRPr="00CC77B8">
        <w:rPr>
          <w:sz w:val="21"/>
          <w:szCs w:val="18"/>
        </w:rPr>
        <w:t>*   *   *   *   * Atlantic</w:t>
      </w:r>
    </w:p>
    <w:p w:rsidR="008B4BA1" w:rsidRPr="00CC77B8" w:rsidRDefault="00CA3D4B">
      <w:pPr>
        <w:rPr>
          <w:sz w:val="21"/>
          <w:szCs w:val="18"/>
        </w:rPr>
      </w:pPr>
      <w:r w:rsidRPr="00CC77B8">
        <w:rPr>
          <w:sz w:val="21"/>
          <w:szCs w:val="18"/>
        </w:rPr>
        <w:t>Return:</w:t>
      </w:r>
    </w:p>
    <w:p w:rsidR="008B4BA1" w:rsidRPr="00CC77B8" w:rsidRDefault="00CA3D4B">
      <w:pPr>
        <w:rPr>
          <w:sz w:val="21"/>
          <w:szCs w:val="18"/>
        </w:rPr>
      </w:pPr>
      <w:r w:rsidRPr="00CC77B8">
        <w:rPr>
          <w:sz w:val="21"/>
          <w:szCs w:val="18"/>
        </w:rPr>
        <w:t>[[0, 4], [1, 3], [1, 4], [2, 2], [3, 0], [3, 1], [4, 0]] (positions with parentheses in above matrix).</w:t>
      </w:r>
    </w:p>
    <w:p w:rsidR="008B4BA1" w:rsidRPr="00CC77B8" w:rsidRDefault="00CA3D4B">
      <w:pPr>
        <w:pStyle w:val="1"/>
        <w:rPr>
          <w:sz w:val="21"/>
          <w:szCs w:val="18"/>
        </w:rPr>
      </w:pPr>
      <w:r w:rsidRPr="00CC77B8">
        <w:rPr>
          <w:sz w:val="21"/>
          <w:szCs w:val="18"/>
        </w:rPr>
        <w:t>419,Battleships in a Board:</w:t>
      </w:r>
    </w:p>
    <w:p w:rsidR="008B4BA1" w:rsidRPr="00CC77B8" w:rsidRDefault="008B4BA1">
      <w:pPr>
        <w:rPr>
          <w:sz w:val="21"/>
          <w:szCs w:val="18"/>
        </w:rPr>
      </w:pPr>
    </w:p>
    <w:p w:rsidR="008B4BA1" w:rsidRPr="00CC77B8" w:rsidRDefault="00CA3D4B">
      <w:pPr>
        <w:rPr>
          <w:sz w:val="21"/>
          <w:szCs w:val="18"/>
        </w:rPr>
      </w:pPr>
      <w:r w:rsidRPr="00CC77B8">
        <w:rPr>
          <w:sz w:val="21"/>
          <w:szCs w:val="18"/>
        </w:rPr>
        <w:t>Given an 2D board, count how many battleships are in it. The battleships are represented with 'X's, empty slots are represented with '.'s. You may assume the following rules:</w:t>
      </w:r>
    </w:p>
    <w:p w:rsidR="008B4BA1" w:rsidRPr="00CC77B8" w:rsidRDefault="00CA3D4B">
      <w:pPr>
        <w:rPr>
          <w:sz w:val="21"/>
          <w:szCs w:val="18"/>
        </w:rPr>
      </w:pPr>
      <w:r w:rsidRPr="00CC77B8">
        <w:rPr>
          <w:sz w:val="21"/>
          <w:szCs w:val="18"/>
        </w:rPr>
        <w:t>You receive a valid board, made of only battleships or empty slots.</w:t>
      </w:r>
    </w:p>
    <w:p w:rsidR="008B4BA1" w:rsidRPr="00CC77B8" w:rsidRDefault="00CA3D4B">
      <w:pPr>
        <w:rPr>
          <w:sz w:val="21"/>
          <w:szCs w:val="18"/>
        </w:rPr>
      </w:pPr>
      <w:r w:rsidRPr="00CC77B8">
        <w:rPr>
          <w:sz w:val="21"/>
          <w:szCs w:val="18"/>
        </w:rPr>
        <w:t>Battleships can only be placed horizontally or vertically. In other words, they can only be made of the shape 1xN (1 row, N columns) or Nx1 (N rows, 1 column), where N can be of any size.</w:t>
      </w:r>
    </w:p>
    <w:p w:rsidR="008B4BA1" w:rsidRPr="00CC77B8" w:rsidRDefault="00CA3D4B">
      <w:pPr>
        <w:rPr>
          <w:sz w:val="21"/>
          <w:szCs w:val="18"/>
        </w:rPr>
      </w:pPr>
      <w:r w:rsidRPr="00CC77B8">
        <w:rPr>
          <w:sz w:val="21"/>
          <w:szCs w:val="18"/>
        </w:rPr>
        <w:t>At least one horizontal or vertical cell separates between two battleships - there are no adjacent battleships.</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X..X</w:t>
      </w:r>
    </w:p>
    <w:p w:rsidR="008B4BA1" w:rsidRPr="00CC77B8" w:rsidRDefault="00CA3D4B">
      <w:pPr>
        <w:rPr>
          <w:sz w:val="21"/>
          <w:szCs w:val="18"/>
        </w:rPr>
      </w:pPr>
      <w:r w:rsidRPr="00CC77B8">
        <w:rPr>
          <w:sz w:val="21"/>
          <w:szCs w:val="18"/>
        </w:rPr>
        <w:t>...X</w:t>
      </w:r>
    </w:p>
    <w:p w:rsidR="008B4BA1" w:rsidRPr="00CC77B8" w:rsidRDefault="00CA3D4B">
      <w:pPr>
        <w:rPr>
          <w:sz w:val="21"/>
          <w:szCs w:val="18"/>
        </w:rPr>
      </w:pPr>
      <w:r w:rsidRPr="00CC77B8">
        <w:rPr>
          <w:sz w:val="21"/>
          <w:szCs w:val="18"/>
        </w:rPr>
        <w:t>...X</w:t>
      </w:r>
    </w:p>
    <w:p w:rsidR="008B4BA1" w:rsidRPr="00CC77B8" w:rsidRDefault="00CA3D4B">
      <w:pPr>
        <w:rPr>
          <w:sz w:val="21"/>
          <w:szCs w:val="18"/>
        </w:rPr>
      </w:pPr>
      <w:r w:rsidRPr="00CC77B8">
        <w:rPr>
          <w:sz w:val="21"/>
          <w:szCs w:val="18"/>
        </w:rPr>
        <w:lastRenderedPageBreak/>
        <w:t>In the above board there are 2 battleships.</w:t>
      </w:r>
    </w:p>
    <w:p w:rsidR="008B4BA1" w:rsidRPr="00CC77B8" w:rsidRDefault="00CA3D4B">
      <w:pPr>
        <w:rPr>
          <w:sz w:val="21"/>
          <w:szCs w:val="18"/>
        </w:rPr>
      </w:pPr>
      <w:r w:rsidRPr="00CC77B8">
        <w:rPr>
          <w:sz w:val="21"/>
          <w:szCs w:val="18"/>
        </w:rPr>
        <w:t>Invalid Example:</w:t>
      </w:r>
    </w:p>
    <w:p w:rsidR="008B4BA1" w:rsidRPr="00CC77B8" w:rsidRDefault="00CA3D4B">
      <w:pPr>
        <w:rPr>
          <w:sz w:val="21"/>
          <w:szCs w:val="18"/>
        </w:rPr>
      </w:pPr>
      <w:r w:rsidRPr="00CC77B8">
        <w:rPr>
          <w:sz w:val="21"/>
          <w:szCs w:val="18"/>
        </w:rPr>
        <w:t>...X</w:t>
      </w:r>
    </w:p>
    <w:p w:rsidR="008B4BA1" w:rsidRPr="00CC77B8" w:rsidRDefault="00CA3D4B">
      <w:pPr>
        <w:rPr>
          <w:sz w:val="21"/>
          <w:szCs w:val="18"/>
        </w:rPr>
      </w:pPr>
      <w:r w:rsidRPr="00CC77B8">
        <w:rPr>
          <w:sz w:val="21"/>
          <w:szCs w:val="18"/>
        </w:rPr>
        <w:t>XXXX</w:t>
      </w:r>
    </w:p>
    <w:p w:rsidR="008B4BA1" w:rsidRPr="00CC77B8" w:rsidRDefault="00CA3D4B">
      <w:pPr>
        <w:rPr>
          <w:sz w:val="21"/>
          <w:szCs w:val="18"/>
        </w:rPr>
      </w:pPr>
      <w:r w:rsidRPr="00CC77B8">
        <w:rPr>
          <w:sz w:val="21"/>
          <w:szCs w:val="18"/>
        </w:rPr>
        <w:t>...X</w:t>
      </w:r>
    </w:p>
    <w:p w:rsidR="008B4BA1" w:rsidRPr="00CC77B8" w:rsidRDefault="00CA3D4B">
      <w:pPr>
        <w:rPr>
          <w:sz w:val="21"/>
          <w:szCs w:val="18"/>
        </w:rPr>
      </w:pPr>
      <w:r w:rsidRPr="00CC77B8">
        <w:rPr>
          <w:sz w:val="21"/>
          <w:szCs w:val="18"/>
        </w:rPr>
        <w:t>This is an invalid board that you will not receive - as battleships will always have a cell separating between them.</w:t>
      </w:r>
    </w:p>
    <w:p w:rsidR="008B4BA1" w:rsidRPr="00CC77B8" w:rsidRDefault="00CA3D4B">
      <w:pPr>
        <w:rPr>
          <w:sz w:val="21"/>
          <w:szCs w:val="18"/>
        </w:rPr>
      </w:pPr>
      <w:r w:rsidRPr="00CC77B8">
        <w:rPr>
          <w:sz w:val="21"/>
          <w:szCs w:val="18"/>
        </w:rPr>
        <w:t>Follow up:Could you do it in one-pass, using only O(1) extra memory and without modifying the value of the board?</w:t>
      </w:r>
    </w:p>
    <w:p w:rsidR="008B4BA1" w:rsidRPr="00CC77B8" w:rsidRDefault="00CA3D4B">
      <w:pPr>
        <w:pStyle w:val="1"/>
        <w:rPr>
          <w:sz w:val="21"/>
          <w:szCs w:val="18"/>
        </w:rPr>
      </w:pPr>
      <w:r w:rsidRPr="00CC77B8">
        <w:rPr>
          <w:sz w:val="21"/>
          <w:szCs w:val="18"/>
        </w:rPr>
        <w:t>420,Strong Password Checker:</w:t>
      </w:r>
    </w:p>
    <w:p w:rsidR="008B4BA1" w:rsidRPr="00CC77B8" w:rsidRDefault="008B4BA1">
      <w:pPr>
        <w:rPr>
          <w:sz w:val="21"/>
          <w:szCs w:val="18"/>
        </w:rPr>
      </w:pPr>
    </w:p>
    <w:p w:rsidR="008B4BA1" w:rsidRPr="00CC77B8" w:rsidRDefault="00CA3D4B">
      <w:pPr>
        <w:rPr>
          <w:sz w:val="21"/>
          <w:szCs w:val="18"/>
        </w:rPr>
      </w:pPr>
      <w:r w:rsidRPr="00CC77B8">
        <w:rPr>
          <w:sz w:val="21"/>
          <w:szCs w:val="18"/>
        </w:rPr>
        <w:t>A password is considered strong if below conditions are all met:</w:t>
      </w:r>
    </w:p>
    <w:p w:rsidR="008B4BA1" w:rsidRPr="00CC77B8" w:rsidRDefault="00CA3D4B">
      <w:pPr>
        <w:rPr>
          <w:sz w:val="21"/>
          <w:szCs w:val="18"/>
        </w:rPr>
      </w:pPr>
      <w:r w:rsidRPr="00CC77B8">
        <w:rPr>
          <w:sz w:val="21"/>
          <w:szCs w:val="18"/>
        </w:rPr>
        <w:t>It has at least 6 characters and at most 20 characters.</w:t>
      </w:r>
    </w:p>
    <w:p w:rsidR="008B4BA1" w:rsidRPr="00CC77B8" w:rsidRDefault="00CA3D4B">
      <w:pPr>
        <w:rPr>
          <w:sz w:val="21"/>
          <w:szCs w:val="18"/>
        </w:rPr>
      </w:pPr>
      <w:r w:rsidRPr="00CC77B8">
        <w:rPr>
          <w:sz w:val="21"/>
          <w:szCs w:val="18"/>
        </w:rPr>
        <w:t>It must contain at least one lowercase letter, at least one uppercase letter, and at least one digit.</w:t>
      </w:r>
    </w:p>
    <w:p w:rsidR="008B4BA1" w:rsidRPr="00CC77B8" w:rsidRDefault="00CA3D4B">
      <w:pPr>
        <w:rPr>
          <w:sz w:val="21"/>
          <w:szCs w:val="18"/>
        </w:rPr>
      </w:pPr>
      <w:r w:rsidRPr="00CC77B8">
        <w:rPr>
          <w:sz w:val="21"/>
          <w:szCs w:val="18"/>
        </w:rPr>
        <w:t>It must NOT contain three repeating characters in a row ("...aaa..." is weak, but "...aa...a..." is strong, assuming other conditions are met).</w:t>
      </w:r>
    </w:p>
    <w:p w:rsidR="008B4BA1" w:rsidRPr="00CC77B8" w:rsidRDefault="00CA3D4B">
      <w:pPr>
        <w:rPr>
          <w:sz w:val="21"/>
          <w:szCs w:val="18"/>
        </w:rPr>
      </w:pPr>
      <w:r w:rsidRPr="00CC77B8">
        <w:rPr>
          <w:sz w:val="21"/>
          <w:szCs w:val="18"/>
        </w:rPr>
        <w:t>Write a function strongPasswordChecker(s), that takes a string s as input, and return the MINIMUM change required to make s a strong password. If s is already strong, return 0.</w:t>
      </w:r>
    </w:p>
    <w:p w:rsidR="008B4BA1" w:rsidRPr="00CC77B8" w:rsidRDefault="00CA3D4B">
      <w:pPr>
        <w:rPr>
          <w:sz w:val="21"/>
          <w:szCs w:val="18"/>
        </w:rPr>
      </w:pPr>
      <w:r w:rsidRPr="00CC77B8">
        <w:rPr>
          <w:sz w:val="21"/>
          <w:szCs w:val="18"/>
        </w:rPr>
        <w:t>Insertion, deletion or replace of any one character are all considered as one change.'</w:t>
      </w:r>
    </w:p>
    <w:p w:rsidR="008B4BA1" w:rsidRPr="00CC77B8" w:rsidRDefault="00CA3D4B">
      <w:pPr>
        <w:pStyle w:val="1"/>
        <w:rPr>
          <w:sz w:val="21"/>
          <w:szCs w:val="18"/>
        </w:rPr>
      </w:pPr>
      <w:r w:rsidRPr="00CC77B8">
        <w:rPr>
          <w:sz w:val="21"/>
          <w:szCs w:val="18"/>
        </w:rPr>
        <w:t>421,Maximum XOR of Two Numbers in an Array:</w:t>
      </w:r>
    </w:p>
    <w:p w:rsidR="008B4BA1" w:rsidRPr="00CC77B8" w:rsidRDefault="008B4BA1">
      <w:pPr>
        <w:rPr>
          <w:sz w:val="21"/>
          <w:szCs w:val="18"/>
        </w:rPr>
      </w:pPr>
    </w:p>
    <w:p w:rsidR="008B4BA1" w:rsidRPr="00CC77B8" w:rsidRDefault="00CA3D4B">
      <w:pPr>
        <w:rPr>
          <w:sz w:val="21"/>
          <w:szCs w:val="18"/>
        </w:rPr>
      </w:pPr>
      <w:r w:rsidRPr="00CC77B8">
        <w:rPr>
          <w:sz w:val="21"/>
          <w:szCs w:val="18"/>
        </w:rPr>
        <w:t>Given a non-empty array of numbers, a0, a1, a2, … , an-1, where 0 &amp;le; ai &lt; 231.</w:t>
      </w:r>
    </w:p>
    <w:p w:rsidR="008B4BA1" w:rsidRPr="00CC77B8" w:rsidRDefault="00CA3D4B">
      <w:pPr>
        <w:rPr>
          <w:sz w:val="21"/>
          <w:szCs w:val="18"/>
        </w:rPr>
      </w:pPr>
      <w:r w:rsidRPr="00CC77B8">
        <w:rPr>
          <w:sz w:val="21"/>
          <w:szCs w:val="18"/>
        </w:rPr>
        <w:t>Find the maximum result of ai XOR aj, where 0 &amp;le; i, j &lt; n.</w:t>
      </w:r>
    </w:p>
    <w:p w:rsidR="008B4BA1" w:rsidRPr="00CC77B8" w:rsidRDefault="00CA3D4B">
      <w:pPr>
        <w:rPr>
          <w:sz w:val="21"/>
          <w:szCs w:val="18"/>
        </w:rPr>
      </w:pPr>
      <w:r w:rsidRPr="00CC77B8">
        <w:rPr>
          <w:sz w:val="21"/>
          <w:szCs w:val="18"/>
        </w:rPr>
        <w:t>Could you do this in O(n) runtime?</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 [3, 10, 5, 25, 2, 8]</w:t>
      </w:r>
    </w:p>
    <w:p w:rsidR="008B4BA1" w:rsidRPr="00CC77B8" w:rsidRDefault="00CA3D4B">
      <w:pPr>
        <w:rPr>
          <w:sz w:val="21"/>
          <w:szCs w:val="18"/>
        </w:rPr>
      </w:pPr>
      <w:r w:rsidRPr="00CC77B8">
        <w:rPr>
          <w:sz w:val="21"/>
          <w:szCs w:val="18"/>
        </w:rPr>
        <w:t>Output: 28</w:t>
      </w:r>
    </w:p>
    <w:p w:rsidR="008B4BA1" w:rsidRPr="00CC77B8" w:rsidRDefault="00CA3D4B">
      <w:pPr>
        <w:rPr>
          <w:sz w:val="21"/>
          <w:szCs w:val="18"/>
        </w:rPr>
      </w:pPr>
      <w:r w:rsidRPr="00CC77B8">
        <w:rPr>
          <w:sz w:val="21"/>
          <w:szCs w:val="18"/>
        </w:rPr>
        <w:t>Explanation: The maximum result is 5 ^ 25 = 28.</w:t>
      </w:r>
    </w:p>
    <w:p w:rsidR="008B4BA1" w:rsidRPr="00CC77B8" w:rsidRDefault="00CA3D4B">
      <w:pPr>
        <w:pStyle w:val="1"/>
        <w:rPr>
          <w:sz w:val="21"/>
          <w:szCs w:val="18"/>
        </w:rPr>
      </w:pPr>
      <w:r w:rsidRPr="00CC77B8">
        <w:rPr>
          <w:sz w:val="21"/>
          <w:szCs w:val="18"/>
        </w:rPr>
        <w:lastRenderedPageBreak/>
        <w:t>423,Reconstruct Original Digits from English:</w:t>
      </w:r>
    </w:p>
    <w:p w:rsidR="008B4BA1" w:rsidRPr="00CC77B8" w:rsidRDefault="008B4BA1">
      <w:pPr>
        <w:rPr>
          <w:sz w:val="21"/>
          <w:szCs w:val="18"/>
        </w:rPr>
      </w:pPr>
    </w:p>
    <w:p w:rsidR="008B4BA1" w:rsidRPr="00CC77B8" w:rsidRDefault="00CA3D4B">
      <w:pPr>
        <w:rPr>
          <w:sz w:val="21"/>
          <w:szCs w:val="18"/>
        </w:rPr>
      </w:pPr>
      <w:r w:rsidRPr="00CC77B8">
        <w:rPr>
          <w:sz w:val="21"/>
          <w:szCs w:val="18"/>
        </w:rPr>
        <w:t>Given a non-empty string containing an out-of-order English representation of digits 0-9, output the digits in ascending order.</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Input contains only lowercase English letters.</w:t>
      </w:r>
    </w:p>
    <w:p w:rsidR="008B4BA1" w:rsidRPr="00CC77B8" w:rsidRDefault="00CA3D4B">
      <w:pPr>
        <w:rPr>
          <w:sz w:val="21"/>
          <w:szCs w:val="18"/>
        </w:rPr>
      </w:pPr>
      <w:r w:rsidRPr="00CC77B8">
        <w:rPr>
          <w:sz w:val="21"/>
          <w:szCs w:val="18"/>
        </w:rPr>
        <w:t>Input is guaranteed to be valid and can be transformed to its original digits. That means invalid inputs such as "abc" or "zerone" are not permitted.</w:t>
      </w:r>
    </w:p>
    <w:p w:rsidR="008B4BA1" w:rsidRPr="00CC77B8" w:rsidRDefault="00CA3D4B">
      <w:pPr>
        <w:rPr>
          <w:sz w:val="21"/>
          <w:szCs w:val="18"/>
        </w:rPr>
      </w:pPr>
      <w:r w:rsidRPr="00CC77B8">
        <w:rPr>
          <w:sz w:val="21"/>
          <w:szCs w:val="18"/>
        </w:rPr>
        <w:t>Input length is less than 50,000.</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"owoztneoer"</w:t>
      </w:r>
    </w:p>
    <w:p w:rsidR="008B4BA1" w:rsidRPr="00CC77B8" w:rsidRDefault="00CA3D4B">
      <w:pPr>
        <w:rPr>
          <w:sz w:val="21"/>
          <w:szCs w:val="18"/>
        </w:rPr>
      </w:pPr>
      <w:r w:rsidRPr="00CC77B8">
        <w:rPr>
          <w:sz w:val="21"/>
          <w:szCs w:val="18"/>
        </w:rPr>
        <w:t>Output: "012"</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"fviefuro"</w:t>
      </w:r>
    </w:p>
    <w:p w:rsidR="008B4BA1" w:rsidRPr="00CC77B8" w:rsidRDefault="00CA3D4B">
      <w:pPr>
        <w:rPr>
          <w:sz w:val="21"/>
          <w:szCs w:val="18"/>
        </w:rPr>
      </w:pPr>
      <w:r w:rsidRPr="00CC77B8">
        <w:rPr>
          <w:sz w:val="21"/>
          <w:szCs w:val="18"/>
        </w:rPr>
        <w:t>Output: "45"</w:t>
      </w:r>
    </w:p>
    <w:p w:rsidR="008B4BA1" w:rsidRPr="00CC77B8" w:rsidRDefault="00CA3D4B">
      <w:pPr>
        <w:pStyle w:val="1"/>
        <w:rPr>
          <w:sz w:val="21"/>
          <w:szCs w:val="18"/>
        </w:rPr>
      </w:pPr>
      <w:r w:rsidRPr="00CC77B8">
        <w:rPr>
          <w:sz w:val="21"/>
          <w:szCs w:val="18"/>
        </w:rPr>
        <w:t>424,Longest Repeating Character Replacement:</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that consists of only uppercase English letters, you can replace any letter in the string with another letter at most k times. Find the length of a longest substring containing all repeating letters you can get after performing the above operations.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Both the string's length and k will not exceed 104.</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s = "ABAB", k = 2</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Replace the two 'A's with two 'B's or vice versa.</w:t>
      </w:r>
    </w:p>
    <w:p w:rsidR="008B4BA1" w:rsidRPr="00CC77B8" w:rsidRDefault="00CA3D4B">
      <w:pPr>
        <w:rPr>
          <w:sz w:val="21"/>
          <w:szCs w:val="18"/>
        </w:rPr>
      </w:pPr>
      <w:r w:rsidRPr="00CC77B8">
        <w:rPr>
          <w:b/>
          <w:sz w:val="21"/>
          <w:szCs w:val="18"/>
        </w:rPr>
        <w:lastRenderedPageBreak/>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s = "AABABBA", k = 1</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Replace the one 'A' in the middle with 'B' and form "AABBBBA".</w:t>
      </w:r>
    </w:p>
    <w:p w:rsidR="008B4BA1" w:rsidRPr="00CC77B8" w:rsidRDefault="00CA3D4B">
      <w:pPr>
        <w:rPr>
          <w:sz w:val="21"/>
          <w:szCs w:val="18"/>
        </w:rPr>
      </w:pPr>
      <w:r w:rsidRPr="00CC77B8">
        <w:rPr>
          <w:sz w:val="21"/>
          <w:szCs w:val="18"/>
        </w:rPr>
        <w:t>The substring "BBBB" has the longest repeating letters, which is 4.</w:t>
      </w:r>
    </w:p>
    <w:p w:rsidR="008B4BA1" w:rsidRPr="00CC77B8" w:rsidRDefault="00CA3D4B">
      <w:pPr>
        <w:pStyle w:val="1"/>
        <w:rPr>
          <w:sz w:val="21"/>
          <w:szCs w:val="18"/>
        </w:rPr>
      </w:pPr>
      <w:r w:rsidRPr="00CC77B8">
        <w:rPr>
          <w:sz w:val="21"/>
          <w:szCs w:val="18"/>
        </w:rPr>
        <w:t>426,All O`one Data Structure:</w:t>
      </w:r>
    </w:p>
    <w:p w:rsidR="008B4BA1" w:rsidRPr="00CC77B8" w:rsidRDefault="008B4BA1">
      <w:pPr>
        <w:rPr>
          <w:sz w:val="21"/>
          <w:szCs w:val="18"/>
        </w:rPr>
      </w:pPr>
    </w:p>
    <w:p w:rsidR="008B4BA1" w:rsidRPr="00CC77B8" w:rsidRDefault="00CA3D4B">
      <w:pPr>
        <w:rPr>
          <w:sz w:val="21"/>
          <w:szCs w:val="18"/>
        </w:rPr>
      </w:pPr>
      <w:r w:rsidRPr="00CC77B8">
        <w:rPr>
          <w:sz w:val="21"/>
          <w:szCs w:val="18"/>
        </w:rPr>
        <w:t>Implement a data structure supporting the following operations:</w:t>
      </w:r>
    </w:p>
    <w:p w:rsidR="008B4BA1" w:rsidRPr="00CC77B8" w:rsidRDefault="00CA3D4B">
      <w:pPr>
        <w:rPr>
          <w:sz w:val="21"/>
          <w:szCs w:val="18"/>
        </w:rPr>
      </w:pPr>
      <w:r w:rsidRPr="00CC77B8">
        <w:rPr>
          <w:sz w:val="21"/>
          <w:szCs w:val="18"/>
        </w:rPr>
        <w:t>Inc(Key) - Inserts a new key  with value 1. Or increments an existing key by 1. Key is guaranteed to be a non-empty string.</w:t>
      </w:r>
    </w:p>
    <w:p w:rsidR="008B4BA1" w:rsidRPr="00CC77B8" w:rsidRDefault="00CA3D4B">
      <w:pPr>
        <w:rPr>
          <w:sz w:val="21"/>
          <w:szCs w:val="18"/>
        </w:rPr>
      </w:pPr>
      <w:r w:rsidRPr="00CC77B8">
        <w:rPr>
          <w:sz w:val="21"/>
          <w:szCs w:val="18"/>
        </w:rPr>
        <w:t>Dec(Key) - If Key's value is 1, remove it from the data structure. Otherwise decrements an existing key by 1. If the key does not exist, this function does nothing. Key is guaranteed to be a non-empty string.</w:t>
      </w:r>
    </w:p>
    <w:p w:rsidR="008B4BA1" w:rsidRPr="00CC77B8" w:rsidRDefault="00CA3D4B">
      <w:pPr>
        <w:rPr>
          <w:sz w:val="21"/>
          <w:szCs w:val="18"/>
        </w:rPr>
      </w:pPr>
      <w:r w:rsidRPr="00CC77B8">
        <w:rPr>
          <w:sz w:val="21"/>
          <w:szCs w:val="18"/>
        </w:rPr>
        <w:t>GetMaxKey() - Returns one of the keys with maximal value. If no element exists, return an empty string "".</w:t>
      </w:r>
    </w:p>
    <w:p w:rsidR="008B4BA1" w:rsidRPr="00CC77B8" w:rsidRDefault="00CA3D4B">
      <w:pPr>
        <w:rPr>
          <w:sz w:val="21"/>
          <w:szCs w:val="18"/>
        </w:rPr>
      </w:pPr>
      <w:r w:rsidRPr="00CC77B8">
        <w:rPr>
          <w:sz w:val="21"/>
          <w:szCs w:val="18"/>
        </w:rPr>
        <w:t>GetMinKey() - Returns one of the keys with minimal value. If no element exists, return an empty string "".</w:t>
      </w:r>
    </w:p>
    <w:p w:rsidR="008B4BA1" w:rsidRPr="00CC77B8" w:rsidRDefault="00CA3D4B">
      <w:pPr>
        <w:rPr>
          <w:sz w:val="21"/>
          <w:szCs w:val="18"/>
        </w:rPr>
      </w:pPr>
      <w:r w:rsidRPr="00CC77B8">
        <w:rPr>
          <w:sz w:val="21"/>
          <w:szCs w:val="18"/>
        </w:rPr>
        <w:t>Challenge: Perform all these in O(1) time complexity.</w:t>
      </w:r>
    </w:p>
    <w:p w:rsidR="008B4BA1" w:rsidRPr="00CC77B8" w:rsidRDefault="00CA3D4B">
      <w:pPr>
        <w:pStyle w:val="1"/>
        <w:rPr>
          <w:sz w:val="21"/>
          <w:szCs w:val="18"/>
        </w:rPr>
      </w:pPr>
      <w:r w:rsidRPr="00CC77B8">
        <w:rPr>
          <w:sz w:val="21"/>
          <w:szCs w:val="18"/>
        </w:rPr>
        <w:t>427,Minimum Genetic Mutation:</w:t>
      </w:r>
    </w:p>
    <w:p w:rsidR="008B4BA1" w:rsidRPr="00CC77B8" w:rsidRDefault="008B4BA1">
      <w:pPr>
        <w:rPr>
          <w:sz w:val="21"/>
          <w:szCs w:val="18"/>
        </w:rPr>
      </w:pPr>
    </w:p>
    <w:p w:rsidR="008B4BA1" w:rsidRPr="00CC77B8" w:rsidRDefault="00CA3D4B">
      <w:pPr>
        <w:rPr>
          <w:sz w:val="21"/>
          <w:szCs w:val="18"/>
        </w:rPr>
      </w:pPr>
      <w:r w:rsidRPr="00CC77B8">
        <w:rPr>
          <w:sz w:val="21"/>
          <w:szCs w:val="18"/>
        </w:rPr>
        <w:t>A gene string can be represented by an 8-character long string, with choices from "A", "C", "G", "T".</w:t>
      </w:r>
    </w:p>
    <w:p w:rsidR="008B4BA1" w:rsidRPr="00CC77B8" w:rsidRDefault="00CA3D4B">
      <w:pPr>
        <w:rPr>
          <w:sz w:val="21"/>
          <w:szCs w:val="18"/>
        </w:rPr>
      </w:pPr>
      <w:r w:rsidRPr="00CC77B8">
        <w:rPr>
          <w:sz w:val="21"/>
          <w:szCs w:val="18"/>
        </w:rPr>
        <w:t>Suppose we need to investigate about a mutation (mutation from "start" to "end"), where ONE mutation is defined as ONE single character changed in the gene string.</w:t>
      </w:r>
    </w:p>
    <w:p w:rsidR="008B4BA1" w:rsidRPr="00CC77B8" w:rsidRDefault="00CA3D4B">
      <w:pPr>
        <w:rPr>
          <w:sz w:val="21"/>
          <w:szCs w:val="18"/>
        </w:rPr>
      </w:pPr>
      <w:r w:rsidRPr="00CC77B8">
        <w:rPr>
          <w:sz w:val="21"/>
          <w:szCs w:val="18"/>
        </w:rPr>
        <w:t>For example, "AACCGGTT" -&gt; "AACCGGTA" is 1 mutation.</w:t>
      </w:r>
    </w:p>
    <w:p w:rsidR="008B4BA1" w:rsidRPr="00CC77B8" w:rsidRDefault="00CA3D4B">
      <w:pPr>
        <w:rPr>
          <w:sz w:val="21"/>
          <w:szCs w:val="18"/>
        </w:rPr>
      </w:pPr>
      <w:r w:rsidRPr="00CC77B8">
        <w:rPr>
          <w:sz w:val="21"/>
          <w:szCs w:val="18"/>
        </w:rPr>
        <w:t>Also, there is a given gene "bank", which records all the valid gene mutations. A gene must be in the bank to make it a valid gene string.</w:t>
      </w:r>
    </w:p>
    <w:p w:rsidR="008B4BA1" w:rsidRPr="00CC77B8" w:rsidRDefault="00CA3D4B">
      <w:pPr>
        <w:rPr>
          <w:sz w:val="21"/>
          <w:szCs w:val="18"/>
        </w:rPr>
      </w:pPr>
      <w:r w:rsidRPr="00CC77B8">
        <w:rPr>
          <w:sz w:val="21"/>
          <w:szCs w:val="18"/>
        </w:rPr>
        <w:lastRenderedPageBreak/>
        <w:t>Now, given 3 things - start, end, bank, your task is to determine what is the minimum number of mutations needed to mutate from "start" to "end". If there is no such a mutation, return -1.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Starting point is assumed to be valid, so it might not be included in the bank.</w:t>
      </w:r>
    </w:p>
    <w:p w:rsidR="008B4BA1" w:rsidRPr="00CC77B8" w:rsidRDefault="00CA3D4B">
      <w:pPr>
        <w:rPr>
          <w:sz w:val="21"/>
          <w:szCs w:val="18"/>
        </w:rPr>
      </w:pPr>
      <w:r w:rsidRPr="00CC77B8">
        <w:rPr>
          <w:sz w:val="21"/>
          <w:szCs w:val="18"/>
        </w:rPr>
        <w:t>If multiple mutations are needed, all mutations during in the sequence must be valid.</w:t>
      </w:r>
    </w:p>
    <w:p w:rsidR="008B4BA1" w:rsidRPr="00CC77B8" w:rsidRDefault="00CA3D4B">
      <w:pPr>
        <w:rPr>
          <w:sz w:val="21"/>
          <w:szCs w:val="18"/>
        </w:rPr>
      </w:pPr>
      <w:r w:rsidRPr="00CC77B8">
        <w:rPr>
          <w:sz w:val="21"/>
          <w:szCs w:val="18"/>
        </w:rPr>
        <w:t>You may assume start and end string is not the same.</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start: "AACCGGTT"</w:t>
      </w:r>
    </w:p>
    <w:p w:rsidR="008B4BA1" w:rsidRPr="00CC77B8" w:rsidRDefault="00CA3D4B">
      <w:pPr>
        <w:rPr>
          <w:sz w:val="21"/>
          <w:szCs w:val="18"/>
        </w:rPr>
      </w:pPr>
      <w:r w:rsidRPr="00CC77B8">
        <w:rPr>
          <w:sz w:val="21"/>
          <w:szCs w:val="18"/>
        </w:rPr>
        <w:t>end:   "AACCGGTA"</w:t>
      </w:r>
    </w:p>
    <w:p w:rsidR="008B4BA1" w:rsidRPr="00CC77B8" w:rsidRDefault="00CA3D4B">
      <w:pPr>
        <w:rPr>
          <w:sz w:val="21"/>
          <w:szCs w:val="18"/>
        </w:rPr>
      </w:pPr>
      <w:r w:rsidRPr="00CC77B8">
        <w:rPr>
          <w:sz w:val="21"/>
          <w:szCs w:val="18"/>
        </w:rPr>
        <w:t>bank: ["AACCGGTA"]</w:t>
      </w:r>
    </w:p>
    <w:p w:rsidR="008B4BA1" w:rsidRPr="00CC77B8" w:rsidRDefault="00CA3D4B">
      <w:pPr>
        <w:rPr>
          <w:sz w:val="21"/>
          <w:szCs w:val="18"/>
        </w:rPr>
      </w:pPr>
      <w:r w:rsidRPr="00CC77B8">
        <w:rPr>
          <w:sz w:val="21"/>
          <w:szCs w:val="18"/>
        </w:rPr>
        <w:t>return: 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start: "AACCGGTT"</w:t>
      </w:r>
    </w:p>
    <w:p w:rsidR="008B4BA1" w:rsidRPr="00CC77B8" w:rsidRDefault="00CA3D4B">
      <w:pPr>
        <w:rPr>
          <w:sz w:val="21"/>
          <w:szCs w:val="18"/>
        </w:rPr>
      </w:pPr>
      <w:r w:rsidRPr="00CC77B8">
        <w:rPr>
          <w:sz w:val="21"/>
          <w:szCs w:val="18"/>
        </w:rPr>
        <w:t>end:   "AAACGGTA"</w:t>
      </w:r>
    </w:p>
    <w:p w:rsidR="008B4BA1" w:rsidRPr="00CC77B8" w:rsidRDefault="00CA3D4B">
      <w:pPr>
        <w:rPr>
          <w:sz w:val="21"/>
          <w:szCs w:val="18"/>
        </w:rPr>
      </w:pPr>
      <w:r w:rsidRPr="00CC77B8">
        <w:rPr>
          <w:sz w:val="21"/>
          <w:szCs w:val="18"/>
        </w:rPr>
        <w:t>bank: ["AACCGGTA", "AACCGCTA", "AAACGGTA"]</w:t>
      </w:r>
    </w:p>
    <w:p w:rsidR="008B4BA1" w:rsidRPr="00CC77B8" w:rsidRDefault="00CA3D4B">
      <w:pPr>
        <w:rPr>
          <w:sz w:val="21"/>
          <w:szCs w:val="18"/>
        </w:rPr>
      </w:pPr>
      <w:r w:rsidRPr="00CC77B8">
        <w:rPr>
          <w:sz w:val="21"/>
          <w:szCs w:val="18"/>
        </w:rPr>
        <w:t>return: 2</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start: "AAAAACCC"</w:t>
      </w:r>
    </w:p>
    <w:p w:rsidR="008B4BA1" w:rsidRPr="00CC77B8" w:rsidRDefault="00CA3D4B">
      <w:pPr>
        <w:rPr>
          <w:sz w:val="21"/>
          <w:szCs w:val="18"/>
        </w:rPr>
      </w:pPr>
      <w:r w:rsidRPr="00CC77B8">
        <w:rPr>
          <w:sz w:val="21"/>
          <w:szCs w:val="18"/>
        </w:rPr>
        <w:t>end:   "AACCCCCC"</w:t>
      </w:r>
    </w:p>
    <w:p w:rsidR="008B4BA1" w:rsidRPr="00CC77B8" w:rsidRDefault="00CA3D4B">
      <w:pPr>
        <w:rPr>
          <w:sz w:val="21"/>
          <w:szCs w:val="18"/>
        </w:rPr>
      </w:pPr>
      <w:r w:rsidRPr="00CC77B8">
        <w:rPr>
          <w:sz w:val="21"/>
          <w:szCs w:val="18"/>
        </w:rPr>
        <w:t>bank: ["AAAACCCC", "AAACCCCC", "AACCCCCC"]</w:t>
      </w:r>
    </w:p>
    <w:p w:rsidR="008B4BA1" w:rsidRPr="00CC77B8" w:rsidRDefault="00CA3D4B">
      <w:pPr>
        <w:rPr>
          <w:sz w:val="21"/>
          <w:szCs w:val="18"/>
        </w:rPr>
      </w:pPr>
      <w:r w:rsidRPr="00CC77B8">
        <w:rPr>
          <w:sz w:val="21"/>
          <w:szCs w:val="18"/>
        </w:rPr>
        <w:t>return: 3</w:t>
      </w:r>
    </w:p>
    <w:p w:rsidR="008B4BA1" w:rsidRPr="00CC77B8" w:rsidRDefault="00CA3D4B">
      <w:pPr>
        <w:pStyle w:val="1"/>
        <w:rPr>
          <w:sz w:val="21"/>
          <w:szCs w:val="18"/>
        </w:rPr>
      </w:pPr>
      <w:r w:rsidRPr="00CC77B8">
        <w:rPr>
          <w:sz w:val="21"/>
          <w:szCs w:val="18"/>
        </w:rPr>
        <w:t>428,Number of Segments in a String:</w:t>
      </w:r>
    </w:p>
    <w:p w:rsidR="008B4BA1" w:rsidRPr="00CC77B8" w:rsidRDefault="008B4BA1">
      <w:pPr>
        <w:rPr>
          <w:sz w:val="21"/>
          <w:szCs w:val="18"/>
        </w:rPr>
      </w:pPr>
    </w:p>
    <w:p w:rsidR="008B4BA1" w:rsidRPr="00CC77B8" w:rsidRDefault="00CA3D4B">
      <w:pPr>
        <w:rPr>
          <w:sz w:val="21"/>
          <w:szCs w:val="18"/>
        </w:rPr>
      </w:pPr>
      <w:r w:rsidRPr="00CC77B8">
        <w:rPr>
          <w:sz w:val="21"/>
          <w:szCs w:val="18"/>
        </w:rPr>
        <w:t>Count the number of segments in a string, where a segment is defined to be a contiguous sequence of non-space characters.</w:t>
      </w:r>
    </w:p>
    <w:p w:rsidR="008B4BA1" w:rsidRPr="00CC77B8" w:rsidRDefault="00CA3D4B">
      <w:pPr>
        <w:rPr>
          <w:sz w:val="21"/>
          <w:szCs w:val="18"/>
        </w:rPr>
      </w:pPr>
      <w:r w:rsidRPr="00CC77B8">
        <w:rPr>
          <w:sz w:val="21"/>
          <w:szCs w:val="18"/>
        </w:rPr>
        <w:t>Please note that the string does not contain any non-printable characters.</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lastRenderedPageBreak/>
        <w:t>Input: "Hello, my name is John"</w:t>
      </w:r>
    </w:p>
    <w:p w:rsidR="008B4BA1" w:rsidRPr="00CC77B8" w:rsidRDefault="00CA3D4B">
      <w:pPr>
        <w:rPr>
          <w:sz w:val="21"/>
          <w:szCs w:val="18"/>
        </w:rPr>
      </w:pPr>
      <w:r w:rsidRPr="00CC77B8">
        <w:rPr>
          <w:sz w:val="21"/>
          <w:szCs w:val="18"/>
        </w:rPr>
        <w:t>Output: 5</w:t>
      </w:r>
    </w:p>
    <w:p w:rsidR="008B4BA1" w:rsidRPr="00CC77B8" w:rsidRDefault="00CA3D4B">
      <w:pPr>
        <w:pStyle w:val="1"/>
        <w:rPr>
          <w:sz w:val="21"/>
          <w:szCs w:val="18"/>
        </w:rPr>
      </w:pPr>
      <w:r w:rsidRPr="00CC77B8">
        <w:rPr>
          <w:sz w:val="21"/>
          <w:szCs w:val="18"/>
        </w:rPr>
        <w:t>429,Non-overlapping Intervals:</w:t>
      </w:r>
    </w:p>
    <w:p w:rsidR="008B4BA1" w:rsidRPr="00CC77B8" w:rsidRDefault="008B4BA1">
      <w:pPr>
        <w:rPr>
          <w:sz w:val="21"/>
          <w:szCs w:val="18"/>
        </w:rPr>
      </w:pPr>
    </w:p>
    <w:p w:rsidR="008B4BA1" w:rsidRPr="00CC77B8" w:rsidRDefault="00CA3D4B">
      <w:pPr>
        <w:rPr>
          <w:sz w:val="21"/>
          <w:szCs w:val="18"/>
        </w:rPr>
      </w:pPr>
      <w:r w:rsidRPr="00CC77B8">
        <w:rPr>
          <w:sz w:val="21"/>
          <w:szCs w:val="18"/>
        </w:rPr>
        <w:t>Given a collection of intervals, find the minimum number of intervals you need to remove to make the rest of the intervals non-overlapping.</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the interval's end point is always bigger than its start point.</w:t>
      </w:r>
    </w:p>
    <w:p w:rsidR="008B4BA1" w:rsidRPr="00CC77B8" w:rsidRDefault="00CA3D4B">
      <w:pPr>
        <w:rPr>
          <w:sz w:val="21"/>
          <w:szCs w:val="18"/>
        </w:rPr>
      </w:pPr>
      <w:r w:rsidRPr="00CC77B8">
        <w:rPr>
          <w:sz w:val="21"/>
          <w:szCs w:val="18"/>
        </w:rPr>
        <w:t>Intervals like [1,2] and [2,3] have borders "touching" but they don't overlap each other.</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 [1,2], [2,3], [3,4], [1,3] ]</w:t>
      </w:r>
    </w:p>
    <w:p w:rsidR="008B4BA1" w:rsidRPr="00CC77B8" w:rsidRDefault="00CA3D4B">
      <w:pPr>
        <w:rPr>
          <w:sz w:val="21"/>
          <w:szCs w:val="18"/>
        </w:rPr>
      </w:pPr>
      <w:r w:rsidRPr="00CC77B8">
        <w:rPr>
          <w:sz w:val="21"/>
          <w:szCs w:val="18"/>
        </w:rPr>
        <w:t>Output: 1</w:t>
      </w:r>
    </w:p>
    <w:p w:rsidR="008B4BA1" w:rsidRPr="00CC77B8" w:rsidRDefault="00CA3D4B">
      <w:pPr>
        <w:rPr>
          <w:sz w:val="21"/>
          <w:szCs w:val="18"/>
        </w:rPr>
      </w:pPr>
      <w:r w:rsidRPr="00CC77B8">
        <w:rPr>
          <w:sz w:val="21"/>
          <w:szCs w:val="18"/>
        </w:rPr>
        <w:t>Explanation: [1,3] can be removed and the rest of intervals are non-overlapping.</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 [1,2], [1,2], [1,2] ]</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 You need to remove two [1,2] to make the rest of intervals non-overlapping.</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Input: [ [1,2], [2,3] ]</w:t>
      </w:r>
    </w:p>
    <w:p w:rsidR="008B4BA1" w:rsidRPr="00CC77B8" w:rsidRDefault="00CA3D4B">
      <w:pPr>
        <w:rPr>
          <w:sz w:val="21"/>
          <w:szCs w:val="18"/>
        </w:rPr>
      </w:pPr>
      <w:r w:rsidRPr="00CC77B8">
        <w:rPr>
          <w:sz w:val="21"/>
          <w:szCs w:val="18"/>
        </w:rPr>
        <w:t>Output: 0</w:t>
      </w:r>
    </w:p>
    <w:p w:rsidR="008B4BA1" w:rsidRPr="00CC77B8" w:rsidRDefault="00CA3D4B">
      <w:pPr>
        <w:rPr>
          <w:sz w:val="21"/>
          <w:szCs w:val="18"/>
        </w:rPr>
      </w:pPr>
      <w:r w:rsidRPr="00CC77B8">
        <w:rPr>
          <w:sz w:val="21"/>
          <w:szCs w:val="18"/>
        </w:rPr>
        <w:t>Explanation: You don't need to remove any of the intervals since they're already non-overlapping.</w:t>
      </w:r>
    </w:p>
    <w:p w:rsidR="008B4BA1" w:rsidRPr="00CC77B8" w:rsidRDefault="00CA3D4B">
      <w:pPr>
        <w:pStyle w:val="1"/>
        <w:rPr>
          <w:sz w:val="21"/>
          <w:szCs w:val="18"/>
        </w:rPr>
      </w:pPr>
      <w:r w:rsidRPr="00CC77B8">
        <w:rPr>
          <w:sz w:val="21"/>
          <w:szCs w:val="18"/>
        </w:rPr>
        <w:t>430,Find Right Interval:</w:t>
      </w:r>
    </w:p>
    <w:p w:rsidR="008B4BA1" w:rsidRPr="00CC77B8" w:rsidRDefault="008B4BA1">
      <w:pPr>
        <w:rPr>
          <w:sz w:val="21"/>
          <w:szCs w:val="18"/>
        </w:rPr>
      </w:pPr>
    </w:p>
    <w:p w:rsidR="008B4BA1" w:rsidRPr="00CC77B8" w:rsidRDefault="00CA3D4B">
      <w:pPr>
        <w:rPr>
          <w:sz w:val="21"/>
          <w:szCs w:val="18"/>
        </w:rPr>
      </w:pPr>
      <w:r w:rsidRPr="00CC77B8">
        <w:rPr>
          <w:sz w:val="21"/>
          <w:szCs w:val="18"/>
        </w:rPr>
        <w:t>Given a set of intervals, for each of the interval i, check if there exists an interval j whose start point is bigger than or equal to the end point of the interval i, which can be called that j is on the "right" of i.</w:t>
      </w:r>
    </w:p>
    <w:p w:rsidR="008B4BA1" w:rsidRPr="00CC77B8" w:rsidRDefault="00CA3D4B">
      <w:pPr>
        <w:rPr>
          <w:sz w:val="21"/>
          <w:szCs w:val="18"/>
        </w:rPr>
      </w:pPr>
      <w:r w:rsidRPr="00CC77B8">
        <w:rPr>
          <w:sz w:val="21"/>
          <w:szCs w:val="18"/>
        </w:rPr>
        <w:t xml:space="preserve">For any interval i, you need to store the minimum interval j's index, which means that the interval j has the minimum start point to build the "right" relationship for interval i. If the </w:t>
      </w:r>
      <w:r w:rsidRPr="00CC77B8">
        <w:rPr>
          <w:sz w:val="21"/>
          <w:szCs w:val="18"/>
        </w:rPr>
        <w:lastRenderedPageBreak/>
        <w:t>interval j doesn't exist, store -1 for the interval i. Finally, you need output the stored value of each interval as an array.</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the interval's end point is always bigger than its start point.</w:t>
      </w:r>
    </w:p>
    <w:p w:rsidR="008B4BA1" w:rsidRPr="00CC77B8" w:rsidRDefault="00CA3D4B">
      <w:pPr>
        <w:rPr>
          <w:sz w:val="21"/>
          <w:szCs w:val="18"/>
        </w:rPr>
      </w:pPr>
      <w:r w:rsidRPr="00CC77B8">
        <w:rPr>
          <w:sz w:val="21"/>
          <w:szCs w:val="18"/>
        </w:rPr>
        <w:t>You may assume none of these intervals have the same start point.</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 [1,2] ]</w:t>
      </w:r>
    </w:p>
    <w:p w:rsidR="008B4BA1" w:rsidRPr="00CC77B8" w:rsidRDefault="00CA3D4B">
      <w:pPr>
        <w:rPr>
          <w:sz w:val="21"/>
          <w:szCs w:val="18"/>
        </w:rPr>
      </w:pPr>
      <w:r w:rsidRPr="00CC77B8">
        <w:rPr>
          <w:sz w:val="21"/>
          <w:szCs w:val="18"/>
        </w:rPr>
        <w:t>Output: [-1]</w:t>
      </w:r>
    </w:p>
    <w:p w:rsidR="008B4BA1" w:rsidRPr="00CC77B8" w:rsidRDefault="00CA3D4B">
      <w:pPr>
        <w:rPr>
          <w:sz w:val="21"/>
          <w:szCs w:val="18"/>
        </w:rPr>
      </w:pPr>
      <w:r w:rsidRPr="00CC77B8">
        <w:rPr>
          <w:sz w:val="21"/>
          <w:szCs w:val="18"/>
        </w:rPr>
        <w:t>Explanation: There is only one interval in the collection, so it outputs -1.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 [3,4], [2,3], [1,2] ]</w:t>
      </w:r>
    </w:p>
    <w:p w:rsidR="008B4BA1" w:rsidRPr="00CC77B8" w:rsidRDefault="00CA3D4B">
      <w:pPr>
        <w:rPr>
          <w:sz w:val="21"/>
          <w:szCs w:val="18"/>
        </w:rPr>
      </w:pPr>
      <w:r w:rsidRPr="00CC77B8">
        <w:rPr>
          <w:sz w:val="21"/>
          <w:szCs w:val="18"/>
        </w:rPr>
        <w:t>Output: [-1, 0, 1]</w:t>
      </w:r>
    </w:p>
    <w:p w:rsidR="008B4BA1" w:rsidRPr="00CC77B8" w:rsidRDefault="00CA3D4B">
      <w:pPr>
        <w:rPr>
          <w:sz w:val="21"/>
          <w:szCs w:val="18"/>
        </w:rPr>
      </w:pPr>
      <w:r w:rsidRPr="00CC77B8">
        <w:rPr>
          <w:sz w:val="21"/>
          <w:szCs w:val="18"/>
        </w:rPr>
        <w:t>Explanation: There is no satisfied "right" interval for [3,4].</w:t>
      </w:r>
    </w:p>
    <w:p w:rsidR="008B4BA1" w:rsidRPr="00CC77B8" w:rsidRDefault="00CA3D4B">
      <w:pPr>
        <w:rPr>
          <w:sz w:val="21"/>
          <w:szCs w:val="18"/>
        </w:rPr>
      </w:pPr>
      <w:r w:rsidRPr="00CC77B8">
        <w:rPr>
          <w:sz w:val="21"/>
          <w:szCs w:val="18"/>
        </w:rPr>
        <w:t>For [2,3], the interval [3,4] has minimum-"right" start point;</w:t>
      </w:r>
    </w:p>
    <w:p w:rsidR="008B4BA1" w:rsidRPr="00CC77B8" w:rsidRDefault="00CA3D4B">
      <w:pPr>
        <w:rPr>
          <w:sz w:val="21"/>
          <w:szCs w:val="18"/>
        </w:rPr>
      </w:pPr>
      <w:r w:rsidRPr="00CC77B8">
        <w:rPr>
          <w:sz w:val="21"/>
          <w:szCs w:val="18"/>
        </w:rPr>
        <w:t>For [1,2], the interval [2,3] has minimum-"right" start point.</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Input: [ [1,4], [2,3], [3,4] ]</w:t>
      </w:r>
    </w:p>
    <w:p w:rsidR="008B4BA1" w:rsidRPr="00CC77B8" w:rsidRDefault="00CA3D4B">
      <w:pPr>
        <w:rPr>
          <w:sz w:val="21"/>
          <w:szCs w:val="18"/>
        </w:rPr>
      </w:pPr>
      <w:r w:rsidRPr="00CC77B8">
        <w:rPr>
          <w:sz w:val="21"/>
          <w:szCs w:val="18"/>
        </w:rPr>
        <w:t>Output: [-1, 2, -1]</w:t>
      </w:r>
    </w:p>
    <w:p w:rsidR="008B4BA1" w:rsidRPr="00CC77B8" w:rsidRDefault="00CA3D4B">
      <w:pPr>
        <w:rPr>
          <w:sz w:val="21"/>
          <w:szCs w:val="18"/>
        </w:rPr>
      </w:pPr>
      <w:r w:rsidRPr="00CC77B8">
        <w:rPr>
          <w:sz w:val="21"/>
          <w:szCs w:val="18"/>
        </w:rPr>
        <w:t>Explanation: There is no satisfied "right" interval for [1,4] and [3,4].</w:t>
      </w:r>
    </w:p>
    <w:p w:rsidR="008B4BA1" w:rsidRPr="00CC77B8" w:rsidRDefault="00CA3D4B">
      <w:pPr>
        <w:rPr>
          <w:sz w:val="21"/>
          <w:szCs w:val="18"/>
        </w:rPr>
      </w:pPr>
      <w:r w:rsidRPr="00CC77B8">
        <w:rPr>
          <w:sz w:val="21"/>
          <w:szCs w:val="18"/>
        </w:rPr>
        <w:t>For [2,3], the interval [3,4] has minimum-"right" start point.</w:t>
      </w:r>
    </w:p>
    <w:p w:rsidR="008B4BA1" w:rsidRPr="00CC77B8" w:rsidRDefault="00CA3D4B">
      <w:pPr>
        <w:pStyle w:val="1"/>
        <w:rPr>
          <w:sz w:val="21"/>
          <w:szCs w:val="18"/>
        </w:rPr>
      </w:pPr>
      <w:r w:rsidRPr="00CC77B8">
        <w:rPr>
          <w:sz w:val="21"/>
          <w:szCs w:val="18"/>
        </w:rPr>
        <w:t>431,Path Sum III:</w:t>
      </w:r>
    </w:p>
    <w:p w:rsidR="008B4BA1" w:rsidRPr="00CC77B8" w:rsidRDefault="008B4BA1">
      <w:pPr>
        <w:rPr>
          <w:sz w:val="21"/>
          <w:szCs w:val="18"/>
        </w:rPr>
      </w:pPr>
    </w:p>
    <w:p w:rsidR="008B4BA1" w:rsidRPr="00CC77B8" w:rsidRDefault="00CA3D4B">
      <w:pPr>
        <w:rPr>
          <w:sz w:val="21"/>
          <w:szCs w:val="18"/>
        </w:rPr>
      </w:pPr>
      <w:r w:rsidRPr="00CC77B8">
        <w:rPr>
          <w:sz w:val="21"/>
          <w:szCs w:val="18"/>
        </w:rPr>
        <w:t>You are given a binary tree in which each node contains an integer value.</w:t>
      </w:r>
    </w:p>
    <w:p w:rsidR="008B4BA1" w:rsidRPr="00CC77B8" w:rsidRDefault="00CA3D4B">
      <w:pPr>
        <w:rPr>
          <w:sz w:val="21"/>
          <w:szCs w:val="18"/>
        </w:rPr>
      </w:pPr>
      <w:r w:rsidRPr="00CC77B8">
        <w:rPr>
          <w:sz w:val="21"/>
          <w:szCs w:val="18"/>
        </w:rPr>
        <w:t>Find the number of paths that sum to a given value.</w:t>
      </w:r>
    </w:p>
    <w:p w:rsidR="008B4BA1" w:rsidRPr="00CC77B8" w:rsidRDefault="00CA3D4B">
      <w:pPr>
        <w:rPr>
          <w:sz w:val="21"/>
          <w:szCs w:val="18"/>
        </w:rPr>
      </w:pPr>
      <w:r w:rsidRPr="00CC77B8">
        <w:rPr>
          <w:sz w:val="21"/>
          <w:szCs w:val="18"/>
        </w:rPr>
        <w:t>The path does not need to start or end at the root or a leaf, but it must go downwards</w:t>
      </w:r>
    </w:p>
    <w:p w:rsidR="008B4BA1" w:rsidRPr="00CC77B8" w:rsidRDefault="00CA3D4B">
      <w:pPr>
        <w:rPr>
          <w:sz w:val="21"/>
          <w:szCs w:val="18"/>
        </w:rPr>
      </w:pPr>
      <w:r w:rsidRPr="00CC77B8">
        <w:rPr>
          <w:sz w:val="21"/>
          <w:szCs w:val="18"/>
        </w:rPr>
        <w:t>(traveling only from parent nodes to child nodes).</w:t>
      </w:r>
    </w:p>
    <w:p w:rsidR="008B4BA1" w:rsidRPr="00CC77B8" w:rsidRDefault="00CA3D4B">
      <w:pPr>
        <w:rPr>
          <w:sz w:val="21"/>
          <w:szCs w:val="18"/>
        </w:rPr>
      </w:pPr>
      <w:r w:rsidRPr="00CC77B8">
        <w:rPr>
          <w:sz w:val="21"/>
          <w:szCs w:val="18"/>
        </w:rPr>
        <w:t>The tree has no more than 1,000 nodes and the values are in the range -1,000,000 to 1,000,000.</w:t>
      </w:r>
    </w:p>
    <w:p w:rsidR="008B4BA1" w:rsidRPr="00CC77B8" w:rsidRDefault="00CA3D4B">
      <w:pPr>
        <w:rPr>
          <w:sz w:val="21"/>
          <w:szCs w:val="18"/>
        </w:rPr>
      </w:pPr>
      <w:r w:rsidRPr="00CC77B8">
        <w:rPr>
          <w:b/>
          <w:sz w:val="21"/>
          <w:szCs w:val="18"/>
        </w:rPr>
        <w:lastRenderedPageBreak/>
        <w:t>Example:</w:t>
      </w:r>
    </w:p>
    <w:p w:rsidR="008B4BA1" w:rsidRPr="00CC77B8" w:rsidRDefault="00CA3D4B">
      <w:pPr>
        <w:rPr>
          <w:sz w:val="21"/>
          <w:szCs w:val="18"/>
        </w:rPr>
      </w:pPr>
      <w:r w:rsidRPr="00CC77B8">
        <w:rPr>
          <w:sz w:val="21"/>
          <w:szCs w:val="18"/>
        </w:rPr>
        <w:t>root = [10,5,-3,3,2,null,11,3,-2,null,1], sum = 8</w:t>
      </w:r>
    </w:p>
    <w:p w:rsidR="008B4BA1" w:rsidRPr="00CC77B8" w:rsidRDefault="00CA3D4B">
      <w:pPr>
        <w:rPr>
          <w:sz w:val="21"/>
          <w:szCs w:val="18"/>
        </w:rPr>
      </w:pPr>
      <w:r w:rsidRPr="00CC77B8">
        <w:rPr>
          <w:sz w:val="21"/>
          <w:szCs w:val="18"/>
        </w:rPr>
        <w:t>10</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5   -3</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3   2   11</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3  -2   1</w:t>
      </w:r>
    </w:p>
    <w:p w:rsidR="008B4BA1" w:rsidRPr="00CC77B8" w:rsidRDefault="00CA3D4B">
      <w:pPr>
        <w:rPr>
          <w:sz w:val="21"/>
          <w:szCs w:val="18"/>
        </w:rPr>
      </w:pPr>
      <w:r w:rsidRPr="00CC77B8">
        <w:rPr>
          <w:sz w:val="21"/>
          <w:szCs w:val="18"/>
        </w:rPr>
        <w:t>Return 3. The paths that sum to 8 are:</w:t>
      </w:r>
    </w:p>
    <w:p w:rsidR="008B4BA1" w:rsidRPr="00CC77B8" w:rsidRDefault="00CA3D4B">
      <w:pPr>
        <w:rPr>
          <w:sz w:val="21"/>
          <w:szCs w:val="18"/>
        </w:rPr>
      </w:pPr>
      <w:r w:rsidRPr="00CC77B8">
        <w:rPr>
          <w:sz w:val="21"/>
          <w:szCs w:val="18"/>
        </w:rPr>
        <w:t>1.  5 -&gt; 3</w:t>
      </w:r>
    </w:p>
    <w:p w:rsidR="008B4BA1" w:rsidRPr="00CC77B8" w:rsidRDefault="00CA3D4B">
      <w:pPr>
        <w:rPr>
          <w:sz w:val="21"/>
          <w:szCs w:val="18"/>
        </w:rPr>
      </w:pPr>
      <w:r w:rsidRPr="00CC77B8">
        <w:rPr>
          <w:sz w:val="21"/>
          <w:szCs w:val="18"/>
        </w:rPr>
        <w:t>2.  5 -&gt; 2 -&gt; 1</w:t>
      </w:r>
    </w:p>
    <w:p w:rsidR="008B4BA1" w:rsidRPr="00CC77B8" w:rsidRDefault="00CA3D4B">
      <w:pPr>
        <w:rPr>
          <w:sz w:val="21"/>
          <w:szCs w:val="18"/>
        </w:rPr>
      </w:pPr>
      <w:r w:rsidRPr="00CC77B8">
        <w:rPr>
          <w:sz w:val="21"/>
          <w:szCs w:val="18"/>
        </w:rPr>
        <w:t>3. -3 -&gt; 11</w:t>
      </w:r>
    </w:p>
    <w:p w:rsidR="008B4BA1" w:rsidRPr="00CC77B8" w:rsidRDefault="00CA3D4B">
      <w:pPr>
        <w:pStyle w:val="1"/>
        <w:rPr>
          <w:sz w:val="21"/>
          <w:szCs w:val="18"/>
        </w:rPr>
      </w:pPr>
      <w:r w:rsidRPr="00CC77B8">
        <w:rPr>
          <w:sz w:val="21"/>
          <w:szCs w:val="18"/>
        </w:rPr>
        <w:t>432,Find All Anagrams in a String:</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s and a non-empty string p, find all the start indices of p's anagrams in s.</w:t>
      </w:r>
    </w:p>
    <w:p w:rsidR="008B4BA1" w:rsidRPr="00CC77B8" w:rsidRDefault="00CA3D4B">
      <w:pPr>
        <w:rPr>
          <w:sz w:val="21"/>
          <w:szCs w:val="18"/>
        </w:rPr>
      </w:pPr>
      <w:r w:rsidRPr="00CC77B8">
        <w:rPr>
          <w:sz w:val="21"/>
          <w:szCs w:val="18"/>
        </w:rPr>
        <w:t>Strings consists of lowercase English letters only and the length of both strings s and p will not be larger than 20,100.</w:t>
      </w:r>
    </w:p>
    <w:p w:rsidR="008B4BA1" w:rsidRPr="00CC77B8" w:rsidRDefault="00CA3D4B">
      <w:pPr>
        <w:rPr>
          <w:sz w:val="21"/>
          <w:szCs w:val="18"/>
        </w:rPr>
      </w:pPr>
      <w:r w:rsidRPr="00CC77B8">
        <w:rPr>
          <w:sz w:val="21"/>
          <w:szCs w:val="18"/>
        </w:rPr>
        <w:t>The order of output does not matter.</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s: "cbaebabacd" p: "abc"</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[0, 6]</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The substring with start index = 0 is "cba", which is an anagram of "abc".</w:t>
      </w:r>
    </w:p>
    <w:p w:rsidR="008B4BA1" w:rsidRPr="00CC77B8" w:rsidRDefault="00CA3D4B">
      <w:pPr>
        <w:rPr>
          <w:sz w:val="21"/>
          <w:szCs w:val="18"/>
        </w:rPr>
      </w:pPr>
      <w:r w:rsidRPr="00CC77B8">
        <w:rPr>
          <w:sz w:val="21"/>
          <w:szCs w:val="18"/>
        </w:rPr>
        <w:t>The substring with start index = 6 is "bac", which is an anagram of "abc".</w:t>
      </w:r>
    </w:p>
    <w:p w:rsidR="008B4BA1" w:rsidRPr="00CC77B8" w:rsidRDefault="00CA3D4B">
      <w:pPr>
        <w:rPr>
          <w:sz w:val="21"/>
          <w:szCs w:val="18"/>
        </w:rPr>
      </w:pPr>
      <w:r w:rsidRPr="00CC77B8">
        <w:rPr>
          <w:b/>
          <w:sz w:val="21"/>
          <w:szCs w:val="18"/>
        </w:rPr>
        <w:lastRenderedPageBreak/>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s: "abab" p: "ab"</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[0, 1, 2]</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The substring with start index = 0 is "ab", which is an anagram of "ab".</w:t>
      </w:r>
    </w:p>
    <w:p w:rsidR="008B4BA1" w:rsidRPr="00CC77B8" w:rsidRDefault="00CA3D4B">
      <w:pPr>
        <w:rPr>
          <w:sz w:val="21"/>
          <w:szCs w:val="18"/>
        </w:rPr>
      </w:pPr>
      <w:r w:rsidRPr="00CC77B8">
        <w:rPr>
          <w:sz w:val="21"/>
          <w:szCs w:val="18"/>
        </w:rPr>
        <w:t>The substring with start index = 1 is "ba", which is an anagram of "ab".</w:t>
      </w:r>
    </w:p>
    <w:p w:rsidR="008B4BA1" w:rsidRPr="00CC77B8" w:rsidRDefault="00CA3D4B">
      <w:pPr>
        <w:rPr>
          <w:sz w:val="21"/>
          <w:szCs w:val="18"/>
        </w:rPr>
      </w:pPr>
      <w:r w:rsidRPr="00CC77B8">
        <w:rPr>
          <w:sz w:val="21"/>
          <w:szCs w:val="18"/>
        </w:rPr>
        <w:t>The substring with start index = 2 is "ab", which is an anagram of "ab".</w:t>
      </w:r>
    </w:p>
    <w:p w:rsidR="008B4BA1" w:rsidRPr="00CC77B8" w:rsidRDefault="00CA3D4B">
      <w:pPr>
        <w:pStyle w:val="1"/>
        <w:rPr>
          <w:sz w:val="21"/>
          <w:szCs w:val="18"/>
        </w:rPr>
      </w:pPr>
      <w:r w:rsidRPr="00CC77B8">
        <w:rPr>
          <w:sz w:val="21"/>
          <w:szCs w:val="18"/>
        </w:rPr>
        <w:t>434,K-th Smallest in Lexicographical Order:</w:t>
      </w:r>
    </w:p>
    <w:p w:rsidR="008B4BA1" w:rsidRPr="00CC77B8" w:rsidRDefault="008B4BA1">
      <w:pPr>
        <w:rPr>
          <w:sz w:val="21"/>
          <w:szCs w:val="18"/>
        </w:rPr>
      </w:pPr>
    </w:p>
    <w:p w:rsidR="008B4BA1" w:rsidRPr="00CC77B8" w:rsidRDefault="00CA3D4B">
      <w:pPr>
        <w:rPr>
          <w:sz w:val="21"/>
          <w:szCs w:val="18"/>
        </w:rPr>
      </w:pPr>
      <w:r w:rsidRPr="00CC77B8">
        <w:rPr>
          <w:sz w:val="21"/>
          <w:szCs w:val="18"/>
        </w:rPr>
        <w:t>Given integers n and k, find the lexicographically k-th smallest integer in the range from 1 to n.</w:t>
      </w:r>
    </w:p>
    <w:p w:rsidR="008B4BA1" w:rsidRPr="00CC77B8" w:rsidRDefault="00CA3D4B">
      <w:pPr>
        <w:rPr>
          <w:sz w:val="21"/>
          <w:szCs w:val="18"/>
        </w:rPr>
      </w:pPr>
      <w:r w:rsidRPr="00CC77B8">
        <w:rPr>
          <w:b/>
          <w:sz w:val="21"/>
          <w:szCs w:val="18"/>
        </w:rPr>
        <w:t>Note: 1 &amp;le; k &amp;le; n &amp;le; 109.</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n: 13   k: 2</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10</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The lexicographical order is [1, 10, 11, 12, 13, 2, 3, 4, 5, 6, 7, 8, 9], so the second smallest number is 10.</w:t>
      </w:r>
    </w:p>
    <w:p w:rsidR="008B4BA1" w:rsidRPr="00CC77B8" w:rsidRDefault="00CA3D4B">
      <w:pPr>
        <w:pStyle w:val="1"/>
        <w:rPr>
          <w:sz w:val="21"/>
          <w:szCs w:val="18"/>
        </w:rPr>
      </w:pPr>
      <w:r w:rsidRPr="00CC77B8">
        <w:rPr>
          <w:sz w:val="21"/>
          <w:szCs w:val="18"/>
        </w:rPr>
        <w:t>435,Arranging Coins:</w:t>
      </w:r>
    </w:p>
    <w:p w:rsidR="008B4BA1" w:rsidRPr="00CC77B8" w:rsidRDefault="008B4BA1">
      <w:pPr>
        <w:rPr>
          <w:sz w:val="21"/>
          <w:szCs w:val="18"/>
        </w:rPr>
      </w:pPr>
    </w:p>
    <w:p w:rsidR="008B4BA1" w:rsidRPr="00CC77B8" w:rsidRDefault="00CA3D4B">
      <w:pPr>
        <w:rPr>
          <w:sz w:val="21"/>
          <w:szCs w:val="18"/>
        </w:rPr>
      </w:pPr>
      <w:r w:rsidRPr="00CC77B8">
        <w:rPr>
          <w:sz w:val="21"/>
          <w:szCs w:val="18"/>
        </w:rPr>
        <w:t>You have a total of n coins that you want to form in a staircase shape, where every k-th row must have exactly k coins.</w:t>
      </w:r>
    </w:p>
    <w:p w:rsidR="008B4BA1" w:rsidRPr="00CC77B8" w:rsidRDefault="00CA3D4B">
      <w:pPr>
        <w:rPr>
          <w:sz w:val="21"/>
          <w:szCs w:val="18"/>
        </w:rPr>
      </w:pPr>
      <w:r w:rsidRPr="00CC77B8">
        <w:rPr>
          <w:sz w:val="21"/>
          <w:szCs w:val="18"/>
        </w:rPr>
        <w:t>Given n, find the total number of full staircase rows that can be formed.</w:t>
      </w:r>
    </w:p>
    <w:p w:rsidR="008B4BA1" w:rsidRPr="00CC77B8" w:rsidRDefault="00CA3D4B">
      <w:pPr>
        <w:rPr>
          <w:sz w:val="21"/>
          <w:szCs w:val="18"/>
        </w:rPr>
      </w:pPr>
      <w:r w:rsidRPr="00CC77B8">
        <w:rPr>
          <w:sz w:val="21"/>
          <w:szCs w:val="18"/>
        </w:rPr>
        <w:t>n is a non-negative integer and fits within the range of a 32-bit signed integer.</w:t>
      </w:r>
    </w:p>
    <w:p w:rsidR="008B4BA1" w:rsidRPr="00CC77B8" w:rsidRDefault="00CA3D4B">
      <w:pPr>
        <w:rPr>
          <w:sz w:val="21"/>
          <w:szCs w:val="18"/>
        </w:rPr>
      </w:pPr>
      <w:r w:rsidRPr="00CC77B8">
        <w:rPr>
          <w:b/>
          <w:sz w:val="21"/>
          <w:szCs w:val="18"/>
        </w:rPr>
        <w:lastRenderedPageBreak/>
        <w:t>Example 1:</w:t>
      </w:r>
    </w:p>
    <w:p w:rsidR="008B4BA1" w:rsidRPr="00CC77B8" w:rsidRDefault="00CA3D4B">
      <w:pPr>
        <w:rPr>
          <w:sz w:val="21"/>
          <w:szCs w:val="18"/>
        </w:rPr>
      </w:pPr>
      <w:r w:rsidRPr="00CC77B8">
        <w:rPr>
          <w:sz w:val="21"/>
          <w:szCs w:val="18"/>
        </w:rPr>
        <w:t>n = 5</w:t>
      </w:r>
    </w:p>
    <w:p w:rsidR="008B4BA1" w:rsidRPr="00CC77B8" w:rsidRDefault="00CA3D4B">
      <w:pPr>
        <w:rPr>
          <w:sz w:val="21"/>
          <w:szCs w:val="18"/>
        </w:rPr>
      </w:pPr>
      <w:r w:rsidRPr="00CC77B8">
        <w:rPr>
          <w:sz w:val="21"/>
          <w:szCs w:val="18"/>
        </w:rPr>
        <w:t>The coins can form the following rows: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Because the 3rd row is incomplete, we return 2.</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n = 8</w:t>
      </w:r>
    </w:p>
    <w:p w:rsidR="008B4BA1" w:rsidRPr="00CC77B8" w:rsidRDefault="00CA3D4B">
      <w:pPr>
        <w:rPr>
          <w:sz w:val="21"/>
          <w:szCs w:val="18"/>
        </w:rPr>
      </w:pPr>
      <w:r w:rsidRPr="00CC77B8">
        <w:rPr>
          <w:sz w:val="21"/>
          <w:szCs w:val="18"/>
        </w:rPr>
        <w:t>The coins can form the following rows: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Because the 4th row is incomplete, we return 3.</w:t>
      </w:r>
    </w:p>
    <w:p w:rsidR="008B4BA1" w:rsidRPr="00CC77B8" w:rsidRDefault="00CA3D4B">
      <w:pPr>
        <w:pStyle w:val="1"/>
        <w:rPr>
          <w:sz w:val="21"/>
          <w:szCs w:val="18"/>
        </w:rPr>
      </w:pPr>
      <w:r w:rsidRPr="00CC77B8">
        <w:rPr>
          <w:sz w:val="21"/>
          <w:szCs w:val="18"/>
        </w:rPr>
        <w:t>436,Find All Duplicates in an Array:</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integers, 1 &amp;le; a[i] &amp;le; n (n = size of array), some elements appear twice and others appear once.</w:t>
      </w:r>
    </w:p>
    <w:p w:rsidR="008B4BA1" w:rsidRPr="00CC77B8" w:rsidRDefault="00CA3D4B">
      <w:pPr>
        <w:rPr>
          <w:sz w:val="21"/>
          <w:szCs w:val="18"/>
        </w:rPr>
      </w:pPr>
      <w:r w:rsidRPr="00CC77B8">
        <w:rPr>
          <w:sz w:val="21"/>
          <w:szCs w:val="18"/>
        </w:rPr>
        <w:t>Find all the elements that appear twice in this array.</w:t>
      </w:r>
    </w:p>
    <w:p w:rsidR="008B4BA1" w:rsidRPr="00CC77B8" w:rsidRDefault="00CA3D4B">
      <w:pPr>
        <w:rPr>
          <w:sz w:val="21"/>
          <w:szCs w:val="18"/>
        </w:rPr>
      </w:pPr>
      <w:r w:rsidRPr="00CC77B8">
        <w:rPr>
          <w:sz w:val="21"/>
          <w:szCs w:val="18"/>
        </w:rPr>
        <w:t>Could you do it without extra space and in O(n) runtime?</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[4,3,2,7,8,2,3,1]</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[2,3]</w:t>
      </w:r>
    </w:p>
    <w:p w:rsidR="008B4BA1" w:rsidRPr="00CC77B8" w:rsidRDefault="00CA3D4B">
      <w:pPr>
        <w:pStyle w:val="1"/>
        <w:rPr>
          <w:sz w:val="21"/>
          <w:szCs w:val="18"/>
        </w:rPr>
      </w:pPr>
      <w:r w:rsidRPr="00CC77B8">
        <w:rPr>
          <w:sz w:val="21"/>
          <w:szCs w:val="18"/>
        </w:rPr>
        <w:lastRenderedPageBreak/>
        <w:t>438,Add Two Numbers II:</w:t>
      </w:r>
    </w:p>
    <w:p w:rsidR="008B4BA1" w:rsidRPr="00CC77B8" w:rsidRDefault="008B4BA1">
      <w:pPr>
        <w:rPr>
          <w:sz w:val="21"/>
          <w:szCs w:val="18"/>
        </w:rPr>
      </w:pPr>
    </w:p>
    <w:p w:rsidR="008B4BA1" w:rsidRPr="00CC77B8" w:rsidRDefault="00CA3D4B">
      <w:pPr>
        <w:rPr>
          <w:sz w:val="21"/>
          <w:szCs w:val="18"/>
        </w:rPr>
      </w:pPr>
      <w:r w:rsidRPr="00CC77B8">
        <w:rPr>
          <w:sz w:val="21"/>
          <w:szCs w:val="18"/>
        </w:rPr>
        <w:t>You are given two non-empty linked lists representing two non-negative integers. The most significant digit comes first and each of their nodes contain a single digit. Add the two numbers and return it as a linked list.</w:t>
      </w:r>
    </w:p>
    <w:p w:rsidR="008B4BA1" w:rsidRPr="00CC77B8" w:rsidRDefault="00CA3D4B">
      <w:pPr>
        <w:rPr>
          <w:sz w:val="21"/>
          <w:szCs w:val="18"/>
        </w:rPr>
      </w:pPr>
      <w:r w:rsidRPr="00CC77B8">
        <w:rPr>
          <w:sz w:val="21"/>
          <w:szCs w:val="18"/>
        </w:rPr>
        <w:t>You may assume the two numbers do not contain any leading zero, except the number 0 itself.</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What if you cannot modify the input lists? In other words, reversing the lists is not allowed.</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 (7 -&gt; 2 -&gt; 4 -&gt; 3) + (5 -&gt; 6 -&gt; 4)</w:t>
      </w:r>
    </w:p>
    <w:p w:rsidR="008B4BA1" w:rsidRPr="00CC77B8" w:rsidRDefault="00CA3D4B">
      <w:pPr>
        <w:rPr>
          <w:sz w:val="21"/>
          <w:szCs w:val="18"/>
        </w:rPr>
      </w:pPr>
      <w:r w:rsidRPr="00CC77B8">
        <w:rPr>
          <w:sz w:val="21"/>
          <w:szCs w:val="18"/>
        </w:rPr>
        <w:t>Output: 7 -&gt; 8 -&gt; 0 -&gt; 7</w:t>
      </w:r>
    </w:p>
    <w:p w:rsidR="008B4BA1" w:rsidRPr="00CC77B8" w:rsidRDefault="00CA3D4B">
      <w:pPr>
        <w:pStyle w:val="1"/>
        <w:rPr>
          <w:sz w:val="21"/>
          <w:szCs w:val="18"/>
        </w:rPr>
      </w:pPr>
      <w:r w:rsidRPr="00CC77B8">
        <w:rPr>
          <w:sz w:val="21"/>
          <w:szCs w:val="18"/>
        </w:rPr>
        <w:t>439,Arithmetic Slices II - Subsequence:</w:t>
      </w:r>
    </w:p>
    <w:p w:rsidR="008B4BA1" w:rsidRPr="00CC77B8" w:rsidRDefault="008B4BA1">
      <w:pPr>
        <w:rPr>
          <w:sz w:val="21"/>
          <w:szCs w:val="18"/>
        </w:rPr>
      </w:pPr>
    </w:p>
    <w:p w:rsidR="008B4BA1" w:rsidRPr="00CC77B8" w:rsidRDefault="00CA3D4B">
      <w:pPr>
        <w:rPr>
          <w:sz w:val="21"/>
          <w:szCs w:val="18"/>
        </w:rPr>
      </w:pPr>
      <w:r w:rsidRPr="00CC77B8">
        <w:rPr>
          <w:sz w:val="21"/>
          <w:szCs w:val="18"/>
        </w:rPr>
        <w:t>None</w:t>
      </w:r>
    </w:p>
    <w:p w:rsidR="008B4BA1" w:rsidRPr="00CC77B8" w:rsidRDefault="00CA3D4B">
      <w:pPr>
        <w:pStyle w:val="1"/>
        <w:rPr>
          <w:sz w:val="21"/>
          <w:szCs w:val="18"/>
        </w:rPr>
      </w:pPr>
      <w:r w:rsidRPr="00CC77B8">
        <w:rPr>
          <w:sz w:val="21"/>
          <w:szCs w:val="18"/>
        </w:rPr>
        <w:t>440,Number of Boomerangs:</w:t>
      </w:r>
    </w:p>
    <w:p w:rsidR="008B4BA1" w:rsidRPr="00CC77B8" w:rsidRDefault="008B4BA1">
      <w:pPr>
        <w:rPr>
          <w:sz w:val="21"/>
          <w:szCs w:val="18"/>
        </w:rPr>
      </w:pPr>
    </w:p>
    <w:p w:rsidR="008B4BA1" w:rsidRPr="00CC77B8" w:rsidRDefault="00CA3D4B">
      <w:pPr>
        <w:rPr>
          <w:sz w:val="21"/>
          <w:szCs w:val="18"/>
        </w:rPr>
      </w:pPr>
      <w:r w:rsidRPr="00CC77B8">
        <w:rPr>
          <w:sz w:val="21"/>
          <w:szCs w:val="18"/>
        </w:rPr>
        <w:t>Given n points in the plane that are all pairwise distinct, a "boomerang" is a tuple of points (i, j, k) such that the distance between i and j equals the distance between i and k (the order of the tuple matters).</w:t>
      </w:r>
    </w:p>
    <w:p w:rsidR="008B4BA1" w:rsidRPr="00CC77B8" w:rsidRDefault="00CA3D4B">
      <w:pPr>
        <w:rPr>
          <w:sz w:val="21"/>
          <w:szCs w:val="18"/>
        </w:rPr>
      </w:pPr>
      <w:r w:rsidRPr="00CC77B8">
        <w:rPr>
          <w:sz w:val="21"/>
          <w:szCs w:val="18"/>
        </w:rPr>
        <w:t>Find the number of boomerangs. You may assume that n will be at most 500 and coordinates of points are all in the range [-10000, 10000] (inclusive).</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[[0,0],[1,0],[2,0]]</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The two boomerangs are [[1,0],[0,0],[2,0]] and [[1,0],[2,0],[0,0]]</w:t>
      </w:r>
    </w:p>
    <w:p w:rsidR="008B4BA1" w:rsidRPr="00CC77B8" w:rsidRDefault="00CA3D4B">
      <w:pPr>
        <w:pStyle w:val="1"/>
        <w:rPr>
          <w:sz w:val="21"/>
          <w:szCs w:val="18"/>
        </w:rPr>
      </w:pPr>
      <w:r w:rsidRPr="00CC77B8">
        <w:rPr>
          <w:sz w:val="21"/>
          <w:szCs w:val="18"/>
        </w:rPr>
        <w:lastRenderedPageBreak/>
        <w:t>441,Find All Numbers Disappeared in an Array:</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integers where 1 ≤ a[i] ≤ n (n = size of array), some elements appear twice and others appear once.</w:t>
      </w:r>
    </w:p>
    <w:p w:rsidR="008B4BA1" w:rsidRPr="00CC77B8" w:rsidRDefault="00CA3D4B">
      <w:pPr>
        <w:rPr>
          <w:sz w:val="21"/>
          <w:szCs w:val="18"/>
        </w:rPr>
      </w:pPr>
      <w:r w:rsidRPr="00CC77B8">
        <w:rPr>
          <w:sz w:val="21"/>
          <w:szCs w:val="18"/>
        </w:rPr>
        <w:t>Find all the elements of [1, n] inclusive that do not appear in this array.</w:t>
      </w:r>
    </w:p>
    <w:p w:rsidR="008B4BA1" w:rsidRPr="00CC77B8" w:rsidRDefault="00CA3D4B">
      <w:pPr>
        <w:rPr>
          <w:sz w:val="21"/>
          <w:szCs w:val="18"/>
        </w:rPr>
      </w:pPr>
      <w:r w:rsidRPr="00CC77B8">
        <w:rPr>
          <w:sz w:val="21"/>
          <w:szCs w:val="18"/>
        </w:rPr>
        <w:t>Could you do it without extra space and in O(n) runtime? You may assume the returned list does not count as extra space.</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[4,3,2,7,8,2,3,1]</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[5,6]</w:t>
      </w:r>
    </w:p>
    <w:p w:rsidR="008B4BA1" w:rsidRPr="00CC77B8" w:rsidRDefault="00CA3D4B">
      <w:pPr>
        <w:pStyle w:val="1"/>
        <w:rPr>
          <w:sz w:val="21"/>
          <w:szCs w:val="18"/>
        </w:rPr>
      </w:pPr>
      <w:r w:rsidRPr="00CC77B8">
        <w:rPr>
          <w:sz w:val="21"/>
          <w:szCs w:val="18"/>
        </w:rPr>
        <w:t>442,Serialize and Deserialize BST:</w:t>
      </w:r>
    </w:p>
    <w:p w:rsidR="008B4BA1" w:rsidRPr="00CC77B8" w:rsidRDefault="008B4BA1">
      <w:pPr>
        <w:rPr>
          <w:sz w:val="21"/>
          <w:szCs w:val="18"/>
        </w:rPr>
      </w:pPr>
    </w:p>
    <w:p w:rsidR="008B4BA1" w:rsidRPr="00CC77B8" w:rsidRDefault="00CA3D4B">
      <w:pPr>
        <w:rPr>
          <w:sz w:val="21"/>
          <w:szCs w:val="18"/>
        </w:rPr>
      </w:pPr>
      <w:r w:rsidRPr="00CC77B8">
        <w:rPr>
          <w:sz w:val="21"/>
          <w:szCs w:val="18"/>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8B4BA1" w:rsidRPr="00CC77B8" w:rsidRDefault="00CA3D4B">
      <w:pPr>
        <w:rPr>
          <w:sz w:val="21"/>
          <w:szCs w:val="18"/>
        </w:rPr>
      </w:pPr>
      <w:r w:rsidRPr="00CC77B8">
        <w:rPr>
          <w:sz w:val="21"/>
          <w:szCs w:val="18"/>
        </w:rPr>
        <w:t>Design an algorithm to serialize and deserialize a binary search tree. There is no restriction on how your serialization/deserialization algorithm should work. You just need to ensure that a binary search tree can be serialized to a string and this string can be deserialized to the original tree structure.</w:t>
      </w:r>
    </w:p>
    <w:p w:rsidR="008B4BA1" w:rsidRPr="00CC77B8" w:rsidRDefault="00CA3D4B">
      <w:pPr>
        <w:rPr>
          <w:sz w:val="21"/>
          <w:szCs w:val="18"/>
        </w:rPr>
      </w:pPr>
      <w:r w:rsidRPr="00CC77B8">
        <w:rPr>
          <w:sz w:val="21"/>
          <w:szCs w:val="18"/>
        </w:rPr>
        <w:t>The encoded string should be as compact as possible.</w:t>
      </w:r>
    </w:p>
    <w:p w:rsidR="008B4BA1" w:rsidRPr="00CC77B8" w:rsidRDefault="00CA3D4B">
      <w:pPr>
        <w:rPr>
          <w:sz w:val="21"/>
          <w:szCs w:val="18"/>
        </w:rPr>
      </w:pPr>
      <w:r w:rsidRPr="00CC77B8">
        <w:rPr>
          <w:b/>
          <w:sz w:val="21"/>
          <w:szCs w:val="18"/>
        </w:rPr>
        <w:t>Note: Do not use class member/global/static variables to store states. Your serialize and deserialize algorithms should be stateless.</w:t>
      </w:r>
    </w:p>
    <w:p w:rsidR="008B4BA1" w:rsidRPr="00CC77B8" w:rsidRDefault="00CA3D4B">
      <w:pPr>
        <w:pStyle w:val="1"/>
        <w:rPr>
          <w:sz w:val="21"/>
          <w:szCs w:val="18"/>
        </w:rPr>
      </w:pPr>
      <w:r w:rsidRPr="00CC77B8">
        <w:rPr>
          <w:sz w:val="21"/>
          <w:szCs w:val="18"/>
        </w:rPr>
        <w:t>443,Delete Node in a BST:</w:t>
      </w:r>
    </w:p>
    <w:p w:rsidR="008B4BA1" w:rsidRPr="00CC77B8" w:rsidRDefault="008B4BA1">
      <w:pPr>
        <w:rPr>
          <w:sz w:val="21"/>
          <w:szCs w:val="18"/>
        </w:rPr>
      </w:pPr>
    </w:p>
    <w:p w:rsidR="008B4BA1" w:rsidRPr="00CC77B8" w:rsidRDefault="00CA3D4B">
      <w:pPr>
        <w:rPr>
          <w:sz w:val="21"/>
          <w:szCs w:val="18"/>
        </w:rPr>
      </w:pPr>
      <w:r w:rsidRPr="00CC77B8">
        <w:rPr>
          <w:sz w:val="21"/>
          <w:szCs w:val="18"/>
        </w:rPr>
        <w:t>Given a root node reference of a BST and a key, delete the node with the given key in the BST. Return the root node reference (possibly updated) of the BST.</w:t>
      </w:r>
    </w:p>
    <w:p w:rsidR="008B4BA1" w:rsidRPr="00CC77B8" w:rsidRDefault="00CA3D4B">
      <w:pPr>
        <w:rPr>
          <w:sz w:val="21"/>
          <w:szCs w:val="18"/>
        </w:rPr>
      </w:pPr>
      <w:r w:rsidRPr="00CC77B8">
        <w:rPr>
          <w:sz w:val="21"/>
          <w:szCs w:val="18"/>
        </w:rPr>
        <w:t>Basically, the deletion can be divided into two stages:</w:t>
      </w:r>
    </w:p>
    <w:p w:rsidR="008B4BA1" w:rsidRPr="00CC77B8" w:rsidRDefault="00CA3D4B">
      <w:pPr>
        <w:rPr>
          <w:sz w:val="21"/>
          <w:szCs w:val="18"/>
        </w:rPr>
      </w:pPr>
      <w:r w:rsidRPr="00CC77B8">
        <w:rPr>
          <w:sz w:val="21"/>
          <w:szCs w:val="18"/>
        </w:rPr>
        <w:t>Search for a node to remove.</w:t>
      </w:r>
    </w:p>
    <w:p w:rsidR="008B4BA1" w:rsidRPr="00CC77B8" w:rsidRDefault="00CA3D4B">
      <w:pPr>
        <w:rPr>
          <w:sz w:val="21"/>
          <w:szCs w:val="18"/>
        </w:rPr>
      </w:pPr>
      <w:r w:rsidRPr="00CC77B8">
        <w:rPr>
          <w:sz w:val="21"/>
          <w:szCs w:val="18"/>
        </w:rPr>
        <w:t>If the node is found, delete the node.</w:t>
      </w:r>
    </w:p>
    <w:p w:rsidR="008B4BA1" w:rsidRPr="00CC77B8" w:rsidRDefault="00CA3D4B">
      <w:pPr>
        <w:rPr>
          <w:sz w:val="21"/>
          <w:szCs w:val="18"/>
        </w:rPr>
      </w:pPr>
      <w:r w:rsidRPr="00CC77B8">
        <w:rPr>
          <w:b/>
          <w:sz w:val="21"/>
          <w:szCs w:val="18"/>
        </w:rPr>
        <w:lastRenderedPageBreak/>
        <w:t>Note: Time complexity should be O(height of tree).</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root = [5,3,6,2,4,null,7]</w:t>
      </w:r>
    </w:p>
    <w:p w:rsidR="008B4BA1" w:rsidRPr="00CC77B8" w:rsidRDefault="00CA3D4B">
      <w:pPr>
        <w:rPr>
          <w:sz w:val="21"/>
          <w:szCs w:val="18"/>
        </w:rPr>
      </w:pPr>
      <w:r w:rsidRPr="00CC77B8">
        <w:rPr>
          <w:sz w:val="21"/>
          <w:szCs w:val="18"/>
        </w:rPr>
        <w:t>key = 3</w:t>
      </w:r>
    </w:p>
    <w:p w:rsidR="008B4BA1" w:rsidRPr="00CC77B8" w:rsidRDefault="00CA3D4B">
      <w:pPr>
        <w:rPr>
          <w:sz w:val="21"/>
          <w:szCs w:val="18"/>
        </w:rPr>
      </w:pPr>
      <w:r w:rsidRPr="00CC77B8">
        <w:rPr>
          <w:sz w:val="21"/>
          <w:szCs w:val="18"/>
        </w:rPr>
        <w:t>5</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3   6</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2   4   7</w:t>
      </w:r>
    </w:p>
    <w:p w:rsidR="008B4BA1" w:rsidRPr="00CC77B8" w:rsidRDefault="00CA3D4B">
      <w:pPr>
        <w:rPr>
          <w:sz w:val="21"/>
          <w:szCs w:val="18"/>
        </w:rPr>
      </w:pPr>
      <w:r w:rsidRPr="00CC77B8">
        <w:rPr>
          <w:sz w:val="21"/>
          <w:szCs w:val="18"/>
        </w:rPr>
        <w:t>Given key to delete is 3. So we find the node with value 3 and delete it.</w:t>
      </w:r>
    </w:p>
    <w:p w:rsidR="008B4BA1" w:rsidRPr="00CC77B8" w:rsidRDefault="00CA3D4B">
      <w:pPr>
        <w:rPr>
          <w:sz w:val="21"/>
          <w:szCs w:val="18"/>
        </w:rPr>
      </w:pPr>
      <w:r w:rsidRPr="00CC77B8">
        <w:rPr>
          <w:sz w:val="21"/>
          <w:szCs w:val="18"/>
        </w:rPr>
        <w:t>One valid answer is [5,4,6,2,null,null,7], shown in the following BST.</w:t>
      </w:r>
    </w:p>
    <w:p w:rsidR="008B4BA1" w:rsidRPr="00CC77B8" w:rsidRDefault="00CA3D4B">
      <w:pPr>
        <w:rPr>
          <w:sz w:val="21"/>
          <w:szCs w:val="18"/>
        </w:rPr>
      </w:pPr>
      <w:r w:rsidRPr="00CC77B8">
        <w:rPr>
          <w:sz w:val="21"/>
          <w:szCs w:val="18"/>
        </w:rPr>
        <w:t>5</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4   6</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2       7</w:t>
      </w:r>
    </w:p>
    <w:p w:rsidR="008B4BA1" w:rsidRPr="00CC77B8" w:rsidRDefault="00CA3D4B">
      <w:pPr>
        <w:rPr>
          <w:sz w:val="21"/>
          <w:szCs w:val="18"/>
        </w:rPr>
      </w:pPr>
      <w:r w:rsidRPr="00CC77B8">
        <w:rPr>
          <w:sz w:val="21"/>
          <w:szCs w:val="18"/>
        </w:rPr>
        <w:t>Another valid answer is [5,2,6,null,4,null,7].</w:t>
      </w:r>
    </w:p>
    <w:p w:rsidR="008B4BA1" w:rsidRPr="00CC77B8" w:rsidRDefault="00CA3D4B">
      <w:pPr>
        <w:rPr>
          <w:sz w:val="21"/>
          <w:szCs w:val="18"/>
        </w:rPr>
      </w:pPr>
      <w:r w:rsidRPr="00CC77B8">
        <w:rPr>
          <w:sz w:val="21"/>
          <w:szCs w:val="18"/>
        </w:rPr>
        <w:t>5</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2   6</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4   7</w:t>
      </w:r>
    </w:p>
    <w:p w:rsidR="008B4BA1" w:rsidRPr="00CC77B8" w:rsidRDefault="00CA3D4B">
      <w:pPr>
        <w:pStyle w:val="1"/>
        <w:rPr>
          <w:sz w:val="21"/>
          <w:szCs w:val="18"/>
        </w:rPr>
      </w:pPr>
      <w:r w:rsidRPr="00CC77B8">
        <w:rPr>
          <w:sz w:val="21"/>
          <w:szCs w:val="18"/>
        </w:rPr>
        <w:t>444,Sort Characters By Frequency:</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sort it in decreasing order based on the frequency of characters.</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lastRenderedPageBreak/>
        <w:t>"tree"</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"eert"</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'e' appears twice while 'r' and 't' both appear once.</w:t>
      </w:r>
    </w:p>
    <w:p w:rsidR="008B4BA1" w:rsidRPr="00CC77B8" w:rsidRDefault="00CA3D4B">
      <w:pPr>
        <w:rPr>
          <w:sz w:val="21"/>
          <w:szCs w:val="18"/>
        </w:rPr>
      </w:pPr>
      <w:r w:rsidRPr="00CC77B8">
        <w:rPr>
          <w:sz w:val="21"/>
          <w:szCs w:val="18"/>
        </w:rPr>
        <w:t>So 'e' must appear before both 'r' and 't'. Therefore "eetr" is also a valid answer.</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"cccaaa"</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"cccaaa"</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Both 'c' and 'a' appear three times, so "aaaccc" is also a valid answer.</w:t>
      </w:r>
    </w:p>
    <w:p w:rsidR="008B4BA1" w:rsidRPr="00CC77B8" w:rsidRDefault="00CA3D4B">
      <w:pPr>
        <w:rPr>
          <w:sz w:val="21"/>
          <w:szCs w:val="18"/>
        </w:rPr>
      </w:pPr>
      <w:r w:rsidRPr="00CC77B8">
        <w:rPr>
          <w:b/>
          <w:sz w:val="21"/>
          <w:szCs w:val="18"/>
        </w:rPr>
        <w:t>Note that "cacaca" is incorrect, as the same characters must be together.</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"Aabb"</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"bbAa"</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"bbaA" is also a valid answer, but "Aabb" is incorrect.</w:t>
      </w:r>
    </w:p>
    <w:p w:rsidR="008B4BA1" w:rsidRPr="00CC77B8" w:rsidRDefault="00CA3D4B">
      <w:pPr>
        <w:rPr>
          <w:sz w:val="21"/>
          <w:szCs w:val="18"/>
        </w:rPr>
      </w:pPr>
      <w:r w:rsidRPr="00CC77B8">
        <w:rPr>
          <w:b/>
          <w:sz w:val="21"/>
          <w:szCs w:val="18"/>
        </w:rPr>
        <w:t>Note that 'A' and 'a' are treated as two different characters.</w:t>
      </w:r>
    </w:p>
    <w:p w:rsidR="008B4BA1" w:rsidRPr="00CC77B8" w:rsidRDefault="00CA3D4B">
      <w:pPr>
        <w:pStyle w:val="1"/>
        <w:rPr>
          <w:sz w:val="21"/>
          <w:szCs w:val="18"/>
        </w:rPr>
      </w:pPr>
      <w:r w:rsidRPr="00CC77B8">
        <w:rPr>
          <w:sz w:val="21"/>
          <w:szCs w:val="18"/>
        </w:rPr>
        <w:t>445,Minimum Number of Arrows to Burst Balloons:</w:t>
      </w:r>
    </w:p>
    <w:p w:rsidR="008B4BA1" w:rsidRPr="00CC77B8" w:rsidRDefault="008B4BA1">
      <w:pPr>
        <w:rPr>
          <w:sz w:val="21"/>
          <w:szCs w:val="18"/>
        </w:rPr>
      </w:pPr>
    </w:p>
    <w:p w:rsidR="008B4BA1" w:rsidRPr="00CC77B8" w:rsidRDefault="00CA3D4B">
      <w:pPr>
        <w:rPr>
          <w:sz w:val="21"/>
          <w:szCs w:val="18"/>
        </w:rPr>
      </w:pPr>
      <w:r w:rsidRPr="00CC77B8">
        <w:rPr>
          <w:sz w:val="21"/>
          <w:szCs w:val="18"/>
        </w:rPr>
        <w:t>There are a number of spherical balloons spread in two-dimensional space. For each balloon, provided input is the start and end coordinates of the horizontal diameter. Since it's horizontal, y-coordinates don't matter and hence the x-coordinates of start and end of the diameter suffice. Start is always smaller than end. There will be at most 104 balloons.</w:t>
      </w:r>
    </w:p>
    <w:p w:rsidR="008B4BA1" w:rsidRPr="00CC77B8" w:rsidRDefault="00CA3D4B">
      <w:pPr>
        <w:rPr>
          <w:sz w:val="21"/>
          <w:szCs w:val="18"/>
        </w:rPr>
      </w:pPr>
      <w:r w:rsidRPr="00CC77B8">
        <w:rPr>
          <w:sz w:val="21"/>
          <w:szCs w:val="18"/>
        </w:rPr>
        <w:lastRenderedPageBreak/>
        <w:t>An arrow can be shot up exactly vertically from different points along the x-axis. A balloon with xstart and xend bursts by an arrow shot at x if xstart &amp;le; x &amp;le; xend. There is no limit to the number of arrows that can be shot. An arrow once shot keeps travelling up infinitely. The problem is to find the minimum number of arrows that must be shot to burst all balloons.</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[[10,16], [2,8], [1,6], [7,12]]</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One way is to shoot one arrow for example at x = 6 (bursting the balloons [2,8] and [1,6]) and another arrow at x = 11 (bursting the other two balloons).</w:t>
      </w:r>
    </w:p>
    <w:p w:rsidR="008B4BA1" w:rsidRPr="00CC77B8" w:rsidRDefault="00CA3D4B">
      <w:pPr>
        <w:pStyle w:val="1"/>
        <w:rPr>
          <w:sz w:val="21"/>
          <w:szCs w:val="18"/>
        </w:rPr>
      </w:pPr>
      <w:r w:rsidRPr="00CC77B8">
        <w:rPr>
          <w:sz w:val="21"/>
          <w:szCs w:val="18"/>
        </w:rPr>
        <w:t>446,Minimum Moves to Equal Array Elements:</w:t>
      </w:r>
    </w:p>
    <w:p w:rsidR="008B4BA1" w:rsidRPr="00CC77B8" w:rsidRDefault="008B4BA1">
      <w:pPr>
        <w:rPr>
          <w:sz w:val="21"/>
          <w:szCs w:val="18"/>
        </w:rPr>
      </w:pPr>
    </w:p>
    <w:p w:rsidR="008B4BA1" w:rsidRPr="00CC77B8" w:rsidRDefault="00CA3D4B">
      <w:pPr>
        <w:rPr>
          <w:sz w:val="21"/>
          <w:szCs w:val="18"/>
        </w:rPr>
      </w:pPr>
      <w:r w:rsidRPr="00CC77B8">
        <w:rPr>
          <w:sz w:val="21"/>
          <w:szCs w:val="18"/>
        </w:rPr>
        <w:t>Given a non-empty integer array of size n, find the minimum number of moves required to make all array elements equal, where a move is incrementing n - 1 elements by 1.</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[1,2,3]</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Only three moves are needed (remember each move increments two elements):</w:t>
      </w:r>
    </w:p>
    <w:p w:rsidR="008B4BA1" w:rsidRPr="00CC77B8" w:rsidRDefault="00CA3D4B">
      <w:pPr>
        <w:rPr>
          <w:sz w:val="21"/>
          <w:szCs w:val="18"/>
        </w:rPr>
      </w:pPr>
      <w:r w:rsidRPr="00CC77B8">
        <w:rPr>
          <w:sz w:val="21"/>
          <w:szCs w:val="18"/>
        </w:rPr>
        <w:t>[1,2,3]  =&gt;  [2,3,3]  =&gt;  [3,4,3]  =&gt;  [4,4,4]</w:t>
      </w:r>
    </w:p>
    <w:p w:rsidR="008B4BA1" w:rsidRPr="00CC77B8" w:rsidRDefault="00CA3D4B">
      <w:pPr>
        <w:pStyle w:val="1"/>
        <w:rPr>
          <w:sz w:val="21"/>
          <w:szCs w:val="18"/>
        </w:rPr>
      </w:pPr>
      <w:r w:rsidRPr="00CC77B8">
        <w:rPr>
          <w:sz w:val="21"/>
          <w:szCs w:val="18"/>
        </w:rPr>
        <w:t>447,4Sum II:</w:t>
      </w:r>
    </w:p>
    <w:p w:rsidR="008B4BA1" w:rsidRPr="00CC77B8" w:rsidRDefault="008B4BA1">
      <w:pPr>
        <w:rPr>
          <w:sz w:val="21"/>
          <w:szCs w:val="18"/>
        </w:rPr>
      </w:pPr>
    </w:p>
    <w:p w:rsidR="008B4BA1" w:rsidRPr="00CC77B8" w:rsidRDefault="00CA3D4B">
      <w:pPr>
        <w:rPr>
          <w:sz w:val="21"/>
          <w:szCs w:val="18"/>
        </w:rPr>
      </w:pPr>
      <w:r w:rsidRPr="00CC77B8">
        <w:rPr>
          <w:sz w:val="21"/>
          <w:szCs w:val="18"/>
        </w:rPr>
        <w:t>Given four lists A, B, C, D of integer values, compute how many tuples (i, j, k, l) there are such that A[i] + B[j] + C[k] + D[l] is zero.</w:t>
      </w:r>
    </w:p>
    <w:p w:rsidR="008B4BA1" w:rsidRPr="00CC77B8" w:rsidRDefault="00CA3D4B">
      <w:pPr>
        <w:rPr>
          <w:sz w:val="21"/>
          <w:szCs w:val="18"/>
        </w:rPr>
      </w:pPr>
      <w:r w:rsidRPr="00CC77B8">
        <w:rPr>
          <w:sz w:val="21"/>
          <w:szCs w:val="18"/>
        </w:rPr>
        <w:lastRenderedPageBreak/>
        <w:t>To make problem a bit easier, all A, B, C, D have same length of N where 0 &amp;le; N &amp;le; 500. All integers are in the range of -228 to 228 - 1 and the result is guaranteed to be at most 231 - 1.</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A = [ 1, 2]</w:t>
      </w:r>
    </w:p>
    <w:p w:rsidR="008B4BA1" w:rsidRPr="00CC77B8" w:rsidRDefault="00CA3D4B">
      <w:pPr>
        <w:rPr>
          <w:sz w:val="21"/>
          <w:szCs w:val="18"/>
        </w:rPr>
      </w:pPr>
      <w:r w:rsidRPr="00CC77B8">
        <w:rPr>
          <w:sz w:val="21"/>
          <w:szCs w:val="18"/>
        </w:rPr>
        <w:t>B = [-2,-1]</w:t>
      </w:r>
    </w:p>
    <w:p w:rsidR="008B4BA1" w:rsidRPr="00CC77B8" w:rsidRDefault="00CA3D4B">
      <w:pPr>
        <w:rPr>
          <w:sz w:val="21"/>
          <w:szCs w:val="18"/>
        </w:rPr>
      </w:pPr>
      <w:r w:rsidRPr="00CC77B8">
        <w:rPr>
          <w:sz w:val="21"/>
          <w:szCs w:val="18"/>
        </w:rPr>
        <w:t>C = [-1, 2]</w:t>
      </w:r>
    </w:p>
    <w:p w:rsidR="008B4BA1" w:rsidRPr="00CC77B8" w:rsidRDefault="00CA3D4B">
      <w:pPr>
        <w:rPr>
          <w:sz w:val="21"/>
          <w:szCs w:val="18"/>
        </w:rPr>
      </w:pPr>
      <w:r w:rsidRPr="00CC77B8">
        <w:rPr>
          <w:sz w:val="21"/>
          <w:szCs w:val="18"/>
        </w:rPr>
        <w:t>D = [ 0, 2]</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The two tuples are:</w:t>
      </w:r>
    </w:p>
    <w:p w:rsidR="008B4BA1" w:rsidRPr="00CC77B8" w:rsidRDefault="00CA3D4B">
      <w:pPr>
        <w:rPr>
          <w:sz w:val="21"/>
          <w:szCs w:val="18"/>
        </w:rPr>
      </w:pPr>
      <w:r w:rsidRPr="00CC77B8">
        <w:rPr>
          <w:sz w:val="21"/>
          <w:szCs w:val="18"/>
        </w:rPr>
        <w:t>1. (0, 0, 0, 1) -&gt; A[0] + B[0] + C[0] + D[1] = 1 + (-2) + (-1) + 2 = 0</w:t>
      </w:r>
    </w:p>
    <w:p w:rsidR="008B4BA1" w:rsidRPr="00CC77B8" w:rsidRDefault="00CA3D4B">
      <w:pPr>
        <w:rPr>
          <w:sz w:val="21"/>
          <w:szCs w:val="18"/>
        </w:rPr>
      </w:pPr>
      <w:r w:rsidRPr="00CC77B8">
        <w:rPr>
          <w:sz w:val="21"/>
          <w:szCs w:val="18"/>
        </w:rPr>
        <w:t>2. (1, 1, 0, 0) -&gt; A[1] + B[1] + C[0] + D[0] = 2 + (-1) + (-1) + 0 = 0</w:t>
      </w:r>
    </w:p>
    <w:p w:rsidR="008B4BA1" w:rsidRPr="00CC77B8" w:rsidRDefault="00CA3D4B">
      <w:pPr>
        <w:pStyle w:val="1"/>
        <w:rPr>
          <w:sz w:val="21"/>
          <w:szCs w:val="18"/>
        </w:rPr>
      </w:pPr>
      <w:r w:rsidRPr="00CC77B8">
        <w:rPr>
          <w:sz w:val="21"/>
          <w:szCs w:val="18"/>
        </w:rPr>
        <w:t>448,Assign Cookies:</w:t>
      </w:r>
    </w:p>
    <w:p w:rsidR="008B4BA1" w:rsidRPr="00CC77B8" w:rsidRDefault="008B4BA1">
      <w:pPr>
        <w:rPr>
          <w:sz w:val="21"/>
          <w:szCs w:val="18"/>
        </w:rPr>
      </w:pPr>
    </w:p>
    <w:p w:rsidR="008B4BA1" w:rsidRPr="00CC77B8" w:rsidRDefault="00CA3D4B">
      <w:pPr>
        <w:rPr>
          <w:sz w:val="21"/>
          <w:szCs w:val="18"/>
        </w:rPr>
      </w:pPr>
      <w:r w:rsidRPr="00CC77B8">
        <w:rPr>
          <w:sz w:val="21"/>
          <w:szCs w:val="18"/>
        </w:rPr>
        <w:t>Assume you are an awesome parent and want to give your children some cookies. But, you should give each child at most one cookie. 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the greed factor is always positive.</w:t>
      </w:r>
    </w:p>
    <w:p w:rsidR="008B4BA1" w:rsidRPr="00CC77B8" w:rsidRDefault="00CA3D4B">
      <w:pPr>
        <w:rPr>
          <w:sz w:val="21"/>
          <w:szCs w:val="18"/>
        </w:rPr>
      </w:pPr>
      <w:r w:rsidRPr="00CC77B8">
        <w:rPr>
          <w:sz w:val="21"/>
          <w:szCs w:val="18"/>
        </w:rPr>
        <w:t>You cannot assign more than one cookie to one child.</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[1,2,3], [1,1]</w:t>
      </w:r>
    </w:p>
    <w:p w:rsidR="008B4BA1" w:rsidRPr="00CC77B8" w:rsidRDefault="00CA3D4B">
      <w:pPr>
        <w:rPr>
          <w:sz w:val="21"/>
          <w:szCs w:val="18"/>
        </w:rPr>
      </w:pPr>
      <w:r w:rsidRPr="00CC77B8">
        <w:rPr>
          <w:sz w:val="21"/>
          <w:szCs w:val="18"/>
        </w:rPr>
        <w:t>Output: 1</w:t>
      </w:r>
    </w:p>
    <w:p w:rsidR="008B4BA1" w:rsidRPr="00CC77B8" w:rsidRDefault="00CA3D4B">
      <w:pPr>
        <w:rPr>
          <w:sz w:val="21"/>
          <w:szCs w:val="18"/>
        </w:rPr>
      </w:pPr>
      <w:r w:rsidRPr="00CC77B8">
        <w:rPr>
          <w:sz w:val="21"/>
          <w:szCs w:val="18"/>
        </w:rPr>
        <w:t>Explanation: You have 3 children and 2 cookies. The greed factors of 3 children are 1, 2, 3.</w:t>
      </w:r>
    </w:p>
    <w:p w:rsidR="008B4BA1" w:rsidRPr="00CC77B8" w:rsidRDefault="00CA3D4B">
      <w:pPr>
        <w:rPr>
          <w:sz w:val="21"/>
          <w:szCs w:val="18"/>
        </w:rPr>
      </w:pPr>
      <w:r w:rsidRPr="00CC77B8">
        <w:rPr>
          <w:sz w:val="21"/>
          <w:szCs w:val="18"/>
        </w:rPr>
        <w:lastRenderedPageBreak/>
        <w:t>And even though you have 2 cookies, since their size is both 1, you could only make the child whose greed factor is 1 content.</w:t>
      </w:r>
    </w:p>
    <w:p w:rsidR="008B4BA1" w:rsidRPr="00CC77B8" w:rsidRDefault="00CA3D4B">
      <w:pPr>
        <w:rPr>
          <w:sz w:val="21"/>
          <w:szCs w:val="18"/>
        </w:rPr>
      </w:pPr>
      <w:r w:rsidRPr="00CC77B8">
        <w:rPr>
          <w:sz w:val="21"/>
          <w:szCs w:val="18"/>
        </w:rPr>
        <w:t>You need to output 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[1,2], [1,2,3]</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 You have 2 children and 3 cookies. The greed factors of 2 children are 1, 2.</w:t>
      </w:r>
    </w:p>
    <w:p w:rsidR="008B4BA1" w:rsidRPr="00CC77B8" w:rsidRDefault="00CA3D4B">
      <w:pPr>
        <w:rPr>
          <w:sz w:val="21"/>
          <w:szCs w:val="18"/>
        </w:rPr>
      </w:pPr>
      <w:r w:rsidRPr="00CC77B8">
        <w:rPr>
          <w:sz w:val="21"/>
          <w:szCs w:val="18"/>
        </w:rPr>
        <w:t>You have 3 cookies and their sizes are big enough to gratify all of the children,</w:t>
      </w:r>
    </w:p>
    <w:p w:rsidR="008B4BA1" w:rsidRPr="00CC77B8" w:rsidRDefault="00CA3D4B">
      <w:pPr>
        <w:rPr>
          <w:sz w:val="21"/>
          <w:szCs w:val="18"/>
        </w:rPr>
      </w:pPr>
      <w:r w:rsidRPr="00CC77B8">
        <w:rPr>
          <w:sz w:val="21"/>
          <w:szCs w:val="18"/>
        </w:rPr>
        <w:t>You need to output 2.</w:t>
      </w:r>
    </w:p>
    <w:p w:rsidR="008B4BA1" w:rsidRPr="00CC77B8" w:rsidRDefault="00CA3D4B">
      <w:pPr>
        <w:pStyle w:val="1"/>
        <w:rPr>
          <w:sz w:val="21"/>
          <w:szCs w:val="18"/>
        </w:rPr>
      </w:pPr>
      <w:r w:rsidRPr="00CC77B8">
        <w:rPr>
          <w:sz w:val="21"/>
          <w:szCs w:val="18"/>
        </w:rPr>
        <w:t>449,132 Pattern:</w:t>
      </w:r>
    </w:p>
    <w:p w:rsidR="008B4BA1" w:rsidRPr="00CC77B8" w:rsidRDefault="008B4BA1">
      <w:pPr>
        <w:rPr>
          <w:sz w:val="21"/>
          <w:szCs w:val="18"/>
        </w:rPr>
      </w:pPr>
    </w:p>
    <w:p w:rsidR="008B4BA1" w:rsidRPr="00CC77B8" w:rsidRDefault="00CA3D4B">
      <w:pPr>
        <w:rPr>
          <w:sz w:val="21"/>
          <w:szCs w:val="18"/>
        </w:rPr>
      </w:pPr>
      <w:r w:rsidRPr="00CC77B8">
        <w:rPr>
          <w:sz w:val="21"/>
          <w:szCs w:val="18"/>
        </w:rPr>
        <w:t>Given a sequence of n integers a1, a2, ..., an, a 132 pattern is a subsequence ai, aj, ak such</w:t>
      </w:r>
    </w:p>
    <w:p w:rsidR="008B4BA1" w:rsidRPr="00CC77B8" w:rsidRDefault="00CA3D4B">
      <w:pPr>
        <w:rPr>
          <w:sz w:val="21"/>
          <w:szCs w:val="18"/>
        </w:rPr>
      </w:pPr>
      <w:r w:rsidRPr="00CC77B8">
        <w:rPr>
          <w:sz w:val="21"/>
          <w:szCs w:val="18"/>
        </w:rPr>
        <w:t>that i &lt; j &lt; k and ai &lt; ak &lt; aj. Design an algorithm that takes a list of n numbers as input and checks whether there is a 132 pattern in the list.</w:t>
      </w:r>
    </w:p>
    <w:p w:rsidR="008B4BA1" w:rsidRPr="00CC77B8" w:rsidRDefault="00CA3D4B">
      <w:pPr>
        <w:rPr>
          <w:sz w:val="21"/>
          <w:szCs w:val="18"/>
        </w:rPr>
      </w:pPr>
      <w:r w:rsidRPr="00CC77B8">
        <w:rPr>
          <w:b/>
          <w:sz w:val="21"/>
          <w:szCs w:val="18"/>
        </w:rPr>
        <w:t>Note: n will be less than 15,000.</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 2, 3, 4]</w:t>
      </w:r>
    </w:p>
    <w:p w:rsidR="008B4BA1" w:rsidRPr="00CC77B8" w:rsidRDefault="00CA3D4B">
      <w:pPr>
        <w:rPr>
          <w:sz w:val="21"/>
          <w:szCs w:val="18"/>
        </w:rPr>
      </w:pPr>
      <w:r w:rsidRPr="00CC77B8">
        <w:rPr>
          <w:sz w:val="21"/>
          <w:szCs w:val="18"/>
        </w:rPr>
        <w:t>Output: False</w:t>
      </w:r>
    </w:p>
    <w:p w:rsidR="008B4BA1" w:rsidRPr="00CC77B8" w:rsidRDefault="00CA3D4B">
      <w:pPr>
        <w:rPr>
          <w:sz w:val="21"/>
          <w:szCs w:val="18"/>
        </w:rPr>
      </w:pPr>
      <w:r w:rsidRPr="00CC77B8">
        <w:rPr>
          <w:sz w:val="21"/>
          <w:szCs w:val="18"/>
        </w:rPr>
        <w:t>Explanation: There is no 132 pattern in the sequence.</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[3, 1, 4, 2]</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sz w:val="21"/>
          <w:szCs w:val="18"/>
        </w:rPr>
        <w:t>Explanation: There is a 132 pattern in the sequence: [1, 4, 2].</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Input: [-1, 3, 2, 0]</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sz w:val="21"/>
          <w:szCs w:val="18"/>
        </w:rPr>
        <w:t>Explanation: There are three 132 patterns in the sequence: [-1, 3, 2], [-1, 3, 0] and [-1, 2, 0].</w:t>
      </w:r>
    </w:p>
    <w:p w:rsidR="008B4BA1" w:rsidRPr="00CC77B8" w:rsidRDefault="00CA3D4B">
      <w:pPr>
        <w:pStyle w:val="1"/>
        <w:rPr>
          <w:sz w:val="21"/>
          <w:szCs w:val="18"/>
        </w:rPr>
      </w:pPr>
      <w:r w:rsidRPr="00CC77B8">
        <w:rPr>
          <w:sz w:val="21"/>
          <w:szCs w:val="18"/>
        </w:rPr>
        <w:lastRenderedPageBreak/>
        <w:t>450,Circular Array Loop:</w:t>
      </w:r>
    </w:p>
    <w:p w:rsidR="008B4BA1" w:rsidRPr="00CC77B8" w:rsidRDefault="008B4BA1">
      <w:pPr>
        <w:rPr>
          <w:sz w:val="21"/>
          <w:szCs w:val="18"/>
        </w:rPr>
      </w:pPr>
    </w:p>
    <w:p w:rsidR="008B4BA1" w:rsidRPr="00CC77B8" w:rsidRDefault="00CA3D4B">
      <w:pPr>
        <w:rPr>
          <w:sz w:val="21"/>
          <w:szCs w:val="18"/>
        </w:rPr>
      </w:pPr>
      <w:r w:rsidRPr="00CC77B8">
        <w:rPr>
          <w:sz w:val="21"/>
          <w:szCs w:val="18"/>
        </w:rPr>
        <w:t>You are given an array of positive and negative integers. If a number n at an index is positive, then move forward n steps. Conversely, if it's negative (-n), move backward n steps. Assume the first element of the array is forward next to the last element, and the last element is backward next to the first element. Determine if there is a loop in this array. A loop starts and ends at a particular index with more than 1 element along the loop. The loop must be "forward" or "backward'.</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Given the array [2, -1, 1, 2, 2], there is a loop, from index 0 -&gt; 2 -&gt; 3 -&gt; 0.</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Given the array [-1, 2], there is no loop.</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given array is guaranteed to contain no element "0".</w:t>
      </w:r>
    </w:p>
    <w:p w:rsidR="008B4BA1" w:rsidRPr="00CC77B8" w:rsidRDefault="00CA3D4B">
      <w:pPr>
        <w:rPr>
          <w:sz w:val="21"/>
          <w:szCs w:val="18"/>
        </w:rPr>
      </w:pPr>
      <w:r w:rsidRPr="00CC77B8">
        <w:rPr>
          <w:sz w:val="21"/>
          <w:szCs w:val="18"/>
        </w:rPr>
        <w:t>Can you do it in O(n) time complexity and O(1) space complexity?</w:t>
      </w:r>
    </w:p>
    <w:p w:rsidR="008B4BA1" w:rsidRPr="00CC77B8" w:rsidRDefault="00CA3D4B">
      <w:pPr>
        <w:pStyle w:val="1"/>
        <w:rPr>
          <w:sz w:val="21"/>
          <w:szCs w:val="18"/>
        </w:rPr>
      </w:pPr>
      <w:r w:rsidRPr="00CC77B8">
        <w:rPr>
          <w:sz w:val="21"/>
          <w:szCs w:val="18"/>
        </w:rPr>
        <w:t>451,Poor Pigs:</w:t>
      </w:r>
    </w:p>
    <w:p w:rsidR="008B4BA1" w:rsidRPr="00CC77B8" w:rsidRDefault="008B4BA1">
      <w:pPr>
        <w:rPr>
          <w:sz w:val="21"/>
          <w:szCs w:val="18"/>
        </w:rPr>
      </w:pPr>
    </w:p>
    <w:p w:rsidR="008B4BA1" w:rsidRPr="00CC77B8" w:rsidRDefault="00CA3D4B">
      <w:pPr>
        <w:rPr>
          <w:sz w:val="21"/>
          <w:szCs w:val="18"/>
        </w:rPr>
      </w:pPr>
      <w:r w:rsidRPr="00CC77B8">
        <w:rPr>
          <w:sz w:val="21"/>
          <w:szCs w:val="18"/>
        </w:rPr>
        <w:t>There are 1000 buckets, one and only one of them contains poison, the rest are filled with water. They all look the same. If a pig drinks that poison it will die within 15 minutes. What is the minimum amount of pigs you need to figure out which bucket contains the poison within one hour.</w:t>
      </w:r>
    </w:p>
    <w:p w:rsidR="008B4BA1" w:rsidRPr="00CC77B8" w:rsidRDefault="00CA3D4B">
      <w:pPr>
        <w:rPr>
          <w:sz w:val="21"/>
          <w:szCs w:val="18"/>
        </w:rPr>
      </w:pPr>
      <w:r w:rsidRPr="00CC77B8">
        <w:rPr>
          <w:sz w:val="21"/>
          <w:szCs w:val="18"/>
        </w:rPr>
        <w:t>Answer this question, and write an algorithm for the follow-up general case.</w:t>
      </w:r>
    </w:p>
    <w:p w:rsidR="008B4BA1" w:rsidRPr="00CC77B8" w:rsidRDefault="00CA3D4B">
      <w:pPr>
        <w:rPr>
          <w:sz w:val="21"/>
          <w:szCs w:val="18"/>
        </w:rPr>
      </w:pPr>
      <w:r w:rsidRPr="00CC77B8">
        <w:rPr>
          <w:sz w:val="21"/>
          <w:szCs w:val="18"/>
        </w:rPr>
        <w:t>Follow-up:</w:t>
      </w:r>
    </w:p>
    <w:p w:rsidR="008B4BA1" w:rsidRPr="00CC77B8" w:rsidRDefault="00CA3D4B">
      <w:pPr>
        <w:rPr>
          <w:sz w:val="21"/>
          <w:szCs w:val="18"/>
        </w:rPr>
      </w:pPr>
      <w:r w:rsidRPr="00CC77B8">
        <w:rPr>
          <w:sz w:val="21"/>
          <w:szCs w:val="18"/>
        </w:rPr>
        <w:t>If there are n buckets and a pig drinking poison will die within m minutes, how many pigs (x) you need to figure out the "poison" bucket within p minutes? There is exact one bucket with poison.</w:t>
      </w:r>
    </w:p>
    <w:p w:rsidR="008B4BA1" w:rsidRPr="00CC77B8" w:rsidRDefault="00CA3D4B">
      <w:pPr>
        <w:pStyle w:val="1"/>
        <w:rPr>
          <w:sz w:val="21"/>
          <w:szCs w:val="18"/>
        </w:rPr>
      </w:pPr>
      <w:r w:rsidRPr="00CC77B8">
        <w:rPr>
          <w:sz w:val="21"/>
          <w:szCs w:val="18"/>
        </w:rPr>
        <w:t>452,Repeated Substring Pattern:</w:t>
      </w:r>
    </w:p>
    <w:p w:rsidR="008B4BA1" w:rsidRPr="00CC77B8" w:rsidRDefault="008B4BA1">
      <w:pPr>
        <w:rPr>
          <w:sz w:val="21"/>
          <w:szCs w:val="18"/>
        </w:rPr>
      </w:pPr>
    </w:p>
    <w:p w:rsidR="008B4BA1" w:rsidRPr="00CC77B8" w:rsidRDefault="00CA3D4B">
      <w:pPr>
        <w:rPr>
          <w:sz w:val="21"/>
          <w:szCs w:val="18"/>
        </w:rPr>
      </w:pPr>
      <w:r w:rsidRPr="00CC77B8">
        <w:rPr>
          <w:sz w:val="21"/>
          <w:szCs w:val="18"/>
        </w:rPr>
        <w:t>Given a non-empty string check if it can be constructed by taking a substring of it and appending multiple copies of the substring together.  You may assume the given string consists of lowercase English letters only and its length  will not exceed 10000.</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lastRenderedPageBreak/>
        <w:t>Input: "abab"</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sz w:val="21"/>
          <w:szCs w:val="18"/>
        </w:rPr>
        <w:t>Explanation: It's the substring "ab" twice.</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"aba"</w:t>
      </w:r>
    </w:p>
    <w:p w:rsidR="008B4BA1" w:rsidRPr="00CC77B8" w:rsidRDefault="00CA3D4B">
      <w:pPr>
        <w:rPr>
          <w:sz w:val="21"/>
          <w:szCs w:val="18"/>
        </w:rPr>
      </w:pPr>
      <w:r w:rsidRPr="00CC77B8">
        <w:rPr>
          <w:sz w:val="21"/>
          <w:szCs w:val="18"/>
        </w:rPr>
        <w:t>Output: False</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Input: "abcabcabcabc"</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sz w:val="21"/>
          <w:szCs w:val="18"/>
        </w:rPr>
        <w:t>Explanation: It's the substring "abc" four times. (And the substring "abcabc" twice.)</w:t>
      </w:r>
    </w:p>
    <w:p w:rsidR="008B4BA1" w:rsidRPr="00CC77B8" w:rsidRDefault="00CA3D4B">
      <w:pPr>
        <w:pStyle w:val="1"/>
        <w:rPr>
          <w:sz w:val="21"/>
          <w:szCs w:val="18"/>
        </w:rPr>
      </w:pPr>
      <w:r w:rsidRPr="00CC77B8">
        <w:rPr>
          <w:sz w:val="21"/>
          <w:szCs w:val="18"/>
        </w:rPr>
        <w:t>453,LFU Cache:</w:t>
      </w:r>
    </w:p>
    <w:p w:rsidR="008B4BA1" w:rsidRPr="00CC77B8" w:rsidRDefault="008B4BA1">
      <w:pPr>
        <w:rPr>
          <w:sz w:val="21"/>
          <w:szCs w:val="18"/>
        </w:rPr>
      </w:pPr>
    </w:p>
    <w:p w:rsidR="008B4BA1" w:rsidRPr="00CC77B8" w:rsidRDefault="00CA3D4B">
      <w:pPr>
        <w:rPr>
          <w:sz w:val="21"/>
          <w:szCs w:val="18"/>
        </w:rPr>
      </w:pPr>
      <w:r w:rsidRPr="00CC77B8">
        <w:rPr>
          <w:sz w:val="21"/>
          <w:szCs w:val="18"/>
        </w:rPr>
        <w:t>Design and implement a data structure for Least Frequently Used (LFU) cache. It should support the following operations: get and put.</w:t>
      </w:r>
    </w:p>
    <w:p w:rsidR="008B4BA1" w:rsidRPr="00CC77B8" w:rsidRDefault="00CA3D4B">
      <w:pPr>
        <w:rPr>
          <w:sz w:val="21"/>
          <w:szCs w:val="18"/>
        </w:rPr>
      </w:pPr>
      <w:r w:rsidRPr="00CC77B8">
        <w:rPr>
          <w:sz w:val="21"/>
          <w:szCs w:val="18"/>
        </w:rPr>
        <w:t>get(key) - Get the value (will always be positive) of the key if the key exists in the cache, otherwise return -1.</w:t>
      </w:r>
    </w:p>
    <w:p w:rsidR="008B4BA1" w:rsidRPr="00CC77B8" w:rsidRDefault="00CA3D4B">
      <w:pPr>
        <w:rPr>
          <w:sz w:val="21"/>
          <w:szCs w:val="18"/>
        </w:rPr>
      </w:pPr>
      <w:r w:rsidRPr="00CC77B8">
        <w:rPr>
          <w:sz w:val="21"/>
          <w:szCs w:val="18"/>
        </w:rPr>
        <w:t>put(key, value) - Set or insert the value if the key is not already present. When the cache reaches its capacity, it should invalidate the least frequently used item before inserting a new item. For the purpose of this problem, when there is a tie (i.e., two or more keys that have the same frequency), the least recently used key would be evicted.</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Could you do both operations in O(1) time complexity?</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LFUCache cache = new LFUCache( 2 /* capacity */ );</w:t>
      </w:r>
    </w:p>
    <w:p w:rsidR="008B4BA1" w:rsidRPr="00CC77B8" w:rsidRDefault="00CA3D4B">
      <w:pPr>
        <w:rPr>
          <w:sz w:val="21"/>
          <w:szCs w:val="18"/>
        </w:rPr>
      </w:pPr>
      <w:r w:rsidRPr="00CC77B8">
        <w:rPr>
          <w:sz w:val="21"/>
          <w:szCs w:val="18"/>
        </w:rPr>
        <w:t>cache.put(1, 1);</w:t>
      </w:r>
    </w:p>
    <w:p w:rsidR="008B4BA1" w:rsidRPr="00CC77B8" w:rsidRDefault="00CA3D4B">
      <w:pPr>
        <w:rPr>
          <w:sz w:val="21"/>
          <w:szCs w:val="18"/>
        </w:rPr>
      </w:pPr>
      <w:r w:rsidRPr="00CC77B8">
        <w:rPr>
          <w:sz w:val="21"/>
          <w:szCs w:val="18"/>
        </w:rPr>
        <w:t>cache.put(2, 2);</w:t>
      </w:r>
    </w:p>
    <w:p w:rsidR="008B4BA1" w:rsidRPr="00CC77B8" w:rsidRDefault="00CA3D4B">
      <w:pPr>
        <w:rPr>
          <w:sz w:val="21"/>
          <w:szCs w:val="18"/>
        </w:rPr>
      </w:pPr>
      <w:r w:rsidRPr="00CC77B8">
        <w:rPr>
          <w:sz w:val="21"/>
          <w:szCs w:val="18"/>
        </w:rPr>
        <w:t>cache.get(1);       // returns 1</w:t>
      </w:r>
    </w:p>
    <w:p w:rsidR="008B4BA1" w:rsidRPr="00CC77B8" w:rsidRDefault="00CA3D4B">
      <w:pPr>
        <w:rPr>
          <w:sz w:val="21"/>
          <w:szCs w:val="18"/>
        </w:rPr>
      </w:pPr>
      <w:r w:rsidRPr="00CC77B8">
        <w:rPr>
          <w:sz w:val="21"/>
          <w:szCs w:val="18"/>
        </w:rPr>
        <w:t>cache.put(3, 3);    // evicts key 2</w:t>
      </w:r>
    </w:p>
    <w:p w:rsidR="008B4BA1" w:rsidRPr="00CC77B8" w:rsidRDefault="00CA3D4B">
      <w:pPr>
        <w:rPr>
          <w:sz w:val="21"/>
          <w:szCs w:val="18"/>
        </w:rPr>
      </w:pPr>
      <w:r w:rsidRPr="00CC77B8">
        <w:rPr>
          <w:sz w:val="21"/>
          <w:szCs w:val="18"/>
        </w:rPr>
        <w:t>cache.get(2);       // returns -1 (not found)</w:t>
      </w:r>
    </w:p>
    <w:p w:rsidR="008B4BA1" w:rsidRPr="00CC77B8" w:rsidRDefault="00CA3D4B">
      <w:pPr>
        <w:rPr>
          <w:sz w:val="21"/>
          <w:szCs w:val="18"/>
        </w:rPr>
      </w:pPr>
      <w:r w:rsidRPr="00CC77B8">
        <w:rPr>
          <w:sz w:val="21"/>
          <w:szCs w:val="18"/>
        </w:rPr>
        <w:lastRenderedPageBreak/>
        <w:t>cache.get(3);       // returns 3.</w:t>
      </w:r>
    </w:p>
    <w:p w:rsidR="008B4BA1" w:rsidRPr="00CC77B8" w:rsidRDefault="00CA3D4B">
      <w:pPr>
        <w:rPr>
          <w:sz w:val="21"/>
          <w:szCs w:val="18"/>
        </w:rPr>
      </w:pPr>
      <w:r w:rsidRPr="00CC77B8">
        <w:rPr>
          <w:sz w:val="21"/>
          <w:szCs w:val="18"/>
        </w:rPr>
        <w:t>cache.put(4, 4);    // evicts key 1.</w:t>
      </w:r>
    </w:p>
    <w:p w:rsidR="008B4BA1" w:rsidRPr="00CC77B8" w:rsidRDefault="00CA3D4B">
      <w:pPr>
        <w:rPr>
          <w:sz w:val="21"/>
          <w:szCs w:val="18"/>
        </w:rPr>
      </w:pPr>
      <w:r w:rsidRPr="00CC77B8">
        <w:rPr>
          <w:sz w:val="21"/>
          <w:szCs w:val="18"/>
        </w:rPr>
        <w:t>cache.get(1);       // returns -1 (not found)</w:t>
      </w:r>
    </w:p>
    <w:p w:rsidR="008B4BA1" w:rsidRPr="00CC77B8" w:rsidRDefault="00CA3D4B">
      <w:pPr>
        <w:rPr>
          <w:sz w:val="21"/>
          <w:szCs w:val="18"/>
        </w:rPr>
      </w:pPr>
      <w:r w:rsidRPr="00CC77B8">
        <w:rPr>
          <w:sz w:val="21"/>
          <w:szCs w:val="18"/>
        </w:rPr>
        <w:t>cache.get(3);       // returns 3</w:t>
      </w:r>
    </w:p>
    <w:p w:rsidR="008B4BA1" w:rsidRPr="00CC77B8" w:rsidRDefault="00CA3D4B">
      <w:pPr>
        <w:rPr>
          <w:sz w:val="21"/>
          <w:szCs w:val="18"/>
        </w:rPr>
      </w:pPr>
      <w:r w:rsidRPr="00CC77B8">
        <w:rPr>
          <w:sz w:val="21"/>
          <w:szCs w:val="18"/>
        </w:rPr>
        <w:t>cache.get(4);       // returns 4</w:t>
      </w:r>
    </w:p>
    <w:p w:rsidR="008B4BA1" w:rsidRPr="00CC77B8" w:rsidRDefault="00CA3D4B">
      <w:pPr>
        <w:pStyle w:val="1"/>
        <w:rPr>
          <w:sz w:val="21"/>
          <w:szCs w:val="18"/>
        </w:rPr>
      </w:pPr>
      <w:r w:rsidRPr="00CC77B8">
        <w:rPr>
          <w:sz w:val="21"/>
          <w:szCs w:val="18"/>
        </w:rPr>
        <w:t>454,Hamming Distance:</w:t>
      </w:r>
    </w:p>
    <w:p w:rsidR="008B4BA1" w:rsidRPr="00CC77B8" w:rsidRDefault="008B4BA1">
      <w:pPr>
        <w:rPr>
          <w:sz w:val="21"/>
          <w:szCs w:val="18"/>
        </w:rPr>
      </w:pPr>
    </w:p>
    <w:p w:rsidR="008B4BA1" w:rsidRPr="00CC77B8" w:rsidRDefault="00CA3D4B">
      <w:pPr>
        <w:rPr>
          <w:sz w:val="21"/>
          <w:szCs w:val="18"/>
        </w:rPr>
      </w:pPr>
      <w:r w:rsidRPr="00CC77B8">
        <w:rPr>
          <w:sz w:val="21"/>
          <w:szCs w:val="18"/>
        </w:rPr>
        <w:t>The Hamming distance between two integers is the number of positions at which the corresponding bits are different.</w:t>
      </w:r>
    </w:p>
    <w:p w:rsidR="008B4BA1" w:rsidRPr="00CC77B8" w:rsidRDefault="00CA3D4B">
      <w:pPr>
        <w:rPr>
          <w:sz w:val="21"/>
          <w:szCs w:val="18"/>
        </w:rPr>
      </w:pPr>
      <w:r w:rsidRPr="00CC77B8">
        <w:rPr>
          <w:sz w:val="21"/>
          <w:szCs w:val="18"/>
        </w:rPr>
        <w:t>Given two integers x and y, calculate the Hamming distance.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0 &amp;le; x, y &lt; 231.</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 x = 1, y = 4</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1   (0 0 0 1)</w:t>
      </w:r>
    </w:p>
    <w:p w:rsidR="008B4BA1" w:rsidRPr="00CC77B8" w:rsidRDefault="00CA3D4B">
      <w:pPr>
        <w:rPr>
          <w:sz w:val="21"/>
          <w:szCs w:val="18"/>
        </w:rPr>
      </w:pPr>
      <w:r w:rsidRPr="00CC77B8">
        <w:rPr>
          <w:sz w:val="21"/>
          <w:szCs w:val="18"/>
        </w:rPr>
        <w:t>4   (0 1 0 0)</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The above arrows point to positions where the corresponding bits are different.</w:t>
      </w:r>
    </w:p>
    <w:p w:rsidR="008B4BA1" w:rsidRPr="00CC77B8" w:rsidRDefault="00CA3D4B">
      <w:pPr>
        <w:pStyle w:val="1"/>
        <w:rPr>
          <w:sz w:val="21"/>
          <w:szCs w:val="18"/>
        </w:rPr>
      </w:pPr>
      <w:r w:rsidRPr="00CC77B8">
        <w:rPr>
          <w:sz w:val="21"/>
          <w:szCs w:val="18"/>
        </w:rPr>
        <w:t>455,Minimum Moves to Equal Array Elements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non-empty integer array, find the minimum number of moves required to make all array elements equal, where a move is incrementing a selected element by 1 or decrementing a selected element by 1.</w:t>
      </w:r>
    </w:p>
    <w:p w:rsidR="008B4BA1" w:rsidRPr="00CC77B8" w:rsidRDefault="00CA3D4B">
      <w:pPr>
        <w:rPr>
          <w:sz w:val="21"/>
          <w:szCs w:val="18"/>
        </w:rPr>
      </w:pPr>
      <w:r w:rsidRPr="00CC77B8">
        <w:rPr>
          <w:sz w:val="21"/>
          <w:szCs w:val="18"/>
        </w:rPr>
        <w:t>You may assume the array's length is at most 10,000.</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lastRenderedPageBreak/>
        <w:t>[1,2,3]</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Only two moves are needed (remember each move increments or decrements one element):</w:t>
      </w:r>
    </w:p>
    <w:p w:rsidR="008B4BA1" w:rsidRPr="00CC77B8" w:rsidRDefault="00CA3D4B">
      <w:pPr>
        <w:rPr>
          <w:sz w:val="21"/>
          <w:szCs w:val="18"/>
        </w:rPr>
      </w:pPr>
      <w:r w:rsidRPr="00CC77B8">
        <w:rPr>
          <w:sz w:val="21"/>
          <w:szCs w:val="18"/>
        </w:rPr>
        <w:t>[1,2,3]  =&gt;  [2,2,3]  =&gt;  [2,2,2]</w:t>
      </w:r>
    </w:p>
    <w:p w:rsidR="008B4BA1" w:rsidRPr="00CC77B8" w:rsidRDefault="00CA3D4B">
      <w:pPr>
        <w:pStyle w:val="1"/>
        <w:rPr>
          <w:sz w:val="21"/>
          <w:szCs w:val="18"/>
        </w:rPr>
      </w:pPr>
      <w:r w:rsidRPr="00CC77B8">
        <w:rPr>
          <w:sz w:val="21"/>
          <w:szCs w:val="18"/>
        </w:rPr>
        <w:t>456,Island Perimeter:</w:t>
      </w:r>
    </w:p>
    <w:p w:rsidR="008B4BA1" w:rsidRPr="00CC77B8" w:rsidRDefault="008B4BA1">
      <w:pPr>
        <w:rPr>
          <w:sz w:val="21"/>
          <w:szCs w:val="18"/>
        </w:rPr>
      </w:pPr>
    </w:p>
    <w:p w:rsidR="008B4BA1" w:rsidRPr="00CC77B8" w:rsidRDefault="00CA3D4B">
      <w:pPr>
        <w:rPr>
          <w:sz w:val="21"/>
          <w:szCs w:val="18"/>
        </w:rPr>
      </w:pPr>
      <w:r w:rsidRPr="00CC77B8">
        <w:rPr>
          <w:sz w:val="21"/>
          <w:szCs w:val="18"/>
        </w:rPr>
        <w:t>You are given a map in form of a two-dimensional integer grid where 1 represents land and 0 represents water. Grid cells are connected horizontally/vertically (not diagonally). The grid is completely surrounded by water, and there is exactly one island (i.e., one or more connected land cells). The island doesn't have "lakes" (water inside that isn't connected to the water around the island). One cell is a square with side length 1. The grid is rectangular, width and height don't exceed 100. Determine the perimeter of the island.</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[[0,1,0,0],</w:t>
      </w:r>
    </w:p>
    <w:p w:rsidR="008B4BA1" w:rsidRPr="00CC77B8" w:rsidRDefault="00CA3D4B">
      <w:pPr>
        <w:rPr>
          <w:sz w:val="21"/>
          <w:szCs w:val="18"/>
        </w:rPr>
      </w:pPr>
      <w:r w:rsidRPr="00CC77B8">
        <w:rPr>
          <w:sz w:val="21"/>
          <w:szCs w:val="18"/>
        </w:rPr>
        <w:t>[1,1,1,0],</w:t>
      </w:r>
    </w:p>
    <w:p w:rsidR="008B4BA1" w:rsidRPr="00CC77B8" w:rsidRDefault="00CA3D4B">
      <w:pPr>
        <w:rPr>
          <w:sz w:val="21"/>
          <w:szCs w:val="18"/>
        </w:rPr>
      </w:pPr>
      <w:r w:rsidRPr="00CC77B8">
        <w:rPr>
          <w:sz w:val="21"/>
          <w:szCs w:val="18"/>
        </w:rPr>
        <w:t>[0,1,0,0],</w:t>
      </w:r>
    </w:p>
    <w:p w:rsidR="008B4BA1" w:rsidRPr="00CC77B8" w:rsidRDefault="00CA3D4B">
      <w:pPr>
        <w:rPr>
          <w:sz w:val="21"/>
          <w:szCs w:val="18"/>
        </w:rPr>
      </w:pPr>
      <w:r w:rsidRPr="00CC77B8">
        <w:rPr>
          <w:sz w:val="21"/>
          <w:szCs w:val="18"/>
        </w:rPr>
        <w:t>[1,1,0,0]]</w:t>
      </w:r>
    </w:p>
    <w:p w:rsidR="008B4BA1" w:rsidRPr="00CC77B8" w:rsidRDefault="00CA3D4B">
      <w:pPr>
        <w:rPr>
          <w:sz w:val="21"/>
          <w:szCs w:val="18"/>
        </w:rPr>
      </w:pPr>
      <w:r w:rsidRPr="00CC77B8">
        <w:rPr>
          <w:sz w:val="21"/>
          <w:szCs w:val="18"/>
        </w:rPr>
        <w:t>Answer: 16</w:t>
      </w:r>
    </w:p>
    <w:p w:rsidR="008B4BA1" w:rsidRPr="00CC77B8" w:rsidRDefault="00CA3D4B">
      <w:pPr>
        <w:rPr>
          <w:sz w:val="21"/>
          <w:szCs w:val="18"/>
        </w:rPr>
      </w:pPr>
      <w:r w:rsidRPr="00CC77B8">
        <w:rPr>
          <w:sz w:val="21"/>
          <w:szCs w:val="18"/>
        </w:rPr>
        <w:t>Explanation: The perimeter is the 16 yellow stripes in the image below:</w:t>
      </w:r>
    </w:p>
    <w:p w:rsidR="008B4BA1" w:rsidRPr="00CC77B8" w:rsidRDefault="00CA3D4B">
      <w:pPr>
        <w:pStyle w:val="1"/>
        <w:rPr>
          <w:sz w:val="21"/>
          <w:szCs w:val="18"/>
        </w:rPr>
      </w:pPr>
      <w:r w:rsidRPr="00CC77B8">
        <w:rPr>
          <w:sz w:val="21"/>
          <w:szCs w:val="18"/>
        </w:rPr>
        <w:t>457,Can I Win:</w:t>
      </w:r>
    </w:p>
    <w:p w:rsidR="008B4BA1" w:rsidRPr="00CC77B8" w:rsidRDefault="008B4BA1">
      <w:pPr>
        <w:rPr>
          <w:sz w:val="21"/>
          <w:szCs w:val="18"/>
        </w:rPr>
      </w:pPr>
    </w:p>
    <w:p w:rsidR="008B4BA1" w:rsidRPr="00CC77B8" w:rsidRDefault="00CA3D4B">
      <w:pPr>
        <w:rPr>
          <w:sz w:val="21"/>
          <w:szCs w:val="18"/>
        </w:rPr>
      </w:pPr>
      <w:r w:rsidRPr="00CC77B8">
        <w:rPr>
          <w:sz w:val="21"/>
          <w:szCs w:val="18"/>
        </w:rPr>
        <w:t>In the "100 game," two players take turns adding, to a running total, any integer from 1..10. The player who first causes the running total to reach or exceed 100 wins.</w:t>
      </w:r>
    </w:p>
    <w:p w:rsidR="008B4BA1" w:rsidRPr="00CC77B8" w:rsidRDefault="00CA3D4B">
      <w:pPr>
        <w:rPr>
          <w:sz w:val="21"/>
          <w:szCs w:val="18"/>
        </w:rPr>
      </w:pPr>
      <w:r w:rsidRPr="00CC77B8">
        <w:rPr>
          <w:sz w:val="21"/>
          <w:szCs w:val="18"/>
        </w:rPr>
        <w:t>What if we change the game so that players cannot re-use integers?</w:t>
      </w:r>
    </w:p>
    <w:p w:rsidR="008B4BA1" w:rsidRPr="00CC77B8" w:rsidRDefault="00CA3D4B">
      <w:pPr>
        <w:rPr>
          <w:sz w:val="21"/>
          <w:szCs w:val="18"/>
        </w:rPr>
      </w:pPr>
      <w:r w:rsidRPr="00CC77B8">
        <w:rPr>
          <w:sz w:val="21"/>
          <w:szCs w:val="18"/>
        </w:rPr>
        <w:t>For example, two players might take turns drawing from a common pool of numbers of 1..15 without replacement until they reach a total &gt;= 100.</w:t>
      </w:r>
    </w:p>
    <w:p w:rsidR="008B4BA1" w:rsidRPr="00CC77B8" w:rsidRDefault="00CA3D4B">
      <w:pPr>
        <w:rPr>
          <w:sz w:val="21"/>
          <w:szCs w:val="18"/>
        </w:rPr>
      </w:pPr>
      <w:r w:rsidRPr="00CC77B8">
        <w:rPr>
          <w:sz w:val="21"/>
          <w:szCs w:val="18"/>
        </w:rPr>
        <w:t>Given an integer maxChoosableInteger and another integer desiredTotal, determine if the first player to move can force a win, assuming both players play optimally.</w:t>
      </w:r>
    </w:p>
    <w:p w:rsidR="008B4BA1" w:rsidRPr="00CC77B8" w:rsidRDefault="00CA3D4B">
      <w:pPr>
        <w:rPr>
          <w:sz w:val="21"/>
          <w:szCs w:val="18"/>
        </w:rPr>
      </w:pPr>
      <w:r w:rsidRPr="00CC77B8">
        <w:rPr>
          <w:sz w:val="21"/>
          <w:szCs w:val="18"/>
        </w:rPr>
        <w:lastRenderedPageBreak/>
        <w:t>You can always assume that maxChoosableInteger will not be larger than 20 and desiredTotal will not be larger than 300.</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maxChoosableInteger = 10</w:t>
      </w:r>
    </w:p>
    <w:p w:rsidR="008B4BA1" w:rsidRPr="00CC77B8" w:rsidRDefault="00CA3D4B">
      <w:pPr>
        <w:rPr>
          <w:sz w:val="21"/>
          <w:szCs w:val="18"/>
        </w:rPr>
      </w:pPr>
      <w:r w:rsidRPr="00CC77B8">
        <w:rPr>
          <w:sz w:val="21"/>
          <w:szCs w:val="18"/>
        </w:rPr>
        <w:t>desiredTotal = 11</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false</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No matter which integer the first player choose, the first player will lose.</w:t>
      </w:r>
    </w:p>
    <w:p w:rsidR="008B4BA1" w:rsidRPr="00CC77B8" w:rsidRDefault="00CA3D4B">
      <w:pPr>
        <w:rPr>
          <w:sz w:val="21"/>
          <w:szCs w:val="18"/>
        </w:rPr>
      </w:pPr>
      <w:r w:rsidRPr="00CC77B8">
        <w:rPr>
          <w:sz w:val="21"/>
          <w:szCs w:val="18"/>
        </w:rPr>
        <w:t>The first player can choose an integer from 1 up to 10.</w:t>
      </w:r>
    </w:p>
    <w:p w:rsidR="008B4BA1" w:rsidRPr="00CC77B8" w:rsidRDefault="00CA3D4B">
      <w:pPr>
        <w:rPr>
          <w:sz w:val="21"/>
          <w:szCs w:val="18"/>
        </w:rPr>
      </w:pPr>
      <w:r w:rsidRPr="00CC77B8">
        <w:rPr>
          <w:sz w:val="21"/>
          <w:szCs w:val="18"/>
        </w:rPr>
        <w:t>If the first player choose 1, the second player can only choose integers from 2 up to 10.</w:t>
      </w:r>
    </w:p>
    <w:p w:rsidR="008B4BA1" w:rsidRPr="00CC77B8" w:rsidRDefault="00CA3D4B">
      <w:pPr>
        <w:rPr>
          <w:sz w:val="21"/>
          <w:szCs w:val="18"/>
        </w:rPr>
      </w:pPr>
      <w:r w:rsidRPr="00CC77B8">
        <w:rPr>
          <w:sz w:val="21"/>
          <w:szCs w:val="18"/>
        </w:rPr>
        <w:t>The second player will win by choosing 10 and get a total = 11, which is &gt;= desiredTotal.</w:t>
      </w:r>
    </w:p>
    <w:p w:rsidR="008B4BA1" w:rsidRPr="00CC77B8" w:rsidRDefault="00CA3D4B">
      <w:pPr>
        <w:rPr>
          <w:sz w:val="21"/>
          <w:szCs w:val="18"/>
        </w:rPr>
      </w:pPr>
      <w:r w:rsidRPr="00CC77B8">
        <w:rPr>
          <w:sz w:val="21"/>
          <w:szCs w:val="18"/>
        </w:rPr>
        <w:t>Same with other integers chosen by the first player, the second player will always win.</w:t>
      </w:r>
    </w:p>
    <w:p w:rsidR="008B4BA1" w:rsidRPr="00CC77B8" w:rsidRDefault="00CA3D4B">
      <w:pPr>
        <w:pStyle w:val="1"/>
        <w:rPr>
          <w:sz w:val="21"/>
          <w:szCs w:val="18"/>
        </w:rPr>
      </w:pPr>
      <w:r w:rsidRPr="00CC77B8">
        <w:rPr>
          <w:sz w:val="21"/>
          <w:szCs w:val="18"/>
        </w:rPr>
        <w:t>459,Count The Repetitions:</w:t>
      </w:r>
    </w:p>
    <w:p w:rsidR="008B4BA1" w:rsidRPr="00CC77B8" w:rsidRDefault="008B4BA1">
      <w:pPr>
        <w:rPr>
          <w:sz w:val="21"/>
          <w:szCs w:val="18"/>
        </w:rPr>
      </w:pPr>
    </w:p>
    <w:p w:rsidR="008B4BA1" w:rsidRPr="00CC77B8" w:rsidRDefault="00CA3D4B">
      <w:pPr>
        <w:rPr>
          <w:sz w:val="21"/>
          <w:szCs w:val="18"/>
        </w:rPr>
      </w:pPr>
      <w:r w:rsidRPr="00CC77B8">
        <w:rPr>
          <w:sz w:val="21"/>
          <w:szCs w:val="18"/>
        </w:rPr>
        <w:t>Define S = [s,n] as the string S which consists of n connected strings s. For example, ["abc", 3] ="abcabcabc".</w:t>
      </w:r>
    </w:p>
    <w:p w:rsidR="008B4BA1" w:rsidRPr="00CC77B8" w:rsidRDefault="00CA3D4B">
      <w:pPr>
        <w:rPr>
          <w:sz w:val="21"/>
          <w:szCs w:val="18"/>
        </w:rPr>
      </w:pPr>
      <w:r w:rsidRPr="00CC77B8">
        <w:rPr>
          <w:sz w:val="21"/>
          <w:szCs w:val="18"/>
        </w:rPr>
        <w:t>On the other hand, we define that string s1 can be obtained from string s2 if we can remove some characters from s2 such that it becomes s1. For example, “abc”  can be obtained from “abdbec” based on our definition, but it can not be obtained from “acbbe”.</w:t>
      </w:r>
    </w:p>
    <w:p w:rsidR="008B4BA1" w:rsidRPr="00CC77B8" w:rsidRDefault="00CA3D4B">
      <w:pPr>
        <w:rPr>
          <w:sz w:val="21"/>
          <w:szCs w:val="18"/>
        </w:rPr>
      </w:pPr>
      <w:r w:rsidRPr="00CC77B8">
        <w:rPr>
          <w:sz w:val="21"/>
          <w:szCs w:val="18"/>
        </w:rPr>
        <w:t>You are given two non-empty strings s1 and s2 (each at most 100 characters long) and two integers 0 &amp;le; n1 &amp;le; 106 and 1 &amp;le; n2 &amp;le; 106. Now consider the strings S1 and S2, where S1=[s1,n1] and S2=[s2,n2]. Find the maximum integer M such that [S2,M] can be obtained from S1.</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s1="acb", n1=4</w:t>
      </w:r>
    </w:p>
    <w:p w:rsidR="008B4BA1" w:rsidRPr="00CC77B8" w:rsidRDefault="00CA3D4B">
      <w:pPr>
        <w:rPr>
          <w:sz w:val="21"/>
          <w:szCs w:val="18"/>
        </w:rPr>
      </w:pPr>
      <w:r w:rsidRPr="00CC77B8">
        <w:rPr>
          <w:sz w:val="21"/>
          <w:szCs w:val="18"/>
        </w:rPr>
        <w:t>s2="ab", n2=2</w:t>
      </w:r>
    </w:p>
    <w:p w:rsidR="008B4BA1" w:rsidRPr="00CC77B8" w:rsidRDefault="00CA3D4B">
      <w:pPr>
        <w:rPr>
          <w:sz w:val="21"/>
          <w:szCs w:val="18"/>
        </w:rPr>
      </w:pPr>
      <w:r w:rsidRPr="00CC77B8">
        <w:rPr>
          <w:sz w:val="21"/>
          <w:szCs w:val="18"/>
        </w:rPr>
        <w:t>Return:</w:t>
      </w:r>
    </w:p>
    <w:p w:rsidR="008B4BA1" w:rsidRPr="00CC77B8" w:rsidRDefault="00CA3D4B">
      <w:pPr>
        <w:rPr>
          <w:sz w:val="21"/>
          <w:szCs w:val="18"/>
        </w:rPr>
      </w:pPr>
      <w:r w:rsidRPr="00CC77B8">
        <w:rPr>
          <w:sz w:val="21"/>
          <w:szCs w:val="18"/>
        </w:rPr>
        <w:lastRenderedPageBreak/>
        <w:t>2</w:t>
      </w:r>
    </w:p>
    <w:p w:rsidR="008B4BA1" w:rsidRPr="00CC77B8" w:rsidRDefault="00CA3D4B">
      <w:pPr>
        <w:pStyle w:val="1"/>
        <w:rPr>
          <w:sz w:val="21"/>
          <w:szCs w:val="18"/>
        </w:rPr>
      </w:pPr>
      <w:r w:rsidRPr="00CC77B8">
        <w:rPr>
          <w:sz w:val="21"/>
          <w:szCs w:val="18"/>
        </w:rPr>
        <w:t>460,Unique Substrings in Wraparound String:</w:t>
      </w:r>
    </w:p>
    <w:p w:rsidR="008B4BA1" w:rsidRPr="00CC77B8" w:rsidRDefault="008B4BA1">
      <w:pPr>
        <w:rPr>
          <w:sz w:val="21"/>
          <w:szCs w:val="18"/>
        </w:rPr>
      </w:pPr>
    </w:p>
    <w:p w:rsidR="008B4BA1" w:rsidRPr="00CC77B8" w:rsidRDefault="00CA3D4B">
      <w:pPr>
        <w:rPr>
          <w:sz w:val="21"/>
          <w:szCs w:val="18"/>
        </w:rPr>
      </w:pPr>
      <w:r w:rsidRPr="00CC77B8">
        <w:rPr>
          <w:sz w:val="21"/>
          <w:szCs w:val="18"/>
        </w:rPr>
        <w:t>Consider the string s to be the infinite wraparound string of "abcdefghijklmnopqrstuvwxyz", so s will look like this: "...zabcdefghijklmnopqrstuvwxyzabcdefghijklmnopqrstuvwxyzabcd....".</w:t>
      </w:r>
    </w:p>
    <w:p w:rsidR="008B4BA1" w:rsidRPr="00CC77B8" w:rsidRDefault="00CA3D4B">
      <w:pPr>
        <w:rPr>
          <w:sz w:val="21"/>
          <w:szCs w:val="18"/>
        </w:rPr>
      </w:pPr>
      <w:r w:rsidRPr="00CC77B8">
        <w:rPr>
          <w:sz w:val="21"/>
          <w:szCs w:val="18"/>
        </w:rPr>
        <w:t>Now we have another string p. Your job is to find out how many unique non-empty substrings of p are present in s. In particular, your input is the string p and you need to output the number of different non-empty substrings of p in the string s.</w:t>
      </w:r>
    </w:p>
    <w:p w:rsidR="008B4BA1" w:rsidRPr="00CC77B8" w:rsidRDefault="00CA3D4B">
      <w:pPr>
        <w:rPr>
          <w:sz w:val="21"/>
          <w:szCs w:val="18"/>
        </w:rPr>
      </w:pPr>
      <w:r w:rsidRPr="00CC77B8">
        <w:rPr>
          <w:b/>
          <w:sz w:val="21"/>
          <w:szCs w:val="18"/>
        </w:rPr>
        <w:t>Note: p consists of only lowercase English letters and the size of p might be over 10000.</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"a"</w:t>
      </w:r>
    </w:p>
    <w:p w:rsidR="008B4BA1" w:rsidRPr="00CC77B8" w:rsidRDefault="00CA3D4B">
      <w:pPr>
        <w:rPr>
          <w:sz w:val="21"/>
          <w:szCs w:val="18"/>
        </w:rPr>
      </w:pPr>
      <w:r w:rsidRPr="00CC77B8">
        <w:rPr>
          <w:sz w:val="21"/>
          <w:szCs w:val="18"/>
        </w:rPr>
        <w:t>Output: 1</w:t>
      </w:r>
    </w:p>
    <w:p w:rsidR="008B4BA1" w:rsidRPr="00CC77B8" w:rsidRDefault="00161612">
      <w:pPr>
        <w:rPr>
          <w:rFonts w:eastAsia="宋体"/>
          <w:sz w:val="21"/>
          <w:szCs w:val="18"/>
          <w:lang w:eastAsia="zh-CN"/>
        </w:rPr>
      </w:pPr>
      <w:r w:rsidRPr="00CC77B8">
        <w:rPr>
          <w:sz w:val="21"/>
          <w:szCs w:val="18"/>
        </w:rPr>
        <w:t>Explanation: Only the substring "a" of string "a" is in the string</w:t>
      </w:r>
      <w:r w:rsidRPr="00CC77B8">
        <w:rPr>
          <w:rFonts w:eastAsia="宋体" w:hint="eastAsia"/>
          <w:sz w:val="21"/>
          <w:szCs w:val="18"/>
          <w:lang w:eastAsia="zh-CN"/>
        </w:rPr>
        <w:t xml:space="preserve"> s.</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"cac"</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 There are two substrings "a", "c" of string "cac" in the string s.</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Input: "zab"</w:t>
      </w:r>
    </w:p>
    <w:p w:rsidR="008B4BA1" w:rsidRPr="00CC77B8" w:rsidRDefault="00CA3D4B">
      <w:pPr>
        <w:rPr>
          <w:sz w:val="21"/>
          <w:szCs w:val="18"/>
        </w:rPr>
      </w:pPr>
      <w:r w:rsidRPr="00CC77B8">
        <w:rPr>
          <w:sz w:val="21"/>
          <w:szCs w:val="18"/>
        </w:rPr>
        <w:t>Output: 6</w:t>
      </w:r>
    </w:p>
    <w:p w:rsidR="008B4BA1" w:rsidRPr="00CC77B8" w:rsidRDefault="00CA3D4B">
      <w:pPr>
        <w:rPr>
          <w:sz w:val="21"/>
          <w:szCs w:val="18"/>
        </w:rPr>
      </w:pPr>
      <w:r w:rsidRPr="00CC77B8">
        <w:rPr>
          <w:sz w:val="21"/>
          <w:szCs w:val="18"/>
        </w:rPr>
        <w:t>Explanation: There are six substrings "z", "a", "b", "za", "ab", "zab" of string "zab" in the string s.</w:t>
      </w:r>
    </w:p>
    <w:p w:rsidR="008B4BA1" w:rsidRPr="00CC77B8" w:rsidRDefault="00CA3D4B">
      <w:pPr>
        <w:pStyle w:val="1"/>
        <w:rPr>
          <w:sz w:val="21"/>
          <w:szCs w:val="18"/>
        </w:rPr>
      </w:pPr>
      <w:r w:rsidRPr="00CC77B8">
        <w:rPr>
          <w:sz w:val="21"/>
          <w:szCs w:val="18"/>
        </w:rPr>
        <w:t>461,Validate IP Address:</w:t>
      </w:r>
    </w:p>
    <w:p w:rsidR="008B4BA1" w:rsidRPr="00CC77B8" w:rsidRDefault="008B4BA1">
      <w:pPr>
        <w:rPr>
          <w:sz w:val="21"/>
          <w:szCs w:val="18"/>
        </w:rPr>
      </w:pPr>
    </w:p>
    <w:p w:rsidR="008B4BA1" w:rsidRPr="00CC77B8" w:rsidRDefault="00CA3D4B">
      <w:pPr>
        <w:rPr>
          <w:sz w:val="21"/>
          <w:szCs w:val="18"/>
        </w:rPr>
      </w:pPr>
      <w:r w:rsidRPr="00CC77B8">
        <w:rPr>
          <w:sz w:val="21"/>
          <w:szCs w:val="18"/>
        </w:rPr>
        <w:t>Write a function to check whether an input string is a valid IPv4 address or IPv6 address or neither.</w:t>
      </w:r>
    </w:p>
    <w:p w:rsidR="008B4BA1" w:rsidRPr="00CC77B8" w:rsidRDefault="00CA3D4B">
      <w:pPr>
        <w:rPr>
          <w:sz w:val="21"/>
          <w:szCs w:val="18"/>
        </w:rPr>
      </w:pPr>
      <w:r w:rsidRPr="00CC77B8">
        <w:rPr>
          <w:sz w:val="21"/>
          <w:szCs w:val="18"/>
        </w:rPr>
        <w:t>IPv4 addresses are canonically represented in dot-decimal notation, which consists of four decimal numbers, each ranging from 0 to 255, separated by dots ("."), e.g.,172.16.254.1;</w:t>
      </w:r>
    </w:p>
    <w:p w:rsidR="008B4BA1" w:rsidRPr="00CC77B8" w:rsidRDefault="00CA3D4B">
      <w:pPr>
        <w:rPr>
          <w:sz w:val="21"/>
          <w:szCs w:val="18"/>
        </w:rPr>
      </w:pPr>
      <w:r w:rsidRPr="00CC77B8">
        <w:rPr>
          <w:sz w:val="21"/>
          <w:szCs w:val="18"/>
        </w:rPr>
        <w:t>Besides, leading zeros in the IPv4 is invalid. For example, the address 172.16.254.01 is invalid.</w:t>
      </w:r>
    </w:p>
    <w:p w:rsidR="008B4BA1" w:rsidRPr="00CC77B8" w:rsidRDefault="00CA3D4B">
      <w:pPr>
        <w:rPr>
          <w:sz w:val="21"/>
          <w:szCs w:val="18"/>
        </w:rPr>
      </w:pPr>
      <w:r w:rsidRPr="00CC77B8">
        <w:rPr>
          <w:sz w:val="21"/>
          <w:szCs w:val="18"/>
        </w:rPr>
        <w:lastRenderedPageBreak/>
        <w:t>IPv6 addresses are represented as eight groups of four hexadecimal digits, each group representing 16 bits. The groups are separated by colons (":"). For example, the address 2001:0db8:85a3:0000:0000:8a2e:0370:7334 is a valid one. Also, we could omit some leading zeros among four hexadecimal digits and some low-case characters in the address to upper-case ones, so 2001:db8:85a3:0:0:8A2E:0370:7334 is also a valid IPv6 address(Omit leading zeros and using upper cases).</w:t>
      </w:r>
    </w:p>
    <w:p w:rsidR="008B4BA1" w:rsidRPr="00CC77B8" w:rsidRDefault="00CA3D4B">
      <w:pPr>
        <w:rPr>
          <w:sz w:val="21"/>
          <w:szCs w:val="18"/>
        </w:rPr>
      </w:pPr>
      <w:r w:rsidRPr="00CC77B8">
        <w:rPr>
          <w:sz w:val="21"/>
          <w:szCs w:val="18"/>
        </w:rPr>
        <w:t>However, we don't replace a consecutive group of zero value with a single empty group using two consecutive colons (::) to pursue simplicity. For example, 2001:0db8:85a3::8A2E:0370:7334 is an invalid IPv6 address.</w:t>
      </w:r>
    </w:p>
    <w:p w:rsidR="008B4BA1" w:rsidRPr="00CC77B8" w:rsidRDefault="00CA3D4B">
      <w:pPr>
        <w:rPr>
          <w:sz w:val="21"/>
          <w:szCs w:val="18"/>
        </w:rPr>
      </w:pPr>
      <w:r w:rsidRPr="00CC77B8">
        <w:rPr>
          <w:sz w:val="21"/>
          <w:szCs w:val="18"/>
        </w:rPr>
        <w:t>Besides, extra leading zeros in the IPv6 is also invalid. For example, the address 02001:0db8:85a3:0000:0000:8a2e:0370:7334 is invalid.</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there is no extra space or special characters in the input string.</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"172.16.254.1"</w:t>
      </w:r>
    </w:p>
    <w:p w:rsidR="008B4BA1" w:rsidRPr="00CC77B8" w:rsidRDefault="00CA3D4B">
      <w:pPr>
        <w:rPr>
          <w:sz w:val="21"/>
          <w:szCs w:val="18"/>
        </w:rPr>
      </w:pPr>
      <w:r w:rsidRPr="00CC77B8">
        <w:rPr>
          <w:sz w:val="21"/>
          <w:szCs w:val="18"/>
        </w:rPr>
        <w:t>Output: "IPv4"</w:t>
      </w:r>
    </w:p>
    <w:p w:rsidR="008B4BA1" w:rsidRPr="00CC77B8" w:rsidRDefault="00CA3D4B">
      <w:pPr>
        <w:rPr>
          <w:sz w:val="21"/>
          <w:szCs w:val="18"/>
        </w:rPr>
      </w:pPr>
      <w:r w:rsidRPr="00CC77B8">
        <w:rPr>
          <w:sz w:val="21"/>
          <w:szCs w:val="18"/>
        </w:rPr>
        <w:t>Explanation: This is a valid IPv4 address, return "IPv4".</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"2001:0db8:85a3:0:0:8A2E:0370:7334"</w:t>
      </w:r>
    </w:p>
    <w:p w:rsidR="008B4BA1" w:rsidRPr="00CC77B8" w:rsidRDefault="00CA3D4B">
      <w:pPr>
        <w:rPr>
          <w:sz w:val="21"/>
          <w:szCs w:val="18"/>
        </w:rPr>
      </w:pPr>
      <w:r w:rsidRPr="00CC77B8">
        <w:rPr>
          <w:sz w:val="21"/>
          <w:szCs w:val="18"/>
        </w:rPr>
        <w:t>Output: "IPv6"</w:t>
      </w:r>
    </w:p>
    <w:p w:rsidR="008B4BA1" w:rsidRPr="00CC77B8" w:rsidRDefault="00CA3D4B">
      <w:pPr>
        <w:rPr>
          <w:sz w:val="21"/>
          <w:szCs w:val="18"/>
        </w:rPr>
      </w:pPr>
      <w:r w:rsidRPr="00CC77B8">
        <w:rPr>
          <w:sz w:val="21"/>
          <w:szCs w:val="18"/>
        </w:rPr>
        <w:t>Explanation: This is a valid IPv6 address, return "IPv6".</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Input: "256.256.256.256"</w:t>
      </w:r>
    </w:p>
    <w:p w:rsidR="008B4BA1" w:rsidRPr="00CC77B8" w:rsidRDefault="00CA3D4B">
      <w:pPr>
        <w:rPr>
          <w:sz w:val="21"/>
          <w:szCs w:val="18"/>
        </w:rPr>
      </w:pPr>
      <w:r w:rsidRPr="00CC77B8">
        <w:rPr>
          <w:sz w:val="21"/>
          <w:szCs w:val="18"/>
        </w:rPr>
        <w:t>Output: "Neither"</w:t>
      </w:r>
    </w:p>
    <w:p w:rsidR="008B4BA1" w:rsidRPr="00CC77B8" w:rsidRDefault="00CA3D4B">
      <w:pPr>
        <w:rPr>
          <w:sz w:val="21"/>
          <w:szCs w:val="18"/>
        </w:rPr>
      </w:pPr>
      <w:r w:rsidRPr="00CC77B8">
        <w:rPr>
          <w:sz w:val="21"/>
          <w:szCs w:val="18"/>
        </w:rPr>
        <w:t>Explanation: This is neither a IPv4 address nor a IPv6 address.</w:t>
      </w:r>
    </w:p>
    <w:p w:rsidR="008B4BA1" w:rsidRPr="00CC77B8" w:rsidRDefault="00CA3D4B">
      <w:pPr>
        <w:pStyle w:val="1"/>
        <w:rPr>
          <w:sz w:val="21"/>
          <w:szCs w:val="18"/>
        </w:rPr>
      </w:pPr>
      <w:r w:rsidRPr="00CC77B8">
        <w:rPr>
          <w:sz w:val="21"/>
          <w:szCs w:val="18"/>
        </w:rPr>
        <w:t>464,Concatenated Words:</w:t>
      </w:r>
    </w:p>
    <w:p w:rsidR="008B4BA1" w:rsidRPr="00CC77B8" w:rsidRDefault="008B4BA1">
      <w:pPr>
        <w:rPr>
          <w:sz w:val="21"/>
          <w:szCs w:val="18"/>
        </w:rPr>
      </w:pPr>
    </w:p>
    <w:p w:rsidR="008B4BA1" w:rsidRPr="00CC77B8" w:rsidRDefault="00CA3D4B">
      <w:pPr>
        <w:rPr>
          <w:sz w:val="21"/>
          <w:szCs w:val="18"/>
        </w:rPr>
      </w:pPr>
      <w:r w:rsidRPr="00CC77B8">
        <w:rPr>
          <w:sz w:val="21"/>
          <w:szCs w:val="18"/>
        </w:rPr>
        <w:t>Given a list of words (without duplicates), please write a program that returns all concatenated words in the given list of words.</w:t>
      </w:r>
    </w:p>
    <w:p w:rsidR="008B4BA1" w:rsidRPr="00CC77B8" w:rsidRDefault="00CA3D4B">
      <w:pPr>
        <w:rPr>
          <w:sz w:val="21"/>
          <w:szCs w:val="18"/>
        </w:rPr>
      </w:pPr>
      <w:r w:rsidRPr="00CC77B8">
        <w:rPr>
          <w:sz w:val="21"/>
          <w:szCs w:val="18"/>
        </w:rPr>
        <w:t>A concatenated word is defined as a string that is comprised entirely of at least two shorter words in the given array.</w:t>
      </w:r>
    </w:p>
    <w:p w:rsidR="008B4BA1" w:rsidRPr="00CC77B8" w:rsidRDefault="00CA3D4B">
      <w:pPr>
        <w:rPr>
          <w:sz w:val="21"/>
          <w:szCs w:val="18"/>
        </w:rPr>
      </w:pPr>
      <w:r w:rsidRPr="00CC77B8">
        <w:rPr>
          <w:b/>
          <w:sz w:val="21"/>
          <w:szCs w:val="18"/>
        </w:rPr>
        <w:lastRenderedPageBreak/>
        <w:t>Example:</w:t>
      </w:r>
    </w:p>
    <w:p w:rsidR="008B4BA1" w:rsidRPr="00CC77B8" w:rsidRDefault="00CA3D4B">
      <w:pPr>
        <w:rPr>
          <w:sz w:val="21"/>
          <w:szCs w:val="18"/>
        </w:rPr>
      </w:pPr>
      <w:r w:rsidRPr="00CC77B8">
        <w:rPr>
          <w:sz w:val="21"/>
          <w:szCs w:val="18"/>
        </w:rPr>
        <w:t>Input: ["cat","cats","catsdogcats","dog","dogcatsdog","hippopotamuses","rat","ratcatdogcat"]</w:t>
      </w:r>
    </w:p>
    <w:p w:rsidR="008B4BA1" w:rsidRPr="00CC77B8" w:rsidRDefault="00CA3D4B">
      <w:pPr>
        <w:rPr>
          <w:sz w:val="21"/>
          <w:szCs w:val="18"/>
        </w:rPr>
      </w:pPr>
      <w:r w:rsidRPr="00CC77B8">
        <w:rPr>
          <w:sz w:val="21"/>
          <w:szCs w:val="18"/>
        </w:rPr>
        <w:t>Output: ["catsdogcats","dogcatsdog","ratcatdogcat"]</w:t>
      </w:r>
    </w:p>
    <w:p w:rsidR="008B4BA1" w:rsidRPr="00CC77B8" w:rsidRDefault="00CA3D4B">
      <w:pPr>
        <w:rPr>
          <w:sz w:val="21"/>
          <w:szCs w:val="18"/>
        </w:rPr>
      </w:pPr>
      <w:r w:rsidRPr="00CC77B8">
        <w:rPr>
          <w:sz w:val="21"/>
          <w:szCs w:val="18"/>
        </w:rPr>
        <w:t>Explanation: "catsdogcats" can be concatenated by "cats", "dog" and "cats";  "dogcatsdog" can be concatenated by "dog", "cats" and "dog"; "ratcatdogcat" can be concatenated by "rat", "cat", "dog" and "cat".</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number of elements of the given array will not exceed 10,000</w:t>
      </w:r>
    </w:p>
    <w:p w:rsidR="008B4BA1" w:rsidRPr="00CC77B8" w:rsidRDefault="00CA3D4B">
      <w:pPr>
        <w:rPr>
          <w:sz w:val="21"/>
          <w:szCs w:val="18"/>
        </w:rPr>
      </w:pPr>
      <w:r w:rsidRPr="00CC77B8">
        <w:rPr>
          <w:sz w:val="21"/>
          <w:szCs w:val="18"/>
        </w:rPr>
        <w:t>The length sum of elements in the given array will not exceed 600,000.</w:t>
      </w:r>
    </w:p>
    <w:p w:rsidR="008B4BA1" w:rsidRPr="00CC77B8" w:rsidRDefault="00CA3D4B">
      <w:pPr>
        <w:rPr>
          <w:sz w:val="21"/>
          <w:szCs w:val="18"/>
        </w:rPr>
      </w:pPr>
      <w:r w:rsidRPr="00CC77B8">
        <w:rPr>
          <w:sz w:val="21"/>
          <w:szCs w:val="18"/>
        </w:rPr>
        <w:t>All the input string will only include lower case letters.</w:t>
      </w:r>
    </w:p>
    <w:p w:rsidR="008B4BA1" w:rsidRPr="00CC77B8" w:rsidRDefault="00CA3D4B">
      <w:pPr>
        <w:rPr>
          <w:sz w:val="21"/>
          <w:szCs w:val="18"/>
        </w:rPr>
      </w:pPr>
      <w:r w:rsidRPr="00CC77B8">
        <w:rPr>
          <w:sz w:val="21"/>
          <w:szCs w:val="18"/>
        </w:rPr>
        <w:t>The returned elements order does not matter.</w:t>
      </w:r>
    </w:p>
    <w:p w:rsidR="008B4BA1" w:rsidRPr="00CC77B8" w:rsidRDefault="00CA3D4B">
      <w:pPr>
        <w:pStyle w:val="1"/>
        <w:rPr>
          <w:sz w:val="21"/>
          <w:szCs w:val="18"/>
        </w:rPr>
      </w:pPr>
      <w:r w:rsidRPr="00CC77B8">
        <w:rPr>
          <w:sz w:val="21"/>
          <w:szCs w:val="18"/>
        </w:rPr>
        <w:t>465,Matchsticks to Square:</w:t>
      </w:r>
    </w:p>
    <w:p w:rsidR="008B4BA1" w:rsidRPr="00CC77B8" w:rsidRDefault="008B4BA1">
      <w:pPr>
        <w:rPr>
          <w:sz w:val="21"/>
          <w:szCs w:val="18"/>
        </w:rPr>
      </w:pPr>
    </w:p>
    <w:p w:rsidR="008B4BA1" w:rsidRPr="00CC77B8" w:rsidRDefault="00CA3D4B">
      <w:pPr>
        <w:rPr>
          <w:sz w:val="21"/>
          <w:szCs w:val="18"/>
        </w:rPr>
      </w:pPr>
      <w:r w:rsidRPr="00CC77B8">
        <w:rPr>
          <w:sz w:val="21"/>
          <w:szCs w:val="18"/>
        </w:rPr>
        <w:t>Remember the story of Little Match Girl? By now, you know exactly what matchsticks the little match girl has, please find out a way you can make one square by using up all those matchsticks. You should not break any stick, but you can link them up, and each matchstick must be used exactly one time.</w:t>
      </w:r>
    </w:p>
    <w:p w:rsidR="008B4BA1" w:rsidRPr="00CC77B8" w:rsidRDefault="00CA3D4B">
      <w:pPr>
        <w:rPr>
          <w:sz w:val="21"/>
          <w:szCs w:val="18"/>
        </w:rPr>
      </w:pPr>
      <w:r w:rsidRPr="00CC77B8">
        <w:rPr>
          <w:sz w:val="21"/>
          <w:szCs w:val="18"/>
        </w:rPr>
        <w:t>Your input will be several matchsticks the girl has, represented with their stick length. Your output will either be true or false, to represent whether you could make one square using all the matchsticks the little match girl has.</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[1,1,2,2,2]</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sz w:val="21"/>
          <w:szCs w:val="18"/>
        </w:rPr>
        <w:t>Explanation: You can form a square with length 2, one side of the square came two sticks with length 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[3,3,3,3,4]</w:t>
      </w:r>
    </w:p>
    <w:p w:rsidR="008B4BA1" w:rsidRPr="00CC77B8" w:rsidRDefault="00CA3D4B">
      <w:pPr>
        <w:rPr>
          <w:sz w:val="21"/>
          <w:szCs w:val="18"/>
        </w:rPr>
      </w:pPr>
      <w:r w:rsidRPr="00CC77B8">
        <w:rPr>
          <w:sz w:val="21"/>
          <w:szCs w:val="18"/>
        </w:rPr>
        <w:t>Output: false</w:t>
      </w:r>
    </w:p>
    <w:p w:rsidR="008B4BA1" w:rsidRPr="00CC77B8" w:rsidRDefault="00CA3D4B">
      <w:pPr>
        <w:rPr>
          <w:sz w:val="21"/>
          <w:szCs w:val="18"/>
        </w:rPr>
      </w:pPr>
      <w:r w:rsidRPr="00CC77B8">
        <w:rPr>
          <w:sz w:val="21"/>
          <w:szCs w:val="18"/>
        </w:rPr>
        <w:t>Explanation: You cannot find a way to form a square with all the matchsticks.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lastRenderedPageBreak/>
        <w:t>The length sum of the given matchsticks is in the range of 0 to 10^9.</w:t>
      </w:r>
    </w:p>
    <w:p w:rsidR="008B4BA1" w:rsidRPr="00CC77B8" w:rsidRDefault="00CA3D4B">
      <w:pPr>
        <w:rPr>
          <w:sz w:val="21"/>
          <w:szCs w:val="18"/>
        </w:rPr>
      </w:pPr>
      <w:r w:rsidRPr="00CC77B8">
        <w:rPr>
          <w:sz w:val="21"/>
          <w:szCs w:val="18"/>
        </w:rPr>
        <w:t>The length of the given matchstick array will not exceed 15.</w:t>
      </w:r>
    </w:p>
    <w:p w:rsidR="008B4BA1" w:rsidRPr="00CC77B8" w:rsidRDefault="00CA3D4B">
      <w:pPr>
        <w:pStyle w:val="1"/>
        <w:rPr>
          <w:sz w:val="21"/>
          <w:szCs w:val="18"/>
        </w:rPr>
      </w:pPr>
      <w:r w:rsidRPr="00CC77B8">
        <w:rPr>
          <w:sz w:val="21"/>
          <w:szCs w:val="18"/>
        </w:rPr>
        <w:t>466,Ones and Zeroes:</w:t>
      </w:r>
    </w:p>
    <w:p w:rsidR="008B4BA1" w:rsidRPr="00CC77B8" w:rsidRDefault="008B4BA1">
      <w:pPr>
        <w:rPr>
          <w:sz w:val="21"/>
          <w:szCs w:val="18"/>
        </w:rPr>
      </w:pPr>
    </w:p>
    <w:p w:rsidR="008B4BA1" w:rsidRPr="00CC77B8" w:rsidRDefault="00CA3D4B">
      <w:pPr>
        <w:rPr>
          <w:sz w:val="21"/>
          <w:szCs w:val="18"/>
        </w:rPr>
      </w:pPr>
      <w:r w:rsidRPr="00CC77B8">
        <w:rPr>
          <w:sz w:val="21"/>
          <w:szCs w:val="18"/>
        </w:rPr>
        <w:t>In the computer world, use restricted resource you have to generate maximum benefit is what we always want to pursue.</w:t>
      </w:r>
    </w:p>
    <w:p w:rsidR="008B4BA1" w:rsidRPr="00CC77B8" w:rsidRDefault="00CA3D4B">
      <w:pPr>
        <w:rPr>
          <w:sz w:val="21"/>
          <w:szCs w:val="18"/>
        </w:rPr>
      </w:pPr>
      <w:r w:rsidRPr="00CC77B8">
        <w:rPr>
          <w:sz w:val="21"/>
          <w:szCs w:val="18"/>
        </w:rPr>
        <w:t>For now, suppose you are a dominator of m 0s and n 1s respectively. On the other hand, there is an array with strings consisting of only 0s and 1s.</w:t>
      </w:r>
    </w:p>
    <w:p w:rsidR="008B4BA1" w:rsidRPr="00CC77B8" w:rsidRDefault="00CA3D4B">
      <w:pPr>
        <w:rPr>
          <w:sz w:val="21"/>
          <w:szCs w:val="18"/>
        </w:rPr>
      </w:pPr>
      <w:r w:rsidRPr="00CC77B8">
        <w:rPr>
          <w:sz w:val="21"/>
          <w:szCs w:val="18"/>
        </w:rPr>
        <w:t>Now your task is to find the maximum number of strings that you can form with given m 0s and n 1s. Each 0 and 1 can be used at most once.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given numbers of 0s and 1s will both not exceed 100</w:t>
      </w:r>
    </w:p>
    <w:p w:rsidR="008B4BA1" w:rsidRPr="00CC77B8" w:rsidRDefault="00CA3D4B">
      <w:pPr>
        <w:rPr>
          <w:sz w:val="21"/>
          <w:szCs w:val="18"/>
        </w:rPr>
      </w:pPr>
      <w:r w:rsidRPr="00CC77B8">
        <w:rPr>
          <w:sz w:val="21"/>
          <w:szCs w:val="18"/>
        </w:rPr>
        <w:t>The size of given string array won't exceed 600.</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Array = {"10", "0001", "111001", "1", "0"}, m = 5, n = 3</w:t>
      </w:r>
    </w:p>
    <w:p w:rsidR="008B4BA1" w:rsidRPr="00CC77B8" w:rsidRDefault="00CA3D4B">
      <w:pPr>
        <w:rPr>
          <w:sz w:val="21"/>
          <w:szCs w:val="18"/>
        </w:rPr>
      </w:pPr>
      <w:r w:rsidRPr="00CC77B8">
        <w:rPr>
          <w:sz w:val="21"/>
          <w:szCs w:val="18"/>
        </w:rPr>
        <w:t>Output: 4</w:t>
      </w:r>
    </w:p>
    <w:p w:rsidR="008B4BA1" w:rsidRPr="00CC77B8" w:rsidRDefault="00CA3D4B">
      <w:pPr>
        <w:rPr>
          <w:sz w:val="21"/>
          <w:szCs w:val="18"/>
        </w:rPr>
      </w:pPr>
      <w:r w:rsidRPr="00CC77B8">
        <w:rPr>
          <w:sz w:val="21"/>
          <w:szCs w:val="18"/>
        </w:rPr>
        <w:t>Explanation: This are totally 4 strings can be formed by the using of 5 0s and 3 1s, which are “10,”0001”,”1”,”0”</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Array = {"10", "0", "1"}, m = 1, n = 1</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 You could form "10", but then you'd have nothing left. Better form "0" and "1".</w:t>
      </w:r>
    </w:p>
    <w:p w:rsidR="008B4BA1" w:rsidRPr="00CC77B8" w:rsidRDefault="00CA3D4B">
      <w:pPr>
        <w:pStyle w:val="1"/>
        <w:rPr>
          <w:sz w:val="21"/>
          <w:szCs w:val="18"/>
        </w:rPr>
      </w:pPr>
      <w:r w:rsidRPr="00CC77B8">
        <w:rPr>
          <w:sz w:val="21"/>
          <w:szCs w:val="18"/>
        </w:rPr>
        <w:t>467,Heaters:</w:t>
      </w:r>
    </w:p>
    <w:p w:rsidR="008B4BA1" w:rsidRPr="00CC77B8" w:rsidRDefault="008B4BA1">
      <w:pPr>
        <w:rPr>
          <w:sz w:val="21"/>
          <w:szCs w:val="18"/>
        </w:rPr>
      </w:pPr>
    </w:p>
    <w:p w:rsidR="008B4BA1" w:rsidRPr="00CC77B8" w:rsidRDefault="00CA3D4B">
      <w:pPr>
        <w:rPr>
          <w:sz w:val="21"/>
          <w:szCs w:val="18"/>
        </w:rPr>
      </w:pPr>
      <w:r w:rsidRPr="00CC77B8">
        <w:rPr>
          <w:sz w:val="21"/>
          <w:szCs w:val="18"/>
        </w:rPr>
        <w:t>Winter is coming! Your first job during the contest is to design a standard heater with fixed warm radius to warm all the houses.</w:t>
      </w:r>
    </w:p>
    <w:p w:rsidR="008B4BA1" w:rsidRPr="00CC77B8" w:rsidRDefault="00CA3D4B">
      <w:pPr>
        <w:rPr>
          <w:sz w:val="21"/>
          <w:szCs w:val="18"/>
        </w:rPr>
      </w:pPr>
      <w:r w:rsidRPr="00CC77B8">
        <w:rPr>
          <w:sz w:val="21"/>
          <w:szCs w:val="18"/>
        </w:rPr>
        <w:t>Now, you are given positions of houses and heaters on a horizontal line, find out minimum radius of heaters so that all houses could be covered by those heaters.</w:t>
      </w:r>
    </w:p>
    <w:p w:rsidR="008B4BA1" w:rsidRPr="00CC77B8" w:rsidRDefault="00CA3D4B">
      <w:pPr>
        <w:rPr>
          <w:sz w:val="21"/>
          <w:szCs w:val="18"/>
        </w:rPr>
      </w:pPr>
      <w:r w:rsidRPr="00CC77B8">
        <w:rPr>
          <w:sz w:val="21"/>
          <w:szCs w:val="18"/>
        </w:rPr>
        <w:lastRenderedPageBreak/>
        <w:t>So, your input will be the positions of houses and heaters seperately, and your expected output will be the minimum radius standard of heaters.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Numbers of houses and heaters you are given are non-negative and will not exceed 25000.</w:t>
      </w:r>
    </w:p>
    <w:p w:rsidR="008B4BA1" w:rsidRPr="00CC77B8" w:rsidRDefault="00CA3D4B">
      <w:pPr>
        <w:rPr>
          <w:sz w:val="21"/>
          <w:szCs w:val="18"/>
        </w:rPr>
      </w:pPr>
      <w:r w:rsidRPr="00CC77B8">
        <w:rPr>
          <w:sz w:val="21"/>
          <w:szCs w:val="18"/>
        </w:rPr>
        <w:t>Positions of houses and heaters you are given are non-negative and will not exceed 10^9.</w:t>
      </w:r>
    </w:p>
    <w:p w:rsidR="008B4BA1" w:rsidRPr="00CC77B8" w:rsidRDefault="00CA3D4B">
      <w:pPr>
        <w:rPr>
          <w:sz w:val="21"/>
          <w:szCs w:val="18"/>
        </w:rPr>
      </w:pPr>
      <w:r w:rsidRPr="00CC77B8">
        <w:rPr>
          <w:sz w:val="21"/>
          <w:szCs w:val="18"/>
        </w:rPr>
        <w:t>As long as a house is in the heaters' warm radius range, it can be warmed.</w:t>
      </w:r>
    </w:p>
    <w:p w:rsidR="008B4BA1" w:rsidRPr="00CC77B8" w:rsidRDefault="00CA3D4B">
      <w:pPr>
        <w:rPr>
          <w:sz w:val="21"/>
          <w:szCs w:val="18"/>
        </w:rPr>
      </w:pPr>
      <w:r w:rsidRPr="00CC77B8">
        <w:rPr>
          <w:sz w:val="21"/>
          <w:szCs w:val="18"/>
        </w:rPr>
        <w:t>All the heaters follow your radius standard and the warm radius will the same.</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[1,2,3],[2]</w:t>
      </w:r>
    </w:p>
    <w:p w:rsidR="008B4BA1" w:rsidRPr="00CC77B8" w:rsidRDefault="00CA3D4B">
      <w:pPr>
        <w:rPr>
          <w:sz w:val="21"/>
          <w:szCs w:val="18"/>
        </w:rPr>
      </w:pPr>
      <w:r w:rsidRPr="00CC77B8">
        <w:rPr>
          <w:sz w:val="21"/>
          <w:szCs w:val="18"/>
        </w:rPr>
        <w:t>Output: 1</w:t>
      </w:r>
    </w:p>
    <w:p w:rsidR="008B4BA1" w:rsidRPr="00CC77B8" w:rsidRDefault="00CA3D4B">
      <w:pPr>
        <w:rPr>
          <w:sz w:val="21"/>
          <w:szCs w:val="18"/>
        </w:rPr>
      </w:pPr>
      <w:r w:rsidRPr="00CC77B8">
        <w:rPr>
          <w:sz w:val="21"/>
          <w:szCs w:val="18"/>
        </w:rPr>
        <w:t>Explanation: The only heater was placed in the position 2, and if we use the radius 1 standard, then all the houses can be warmed.</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[1,2,3,4],[1,4]</w:t>
      </w:r>
    </w:p>
    <w:p w:rsidR="008B4BA1" w:rsidRPr="00CC77B8" w:rsidRDefault="00CA3D4B">
      <w:pPr>
        <w:rPr>
          <w:sz w:val="21"/>
          <w:szCs w:val="18"/>
        </w:rPr>
      </w:pPr>
      <w:r w:rsidRPr="00CC77B8">
        <w:rPr>
          <w:sz w:val="21"/>
          <w:szCs w:val="18"/>
        </w:rPr>
        <w:t>Output: 1</w:t>
      </w:r>
    </w:p>
    <w:p w:rsidR="008B4BA1" w:rsidRPr="00CC77B8" w:rsidRDefault="00CA3D4B">
      <w:pPr>
        <w:rPr>
          <w:sz w:val="21"/>
          <w:szCs w:val="18"/>
        </w:rPr>
      </w:pPr>
      <w:r w:rsidRPr="00CC77B8">
        <w:rPr>
          <w:sz w:val="21"/>
          <w:szCs w:val="18"/>
        </w:rPr>
        <w:t>Explanation: The two heater was placed in the position 1 and 4. We need to use radius 1 standard, then all the houses can be warmed.</w:t>
      </w:r>
    </w:p>
    <w:p w:rsidR="008B4BA1" w:rsidRPr="00CC77B8" w:rsidRDefault="00CA3D4B">
      <w:pPr>
        <w:pStyle w:val="1"/>
        <w:rPr>
          <w:sz w:val="21"/>
          <w:szCs w:val="18"/>
        </w:rPr>
      </w:pPr>
      <w:r w:rsidRPr="00CC77B8">
        <w:rPr>
          <w:sz w:val="21"/>
          <w:szCs w:val="18"/>
        </w:rPr>
        <w:t>468,Number Complement:</w:t>
      </w:r>
    </w:p>
    <w:p w:rsidR="008B4BA1" w:rsidRPr="00CC77B8" w:rsidRDefault="008B4BA1">
      <w:pPr>
        <w:rPr>
          <w:sz w:val="21"/>
          <w:szCs w:val="18"/>
        </w:rPr>
      </w:pPr>
    </w:p>
    <w:p w:rsidR="008B4BA1" w:rsidRPr="00CC77B8" w:rsidRDefault="00CA3D4B">
      <w:pPr>
        <w:rPr>
          <w:sz w:val="21"/>
          <w:szCs w:val="18"/>
        </w:rPr>
      </w:pPr>
      <w:r w:rsidRPr="00CC77B8">
        <w:rPr>
          <w:sz w:val="21"/>
          <w:szCs w:val="18"/>
        </w:rPr>
        <w:t>Given a positive integer, output its complement number. The complement strategy is to flip the bits of its binary representation.</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given integer is guaranteed to fit within the range of a 32-bit signed integer.</w:t>
      </w:r>
    </w:p>
    <w:p w:rsidR="008B4BA1" w:rsidRPr="00CC77B8" w:rsidRDefault="00CA3D4B">
      <w:pPr>
        <w:rPr>
          <w:sz w:val="21"/>
          <w:szCs w:val="18"/>
        </w:rPr>
      </w:pPr>
      <w:r w:rsidRPr="00CC77B8">
        <w:rPr>
          <w:sz w:val="21"/>
          <w:szCs w:val="18"/>
        </w:rPr>
        <w:t>You could assume no leading zero bit in the integer’s binary representation.</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5</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 The binary representation of 5 is 101 (no leading zero bits), and its complement is 010. So you need to output 2.</w:t>
      </w:r>
    </w:p>
    <w:p w:rsidR="008B4BA1" w:rsidRPr="00CC77B8" w:rsidRDefault="00CA3D4B">
      <w:pPr>
        <w:rPr>
          <w:sz w:val="21"/>
          <w:szCs w:val="18"/>
        </w:rPr>
      </w:pPr>
      <w:r w:rsidRPr="00CC77B8">
        <w:rPr>
          <w:b/>
          <w:sz w:val="21"/>
          <w:szCs w:val="18"/>
        </w:rPr>
        <w:lastRenderedPageBreak/>
        <w:t>Example 2:</w:t>
      </w:r>
    </w:p>
    <w:p w:rsidR="008B4BA1" w:rsidRPr="00CC77B8" w:rsidRDefault="00CA3D4B">
      <w:pPr>
        <w:rPr>
          <w:sz w:val="21"/>
          <w:szCs w:val="18"/>
        </w:rPr>
      </w:pPr>
      <w:r w:rsidRPr="00CC77B8">
        <w:rPr>
          <w:sz w:val="21"/>
          <w:szCs w:val="18"/>
        </w:rPr>
        <w:t>Input: 1</w:t>
      </w:r>
    </w:p>
    <w:p w:rsidR="008B4BA1" w:rsidRPr="00CC77B8" w:rsidRDefault="00CA3D4B">
      <w:pPr>
        <w:rPr>
          <w:sz w:val="21"/>
          <w:szCs w:val="18"/>
        </w:rPr>
      </w:pPr>
      <w:r w:rsidRPr="00CC77B8">
        <w:rPr>
          <w:sz w:val="21"/>
          <w:szCs w:val="18"/>
        </w:rPr>
        <w:t>Output: 0</w:t>
      </w:r>
    </w:p>
    <w:p w:rsidR="008B4BA1" w:rsidRPr="00CC77B8" w:rsidRDefault="00CA3D4B">
      <w:pPr>
        <w:rPr>
          <w:sz w:val="21"/>
          <w:szCs w:val="18"/>
        </w:rPr>
      </w:pPr>
      <w:r w:rsidRPr="00CC77B8">
        <w:rPr>
          <w:sz w:val="21"/>
          <w:szCs w:val="18"/>
        </w:rPr>
        <w:t>Explanation: The binary representation of 1 is 1 (no leading zero bits), and its complement is 0. So you need to output 0.</w:t>
      </w:r>
    </w:p>
    <w:p w:rsidR="008B4BA1" w:rsidRPr="00CC77B8" w:rsidRDefault="00CA3D4B">
      <w:pPr>
        <w:pStyle w:val="1"/>
        <w:rPr>
          <w:sz w:val="21"/>
          <w:szCs w:val="18"/>
        </w:rPr>
      </w:pPr>
      <w:r w:rsidRPr="00CC77B8">
        <w:rPr>
          <w:sz w:val="21"/>
          <w:szCs w:val="18"/>
        </w:rPr>
        <w:t>469,Total Hamming Distance:</w:t>
      </w:r>
    </w:p>
    <w:p w:rsidR="008B4BA1" w:rsidRPr="00CC77B8" w:rsidRDefault="008B4BA1">
      <w:pPr>
        <w:rPr>
          <w:sz w:val="21"/>
          <w:szCs w:val="18"/>
        </w:rPr>
      </w:pPr>
    </w:p>
    <w:p w:rsidR="008B4BA1" w:rsidRPr="00CC77B8" w:rsidRDefault="00CA3D4B">
      <w:pPr>
        <w:rPr>
          <w:sz w:val="21"/>
          <w:szCs w:val="18"/>
        </w:rPr>
      </w:pPr>
      <w:r w:rsidRPr="00CC77B8">
        <w:rPr>
          <w:sz w:val="21"/>
          <w:szCs w:val="18"/>
        </w:rPr>
        <w:t>The Hamming distance between two integers is the number of positions at which the corresponding bits are different.</w:t>
      </w:r>
    </w:p>
    <w:p w:rsidR="008B4BA1" w:rsidRPr="00CC77B8" w:rsidRDefault="00CA3D4B">
      <w:pPr>
        <w:rPr>
          <w:sz w:val="21"/>
          <w:szCs w:val="18"/>
        </w:rPr>
      </w:pPr>
      <w:r w:rsidRPr="00CC77B8">
        <w:rPr>
          <w:sz w:val="21"/>
          <w:szCs w:val="18"/>
        </w:rPr>
        <w:t>Now your job is to find the total Hamming distance between all pairs of the given numbers.</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 4, 14, 2</w:t>
      </w:r>
    </w:p>
    <w:p w:rsidR="008B4BA1" w:rsidRPr="00CC77B8" w:rsidRDefault="00CA3D4B">
      <w:pPr>
        <w:rPr>
          <w:sz w:val="21"/>
          <w:szCs w:val="18"/>
        </w:rPr>
      </w:pPr>
      <w:r w:rsidRPr="00CC77B8">
        <w:rPr>
          <w:sz w:val="21"/>
          <w:szCs w:val="18"/>
        </w:rPr>
        <w:t>Output: 6</w:t>
      </w:r>
    </w:p>
    <w:p w:rsidR="008B4BA1" w:rsidRPr="00CC77B8" w:rsidRDefault="00CA3D4B">
      <w:pPr>
        <w:rPr>
          <w:sz w:val="21"/>
          <w:szCs w:val="18"/>
        </w:rPr>
      </w:pPr>
      <w:r w:rsidRPr="00CC77B8">
        <w:rPr>
          <w:sz w:val="21"/>
          <w:szCs w:val="18"/>
        </w:rPr>
        <w:t>Explanation: In binary representation, the 4 is 0100, 14 is 1110, and 2 is 0010 (just</w:t>
      </w:r>
    </w:p>
    <w:p w:rsidR="008B4BA1" w:rsidRPr="00CC77B8" w:rsidRDefault="00CA3D4B">
      <w:pPr>
        <w:rPr>
          <w:sz w:val="21"/>
          <w:szCs w:val="18"/>
        </w:rPr>
      </w:pPr>
      <w:r w:rsidRPr="00CC77B8">
        <w:rPr>
          <w:sz w:val="21"/>
          <w:szCs w:val="18"/>
        </w:rPr>
        <w:t>showing the four bits relevant in this case). So the answer will be:</w:t>
      </w:r>
    </w:p>
    <w:p w:rsidR="008B4BA1" w:rsidRPr="00CC77B8" w:rsidRDefault="00CA3D4B">
      <w:pPr>
        <w:rPr>
          <w:sz w:val="21"/>
          <w:szCs w:val="18"/>
        </w:rPr>
      </w:pPr>
      <w:r w:rsidRPr="00CC77B8">
        <w:rPr>
          <w:sz w:val="21"/>
          <w:szCs w:val="18"/>
        </w:rPr>
        <w:t>HammingDistance(4, 14) + HammingDistance(4, 2) + HammingDistance(14, 2) = 2 + 2 + 2 = 6.</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Elements of the given array are in the range of 0  to 10^9</w:t>
      </w:r>
    </w:p>
    <w:p w:rsidR="008B4BA1" w:rsidRPr="00CC77B8" w:rsidRDefault="00CA3D4B">
      <w:pPr>
        <w:rPr>
          <w:sz w:val="21"/>
          <w:szCs w:val="18"/>
        </w:rPr>
      </w:pPr>
      <w:r w:rsidRPr="00CC77B8">
        <w:rPr>
          <w:sz w:val="21"/>
          <w:szCs w:val="18"/>
        </w:rPr>
        <w:t>Length of the array will not exceed 10^4.</w:t>
      </w:r>
    </w:p>
    <w:p w:rsidR="008B4BA1" w:rsidRPr="00CC77B8" w:rsidRDefault="00CA3D4B">
      <w:pPr>
        <w:pStyle w:val="1"/>
        <w:rPr>
          <w:sz w:val="21"/>
          <w:szCs w:val="18"/>
        </w:rPr>
      </w:pPr>
      <w:r w:rsidRPr="00CC77B8">
        <w:rPr>
          <w:sz w:val="21"/>
          <w:szCs w:val="18"/>
        </w:rPr>
        <w:t>470,Largest Palindrome Product:</w:t>
      </w:r>
    </w:p>
    <w:p w:rsidR="008B4BA1" w:rsidRPr="00CC77B8" w:rsidRDefault="008B4BA1">
      <w:pPr>
        <w:rPr>
          <w:sz w:val="21"/>
          <w:szCs w:val="18"/>
        </w:rPr>
      </w:pPr>
    </w:p>
    <w:p w:rsidR="008B4BA1" w:rsidRPr="00CC77B8" w:rsidRDefault="00CA3D4B">
      <w:pPr>
        <w:rPr>
          <w:sz w:val="21"/>
          <w:szCs w:val="18"/>
        </w:rPr>
      </w:pPr>
      <w:r w:rsidRPr="00CC77B8">
        <w:rPr>
          <w:sz w:val="21"/>
          <w:szCs w:val="18"/>
        </w:rPr>
        <w:t>Find the largest palindrome made from the product of two n-digit numbers.</w:t>
      </w:r>
    </w:p>
    <w:p w:rsidR="008B4BA1" w:rsidRPr="00CC77B8" w:rsidRDefault="00CA3D4B">
      <w:pPr>
        <w:rPr>
          <w:sz w:val="21"/>
          <w:szCs w:val="18"/>
        </w:rPr>
      </w:pPr>
      <w:r w:rsidRPr="00CC77B8">
        <w:rPr>
          <w:sz w:val="21"/>
          <w:szCs w:val="18"/>
        </w:rPr>
        <w:t>Since the result could be very large, you should return the largest palindrome mod 1337.</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 2</w:t>
      </w:r>
    </w:p>
    <w:p w:rsidR="008B4BA1" w:rsidRPr="00CC77B8" w:rsidRDefault="00CA3D4B">
      <w:pPr>
        <w:rPr>
          <w:sz w:val="21"/>
          <w:szCs w:val="18"/>
        </w:rPr>
      </w:pPr>
      <w:r w:rsidRPr="00CC77B8">
        <w:rPr>
          <w:sz w:val="21"/>
          <w:szCs w:val="18"/>
        </w:rPr>
        <w:t>Output: 987</w:t>
      </w:r>
    </w:p>
    <w:p w:rsidR="008B4BA1" w:rsidRPr="00CC77B8" w:rsidRDefault="00CA3D4B">
      <w:pPr>
        <w:rPr>
          <w:sz w:val="21"/>
          <w:szCs w:val="18"/>
        </w:rPr>
      </w:pPr>
      <w:r w:rsidRPr="00CC77B8">
        <w:rPr>
          <w:sz w:val="21"/>
          <w:szCs w:val="18"/>
        </w:rPr>
        <w:t>Explanation: 99 x 91 = 9009, 9009 % 1337 = 987</w:t>
      </w:r>
    </w:p>
    <w:p w:rsidR="008B4BA1" w:rsidRPr="00CC77B8" w:rsidRDefault="00CA3D4B">
      <w:pPr>
        <w:rPr>
          <w:sz w:val="21"/>
          <w:szCs w:val="18"/>
        </w:rPr>
      </w:pPr>
      <w:r w:rsidRPr="00CC77B8">
        <w:rPr>
          <w:b/>
          <w:sz w:val="21"/>
          <w:szCs w:val="18"/>
        </w:rPr>
        <w:lastRenderedPageBreak/>
        <w:t>Note:</w:t>
      </w:r>
    </w:p>
    <w:p w:rsidR="008B4BA1" w:rsidRPr="00CC77B8" w:rsidRDefault="00CA3D4B">
      <w:pPr>
        <w:rPr>
          <w:sz w:val="21"/>
          <w:szCs w:val="18"/>
        </w:rPr>
      </w:pPr>
      <w:r w:rsidRPr="00CC77B8">
        <w:rPr>
          <w:sz w:val="21"/>
          <w:szCs w:val="18"/>
        </w:rPr>
        <w:t>The range of n is [1,8].</w:t>
      </w:r>
    </w:p>
    <w:p w:rsidR="008B4BA1" w:rsidRPr="00CC77B8" w:rsidRDefault="00CA3D4B">
      <w:pPr>
        <w:pStyle w:val="1"/>
        <w:rPr>
          <w:sz w:val="21"/>
          <w:szCs w:val="18"/>
        </w:rPr>
      </w:pPr>
      <w:r w:rsidRPr="00CC77B8">
        <w:rPr>
          <w:sz w:val="21"/>
          <w:szCs w:val="18"/>
        </w:rPr>
        <w:t>471,Sliding Window Median:</w:t>
      </w:r>
    </w:p>
    <w:p w:rsidR="008B4BA1" w:rsidRPr="00CC77B8" w:rsidRDefault="008B4BA1">
      <w:pPr>
        <w:rPr>
          <w:sz w:val="21"/>
          <w:szCs w:val="18"/>
        </w:rPr>
      </w:pPr>
    </w:p>
    <w:p w:rsidR="008B4BA1" w:rsidRPr="00CC77B8" w:rsidRDefault="00CA3D4B">
      <w:pPr>
        <w:rPr>
          <w:sz w:val="21"/>
          <w:szCs w:val="18"/>
        </w:rPr>
      </w:pPr>
      <w:r w:rsidRPr="00CC77B8">
        <w:rPr>
          <w:sz w:val="21"/>
          <w:szCs w:val="18"/>
        </w:rPr>
        <w:t>Median is the middle value in an ordered integer list. If the size of the list is even, there is no middle value. So the median is the mean of the two middle value.</w:t>
      </w:r>
    </w:p>
    <w:p w:rsidR="008B4BA1" w:rsidRPr="00CC77B8" w:rsidRDefault="00CA3D4B">
      <w:pPr>
        <w:rPr>
          <w:sz w:val="21"/>
          <w:szCs w:val="18"/>
        </w:rPr>
      </w:pPr>
      <w:r w:rsidRPr="00CC77B8">
        <w:rPr>
          <w:b/>
          <w:sz w:val="21"/>
          <w:szCs w:val="18"/>
        </w:rPr>
        <w:t>Examples:</w:t>
      </w:r>
    </w:p>
    <w:p w:rsidR="008B4BA1" w:rsidRPr="00CC77B8" w:rsidRDefault="00CA3D4B">
      <w:pPr>
        <w:rPr>
          <w:sz w:val="21"/>
          <w:szCs w:val="18"/>
        </w:rPr>
      </w:pPr>
      <w:r w:rsidRPr="00CC77B8">
        <w:rPr>
          <w:sz w:val="21"/>
          <w:szCs w:val="18"/>
        </w:rPr>
        <w:t>[2,3,4] , the median is 3</w:t>
      </w:r>
    </w:p>
    <w:p w:rsidR="008B4BA1" w:rsidRPr="00CC77B8" w:rsidRDefault="00CA3D4B">
      <w:pPr>
        <w:rPr>
          <w:sz w:val="21"/>
          <w:szCs w:val="18"/>
        </w:rPr>
      </w:pPr>
      <w:r w:rsidRPr="00CC77B8">
        <w:rPr>
          <w:sz w:val="21"/>
          <w:szCs w:val="18"/>
        </w:rPr>
        <w:t>[2,3], the median is (2 + 3) / 2 = 2.5</w:t>
      </w:r>
    </w:p>
    <w:p w:rsidR="008B4BA1" w:rsidRPr="00CC77B8" w:rsidRDefault="00CA3D4B">
      <w:pPr>
        <w:rPr>
          <w:sz w:val="21"/>
          <w:szCs w:val="18"/>
        </w:rPr>
      </w:pPr>
      <w:r w:rsidRPr="00CC77B8">
        <w:rPr>
          <w:sz w:val="21"/>
          <w:szCs w:val="18"/>
        </w:rPr>
        <w:t>Given an array nums, there is a sliding window of size k which is moving from the very left of the array to the very right. You can only see the k numbers in the window. Each time the sliding window moves right by one position. Your job is to output the median array for each window in the original array.</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nums = [1,3,-1,-3,5,3,6,7], and k = 3.</w:t>
      </w:r>
    </w:p>
    <w:p w:rsidR="008B4BA1" w:rsidRPr="00CC77B8" w:rsidRDefault="00CA3D4B">
      <w:pPr>
        <w:rPr>
          <w:sz w:val="21"/>
          <w:szCs w:val="18"/>
        </w:rPr>
      </w:pPr>
      <w:r w:rsidRPr="00CC77B8">
        <w:rPr>
          <w:sz w:val="21"/>
          <w:szCs w:val="18"/>
        </w:rPr>
        <w:t>Window position                Median</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[1  3  -1] -3  5  3  6  7       1</w:t>
      </w:r>
    </w:p>
    <w:p w:rsidR="008B4BA1" w:rsidRPr="00CC77B8" w:rsidRDefault="00CA3D4B">
      <w:pPr>
        <w:rPr>
          <w:sz w:val="21"/>
          <w:szCs w:val="18"/>
        </w:rPr>
      </w:pPr>
      <w:r w:rsidRPr="00CC77B8">
        <w:rPr>
          <w:sz w:val="21"/>
          <w:szCs w:val="18"/>
        </w:rPr>
        <w:t>1 [3  -1  -3] 5  3  6  7       -1</w:t>
      </w:r>
    </w:p>
    <w:p w:rsidR="008B4BA1" w:rsidRPr="00CC77B8" w:rsidRDefault="00CA3D4B">
      <w:pPr>
        <w:rPr>
          <w:sz w:val="21"/>
          <w:szCs w:val="18"/>
        </w:rPr>
      </w:pPr>
      <w:r w:rsidRPr="00CC77B8">
        <w:rPr>
          <w:sz w:val="21"/>
          <w:szCs w:val="18"/>
        </w:rPr>
        <w:t>1  3 [-1  -3  5] 3  6  7       -1</w:t>
      </w:r>
    </w:p>
    <w:p w:rsidR="008B4BA1" w:rsidRPr="00CC77B8" w:rsidRDefault="00CA3D4B">
      <w:pPr>
        <w:rPr>
          <w:sz w:val="21"/>
          <w:szCs w:val="18"/>
        </w:rPr>
      </w:pPr>
      <w:r w:rsidRPr="00CC77B8">
        <w:rPr>
          <w:sz w:val="21"/>
          <w:szCs w:val="18"/>
        </w:rPr>
        <w:t>1  3  -1 [-3  5  3] 6  7       3</w:t>
      </w:r>
    </w:p>
    <w:p w:rsidR="008B4BA1" w:rsidRPr="00CC77B8" w:rsidRDefault="00CA3D4B">
      <w:pPr>
        <w:rPr>
          <w:sz w:val="21"/>
          <w:szCs w:val="18"/>
        </w:rPr>
      </w:pPr>
      <w:r w:rsidRPr="00CC77B8">
        <w:rPr>
          <w:sz w:val="21"/>
          <w:szCs w:val="18"/>
        </w:rPr>
        <w:t>1  3  -1  -3 [5  3  6] 7       5</w:t>
      </w:r>
    </w:p>
    <w:p w:rsidR="008B4BA1" w:rsidRPr="00CC77B8" w:rsidRDefault="00CA3D4B">
      <w:pPr>
        <w:rPr>
          <w:sz w:val="21"/>
          <w:szCs w:val="18"/>
        </w:rPr>
      </w:pPr>
      <w:r w:rsidRPr="00CC77B8">
        <w:rPr>
          <w:sz w:val="21"/>
          <w:szCs w:val="18"/>
        </w:rPr>
        <w:t>1  3  -1  -3  5 [3  6  7]      6</w:t>
      </w:r>
    </w:p>
    <w:p w:rsidR="008B4BA1" w:rsidRPr="00CC77B8" w:rsidRDefault="00CA3D4B">
      <w:pPr>
        <w:rPr>
          <w:sz w:val="21"/>
          <w:szCs w:val="18"/>
        </w:rPr>
      </w:pPr>
      <w:r w:rsidRPr="00CC77B8">
        <w:rPr>
          <w:sz w:val="21"/>
          <w:szCs w:val="18"/>
        </w:rPr>
        <w:t>Therefore, return the median sliding window as [1,-1,-1,3,5,6].</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k is always valid, ie: 1 ≤ k ≤ input array's size for non-empty array.</w:t>
      </w:r>
    </w:p>
    <w:p w:rsidR="008B4BA1" w:rsidRPr="00CC77B8" w:rsidRDefault="00CA3D4B">
      <w:pPr>
        <w:pStyle w:val="1"/>
        <w:rPr>
          <w:sz w:val="21"/>
          <w:szCs w:val="18"/>
        </w:rPr>
      </w:pPr>
      <w:r w:rsidRPr="00CC77B8">
        <w:rPr>
          <w:sz w:val="21"/>
          <w:szCs w:val="18"/>
        </w:rPr>
        <w:t>472,Magical String:</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A magical string S consists of only '1' and '2' and obeys the following rules:</w:t>
      </w:r>
    </w:p>
    <w:p w:rsidR="008B4BA1" w:rsidRPr="00CC77B8" w:rsidRDefault="00CA3D4B">
      <w:pPr>
        <w:rPr>
          <w:sz w:val="21"/>
          <w:szCs w:val="18"/>
        </w:rPr>
      </w:pPr>
      <w:r w:rsidRPr="00CC77B8">
        <w:rPr>
          <w:sz w:val="21"/>
          <w:szCs w:val="18"/>
        </w:rPr>
        <w:t>The string S is magical because concatenating the number of contiguous occurrences of characters '1' and '2' generates the string S itself.</w:t>
      </w:r>
    </w:p>
    <w:p w:rsidR="008B4BA1" w:rsidRPr="00CC77B8" w:rsidRDefault="00CA3D4B">
      <w:pPr>
        <w:rPr>
          <w:sz w:val="21"/>
          <w:szCs w:val="18"/>
        </w:rPr>
      </w:pPr>
      <w:r w:rsidRPr="00CC77B8">
        <w:rPr>
          <w:sz w:val="21"/>
          <w:szCs w:val="18"/>
        </w:rPr>
        <w:t>The first few elements of string S is the following:</w:t>
      </w:r>
    </w:p>
    <w:p w:rsidR="008B4BA1" w:rsidRPr="00CC77B8" w:rsidRDefault="00CA3D4B">
      <w:pPr>
        <w:rPr>
          <w:sz w:val="21"/>
          <w:szCs w:val="18"/>
        </w:rPr>
      </w:pPr>
      <w:r w:rsidRPr="00CC77B8">
        <w:rPr>
          <w:sz w:val="21"/>
          <w:szCs w:val="18"/>
        </w:rPr>
        <w:t>S = "1221121221221121122……"</w:t>
      </w:r>
    </w:p>
    <w:p w:rsidR="008B4BA1" w:rsidRPr="00CC77B8" w:rsidRDefault="00CA3D4B">
      <w:pPr>
        <w:rPr>
          <w:sz w:val="21"/>
          <w:szCs w:val="18"/>
        </w:rPr>
      </w:pPr>
      <w:r w:rsidRPr="00CC77B8">
        <w:rPr>
          <w:sz w:val="21"/>
          <w:szCs w:val="18"/>
        </w:rPr>
        <w:t>If we group the consecutive '1's and '2's in S, it will be:</w:t>
      </w:r>
    </w:p>
    <w:p w:rsidR="008B4BA1" w:rsidRPr="00CC77B8" w:rsidRDefault="00CA3D4B">
      <w:pPr>
        <w:rPr>
          <w:sz w:val="21"/>
          <w:szCs w:val="18"/>
        </w:rPr>
      </w:pPr>
      <w:r w:rsidRPr="00CC77B8">
        <w:rPr>
          <w:sz w:val="21"/>
          <w:szCs w:val="18"/>
        </w:rPr>
        <w:t>1   22  11  2  1  22  1  22  11  2  11  22 ......</w:t>
      </w:r>
    </w:p>
    <w:p w:rsidR="008B4BA1" w:rsidRPr="00CC77B8" w:rsidRDefault="00CA3D4B">
      <w:pPr>
        <w:rPr>
          <w:sz w:val="21"/>
          <w:szCs w:val="18"/>
        </w:rPr>
      </w:pPr>
      <w:r w:rsidRPr="00CC77B8">
        <w:rPr>
          <w:sz w:val="21"/>
          <w:szCs w:val="18"/>
        </w:rPr>
        <w:t>and the occurrences of '1's or '2's in each group are:</w:t>
      </w:r>
    </w:p>
    <w:p w:rsidR="008B4BA1" w:rsidRPr="00CC77B8" w:rsidRDefault="00CA3D4B">
      <w:pPr>
        <w:rPr>
          <w:sz w:val="21"/>
          <w:szCs w:val="18"/>
        </w:rPr>
      </w:pPr>
      <w:r w:rsidRPr="00CC77B8">
        <w:rPr>
          <w:sz w:val="21"/>
          <w:szCs w:val="18"/>
        </w:rPr>
        <w:t>1   2</w:t>
      </w:r>
      <w:r w:rsidRPr="00CC77B8">
        <w:rPr>
          <w:sz w:val="21"/>
          <w:szCs w:val="18"/>
        </w:rPr>
        <w:tab/>
        <w:t xml:space="preserve">   2    1   1    2     1    2     2    1    2    2 ......</w:t>
      </w:r>
    </w:p>
    <w:p w:rsidR="008B4BA1" w:rsidRPr="00CC77B8" w:rsidRDefault="00CA3D4B">
      <w:pPr>
        <w:rPr>
          <w:sz w:val="21"/>
          <w:szCs w:val="18"/>
        </w:rPr>
      </w:pPr>
      <w:r w:rsidRPr="00CC77B8">
        <w:rPr>
          <w:sz w:val="21"/>
          <w:szCs w:val="18"/>
        </w:rPr>
        <w:t>You can see that the occurrence sequence above is the S itself.</w:t>
      </w:r>
    </w:p>
    <w:p w:rsidR="008B4BA1" w:rsidRPr="00CC77B8" w:rsidRDefault="00CA3D4B">
      <w:pPr>
        <w:rPr>
          <w:sz w:val="21"/>
          <w:szCs w:val="18"/>
        </w:rPr>
      </w:pPr>
      <w:r w:rsidRPr="00CC77B8">
        <w:rPr>
          <w:sz w:val="21"/>
          <w:szCs w:val="18"/>
        </w:rPr>
        <w:t>Given an integer N as input, return the number of '1's in the first N number in the magical string 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N will not exceed 100,000.</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6</w:t>
      </w:r>
    </w:p>
    <w:p w:rsidR="008B4BA1" w:rsidRPr="00CC77B8" w:rsidRDefault="00CA3D4B">
      <w:pPr>
        <w:rPr>
          <w:sz w:val="21"/>
          <w:szCs w:val="18"/>
        </w:rPr>
      </w:pPr>
      <w:r w:rsidRPr="00CC77B8">
        <w:rPr>
          <w:sz w:val="21"/>
          <w:szCs w:val="18"/>
        </w:rPr>
        <w:t>Output: 3</w:t>
      </w:r>
    </w:p>
    <w:p w:rsidR="008B4BA1" w:rsidRPr="00CC77B8" w:rsidRDefault="00CA3D4B">
      <w:pPr>
        <w:rPr>
          <w:sz w:val="21"/>
          <w:szCs w:val="18"/>
        </w:rPr>
      </w:pPr>
      <w:r w:rsidRPr="00CC77B8">
        <w:rPr>
          <w:sz w:val="21"/>
          <w:szCs w:val="18"/>
        </w:rPr>
        <w:t>Explanation: The first 6 elements of magical string S is "12211" and it contains three 1's, so return 3.</w:t>
      </w:r>
    </w:p>
    <w:p w:rsidR="008B4BA1" w:rsidRPr="00CC77B8" w:rsidRDefault="00CA3D4B">
      <w:pPr>
        <w:pStyle w:val="1"/>
        <w:rPr>
          <w:sz w:val="21"/>
          <w:szCs w:val="18"/>
        </w:rPr>
      </w:pPr>
      <w:r w:rsidRPr="00CC77B8">
        <w:rPr>
          <w:sz w:val="21"/>
          <w:szCs w:val="18"/>
        </w:rPr>
        <w:t>473,License Key Formatting:</w:t>
      </w:r>
    </w:p>
    <w:p w:rsidR="008B4BA1" w:rsidRPr="00CC77B8" w:rsidRDefault="008B4BA1">
      <w:pPr>
        <w:rPr>
          <w:sz w:val="21"/>
          <w:szCs w:val="18"/>
        </w:rPr>
      </w:pPr>
    </w:p>
    <w:p w:rsidR="008B4BA1" w:rsidRPr="00CC77B8" w:rsidRDefault="00CA3D4B">
      <w:pPr>
        <w:rPr>
          <w:sz w:val="21"/>
          <w:szCs w:val="18"/>
        </w:rPr>
      </w:pPr>
      <w:r w:rsidRPr="00CC77B8">
        <w:rPr>
          <w:sz w:val="21"/>
          <w:szCs w:val="18"/>
        </w:rPr>
        <w:t>Now you are given a string S, which represents a software license key which we would like to format. The string S is composed of alphanumerical characters and dashes. The dashes split the alphanumerical characters within the string into groups. (i.e. if there are M dashes, the string is split into M+1 groups). The dashes in the given string are possibly misplaced.</w:t>
      </w:r>
    </w:p>
    <w:p w:rsidR="008B4BA1" w:rsidRPr="00CC77B8" w:rsidRDefault="00CA3D4B">
      <w:pPr>
        <w:rPr>
          <w:sz w:val="21"/>
          <w:szCs w:val="18"/>
        </w:rPr>
      </w:pPr>
      <w:r w:rsidRPr="00CC77B8">
        <w:rPr>
          <w:sz w:val="21"/>
          <w:szCs w:val="18"/>
        </w:rPr>
        <w:t>We want each group of characters to be of length K (except for possibly the first group, which could be shorter, but still must contain at least one character). To satisfy this requirement, we will reinsert dashes. Additionally, all the lower case letters in the string must be converted to upper case.</w:t>
      </w:r>
    </w:p>
    <w:p w:rsidR="008B4BA1" w:rsidRPr="00CC77B8" w:rsidRDefault="00CA3D4B">
      <w:pPr>
        <w:rPr>
          <w:sz w:val="21"/>
          <w:szCs w:val="18"/>
        </w:rPr>
      </w:pPr>
      <w:r w:rsidRPr="00CC77B8">
        <w:rPr>
          <w:sz w:val="21"/>
          <w:szCs w:val="18"/>
        </w:rPr>
        <w:t>So, you are given a non-empty string S, representing a license key to format, and an integer K. And you need to return the license key formatted according to the description above.</w:t>
      </w:r>
    </w:p>
    <w:p w:rsidR="008B4BA1" w:rsidRPr="00CC77B8" w:rsidRDefault="00CA3D4B">
      <w:pPr>
        <w:rPr>
          <w:sz w:val="21"/>
          <w:szCs w:val="18"/>
        </w:rPr>
      </w:pPr>
      <w:r w:rsidRPr="00CC77B8">
        <w:rPr>
          <w:b/>
          <w:sz w:val="21"/>
          <w:szCs w:val="18"/>
        </w:rPr>
        <w:lastRenderedPageBreak/>
        <w:t>Example 1:</w:t>
      </w:r>
    </w:p>
    <w:p w:rsidR="008B4BA1" w:rsidRPr="00CC77B8" w:rsidRDefault="00CA3D4B">
      <w:pPr>
        <w:rPr>
          <w:sz w:val="21"/>
          <w:szCs w:val="18"/>
        </w:rPr>
      </w:pPr>
      <w:r w:rsidRPr="00CC77B8">
        <w:rPr>
          <w:sz w:val="21"/>
          <w:szCs w:val="18"/>
        </w:rPr>
        <w:t>Input: S = "2-4A0r7-4k", K = 4</w:t>
      </w:r>
    </w:p>
    <w:p w:rsidR="008B4BA1" w:rsidRPr="00CC77B8" w:rsidRDefault="00CA3D4B">
      <w:pPr>
        <w:rPr>
          <w:sz w:val="21"/>
          <w:szCs w:val="18"/>
        </w:rPr>
      </w:pPr>
      <w:r w:rsidRPr="00CC77B8">
        <w:rPr>
          <w:sz w:val="21"/>
          <w:szCs w:val="18"/>
        </w:rPr>
        <w:t>Output: "24A0-R74K"</w:t>
      </w:r>
    </w:p>
    <w:p w:rsidR="008B4BA1" w:rsidRPr="00CC77B8" w:rsidRDefault="00CA3D4B">
      <w:pPr>
        <w:rPr>
          <w:sz w:val="21"/>
          <w:szCs w:val="18"/>
        </w:rPr>
      </w:pPr>
      <w:r w:rsidRPr="00CC77B8">
        <w:rPr>
          <w:sz w:val="21"/>
          <w:szCs w:val="18"/>
        </w:rPr>
        <w:t>Explanation: The string S has been split into two parts, each part has 4 characters.</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S = "2-4A0r7-4k", K = 3</w:t>
      </w:r>
    </w:p>
    <w:p w:rsidR="008B4BA1" w:rsidRPr="00CC77B8" w:rsidRDefault="00CA3D4B">
      <w:pPr>
        <w:rPr>
          <w:sz w:val="21"/>
          <w:szCs w:val="18"/>
        </w:rPr>
      </w:pPr>
      <w:r w:rsidRPr="00CC77B8">
        <w:rPr>
          <w:sz w:val="21"/>
          <w:szCs w:val="18"/>
        </w:rPr>
        <w:t>Output: "24-A0R-74K"</w:t>
      </w:r>
    </w:p>
    <w:p w:rsidR="008B4BA1" w:rsidRPr="00CC77B8" w:rsidRDefault="00CA3D4B">
      <w:pPr>
        <w:rPr>
          <w:sz w:val="21"/>
          <w:szCs w:val="18"/>
        </w:rPr>
      </w:pPr>
      <w:r w:rsidRPr="00CC77B8">
        <w:rPr>
          <w:sz w:val="21"/>
          <w:szCs w:val="18"/>
        </w:rPr>
        <w:t>Explanation: The string S has been split into three parts, each part has 3 characters except the first part as it could be shorter as said above.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string S will not exceed 12,000, and K is a positive integer.</w:t>
      </w:r>
    </w:p>
    <w:p w:rsidR="008B4BA1" w:rsidRPr="00CC77B8" w:rsidRDefault="00CA3D4B">
      <w:pPr>
        <w:rPr>
          <w:sz w:val="21"/>
          <w:szCs w:val="18"/>
        </w:rPr>
      </w:pPr>
      <w:r w:rsidRPr="00CC77B8">
        <w:rPr>
          <w:sz w:val="21"/>
          <w:szCs w:val="18"/>
        </w:rPr>
        <w:t>String S consists only of alphanumerical characters (a-z and/or A-Z and/or 0-9) and dashes(-).</w:t>
      </w:r>
    </w:p>
    <w:p w:rsidR="008B4BA1" w:rsidRPr="00CC77B8" w:rsidRDefault="00CA3D4B">
      <w:pPr>
        <w:rPr>
          <w:sz w:val="21"/>
          <w:szCs w:val="18"/>
        </w:rPr>
      </w:pPr>
      <w:r w:rsidRPr="00CC77B8">
        <w:rPr>
          <w:sz w:val="21"/>
          <w:szCs w:val="18"/>
        </w:rPr>
        <w:t>String S is non-empty.</w:t>
      </w:r>
    </w:p>
    <w:p w:rsidR="008B4BA1" w:rsidRPr="00CC77B8" w:rsidRDefault="00CA3D4B">
      <w:pPr>
        <w:pStyle w:val="1"/>
        <w:rPr>
          <w:sz w:val="21"/>
          <w:szCs w:val="18"/>
        </w:rPr>
      </w:pPr>
      <w:r w:rsidRPr="00CC77B8">
        <w:rPr>
          <w:sz w:val="21"/>
          <w:szCs w:val="18"/>
        </w:rPr>
        <w:t>474,Smallest Good Base:</w:t>
      </w:r>
    </w:p>
    <w:p w:rsidR="008B4BA1" w:rsidRPr="00CC77B8" w:rsidRDefault="008B4BA1">
      <w:pPr>
        <w:rPr>
          <w:sz w:val="21"/>
          <w:szCs w:val="18"/>
        </w:rPr>
      </w:pPr>
    </w:p>
    <w:p w:rsidR="008B4BA1" w:rsidRPr="00CC77B8" w:rsidRDefault="00CA3D4B">
      <w:pPr>
        <w:rPr>
          <w:sz w:val="21"/>
          <w:szCs w:val="18"/>
        </w:rPr>
      </w:pPr>
      <w:r w:rsidRPr="00CC77B8">
        <w:rPr>
          <w:sz w:val="21"/>
          <w:szCs w:val="18"/>
        </w:rPr>
        <w:t>For an integer n, we call k&gt;=2 a good base of n, if all digits of n base k are 1.</w:t>
      </w:r>
    </w:p>
    <w:p w:rsidR="008B4BA1" w:rsidRPr="00CC77B8" w:rsidRDefault="00CA3D4B">
      <w:pPr>
        <w:rPr>
          <w:sz w:val="21"/>
          <w:szCs w:val="18"/>
        </w:rPr>
      </w:pPr>
      <w:r w:rsidRPr="00CC77B8">
        <w:rPr>
          <w:sz w:val="21"/>
          <w:szCs w:val="18"/>
        </w:rPr>
        <w:t>Now given a string representing n, you should return the smallest good base of n in string format.</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"13"</w:t>
      </w:r>
    </w:p>
    <w:p w:rsidR="008B4BA1" w:rsidRPr="00CC77B8" w:rsidRDefault="00CA3D4B">
      <w:pPr>
        <w:rPr>
          <w:sz w:val="21"/>
          <w:szCs w:val="18"/>
        </w:rPr>
      </w:pPr>
      <w:r w:rsidRPr="00CC77B8">
        <w:rPr>
          <w:sz w:val="21"/>
          <w:szCs w:val="18"/>
        </w:rPr>
        <w:t>Output: "3"</w:t>
      </w:r>
    </w:p>
    <w:p w:rsidR="008B4BA1" w:rsidRPr="00CC77B8" w:rsidRDefault="00CA3D4B">
      <w:pPr>
        <w:rPr>
          <w:sz w:val="21"/>
          <w:szCs w:val="18"/>
        </w:rPr>
      </w:pPr>
      <w:r w:rsidRPr="00CC77B8">
        <w:rPr>
          <w:sz w:val="21"/>
          <w:szCs w:val="18"/>
        </w:rPr>
        <w:t>Explanation: 13 base 3 is 111.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"4681"</w:t>
      </w:r>
    </w:p>
    <w:p w:rsidR="008B4BA1" w:rsidRPr="00CC77B8" w:rsidRDefault="00CA3D4B">
      <w:pPr>
        <w:rPr>
          <w:sz w:val="21"/>
          <w:szCs w:val="18"/>
        </w:rPr>
      </w:pPr>
      <w:r w:rsidRPr="00CC77B8">
        <w:rPr>
          <w:sz w:val="21"/>
          <w:szCs w:val="18"/>
        </w:rPr>
        <w:t>Output: "8"</w:t>
      </w:r>
    </w:p>
    <w:p w:rsidR="008B4BA1" w:rsidRPr="00CC77B8" w:rsidRDefault="00CA3D4B">
      <w:pPr>
        <w:rPr>
          <w:sz w:val="21"/>
          <w:szCs w:val="18"/>
        </w:rPr>
      </w:pPr>
      <w:r w:rsidRPr="00CC77B8">
        <w:rPr>
          <w:sz w:val="21"/>
          <w:szCs w:val="18"/>
        </w:rPr>
        <w:t>Explanation: 4681 base 8 is 11111.</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lastRenderedPageBreak/>
        <w:t>Input: "1000000000000000000"</w:t>
      </w:r>
    </w:p>
    <w:p w:rsidR="008B4BA1" w:rsidRPr="00CC77B8" w:rsidRDefault="00CA3D4B">
      <w:pPr>
        <w:rPr>
          <w:sz w:val="21"/>
          <w:szCs w:val="18"/>
        </w:rPr>
      </w:pPr>
      <w:r w:rsidRPr="00CC77B8">
        <w:rPr>
          <w:sz w:val="21"/>
          <w:szCs w:val="18"/>
        </w:rPr>
        <w:t>Output: "999999999999999999"</w:t>
      </w:r>
    </w:p>
    <w:p w:rsidR="008B4BA1" w:rsidRPr="00CC77B8" w:rsidRDefault="00CA3D4B">
      <w:pPr>
        <w:rPr>
          <w:sz w:val="21"/>
          <w:szCs w:val="18"/>
        </w:rPr>
      </w:pPr>
      <w:r w:rsidRPr="00CC77B8">
        <w:rPr>
          <w:sz w:val="21"/>
          <w:szCs w:val="18"/>
        </w:rPr>
        <w:t>Explanation: 1000000000000000000 base 999999999999999999 is 11.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range of n is [3, 10^18].</w:t>
      </w:r>
    </w:p>
    <w:p w:rsidR="008B4BA1" w:rsidRPr="00CC77B8" w:rsidRDefault="00CA3D4B">
      <w:pPr>
        <w:rPr>
          <w:sz w:val="21"/>
          <w:szCs w:val="18"/>
        </w:rPr>
      </w:pPr>
      <w:r w:rsidRPr="00CC77B8">
        <w:rPr>
          <w:sz w:val="21"/>
          <w:szCs w:val="18"/>
        </w:rPr>
        <w:t>The string representing n is always valid and will not have leading zeros.</w:t>
      </w:r>
    </w:p>
    <w:p w:rsidR="008B4BA1" w:rsidRPr="00CC77B8" w:rsidRDefault="00CA3D4B">
      <w:pPr>
        <w:pStyle w:val="1"/>
        <w:rPr>
          <w:sz w:val="21"/>
          <w:szCs w:val="18"/>
        </w:rPr>
      </w:pPr>
      <w:r w:rsidRPr="00CC77B8">
        <w:rPr>
          <w:sz w:val="21"/>
          <w:szCs w:val="18"/>
        </w:rPr>
        <w:t>476,Max Consecutive Ones:</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array, find the maximum number of consecutive 1s in this array.</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[1,1,0,1,1,1]</w:t>
      </w:r>
    </w:p>
    <w:p w:rsidR="008B4BA1" w:rsidRPr="00CC77B8" w:rsidRDefault="00CA3D4B">
      <w:pPr>
        <w:rPr>
          <w:sz w:val="21"/>
          <w:szCs w:val="18"/>
        </w:rPr>
      </w:pPr>
      <w:r w:rsidRPr="00CC77B8">
        <w:rPr>
          <w:sz w:val="21"/>
          <w:szCs w:val="18"/>
        </w:rPr>
        <w:t>Output: 3</w:t>
      </w:r>
    </w:p>
    <w:p w:rsidR="008B4BA1" w:rsidRPr="00CC77B8" w:rsidRDefault="00CA3D4B">
      <w:pPr>
        <w:rPr>
          <w:sz w:val="21"/>
          <w:szCs w:val="18"/>
        </w:rPr>
      </w:pPr>
      <w:r w:rsidRPr="00CC77B8">
        <w:rPr>
          <w:sz w:val="21"/>
          <w:szCs w:val="18"/>
        </w:rPr>
        <w:t>Explanation: The first two digits or the last three digits are consecutive 1s.</w:t>
      </w:r>
    </w:p>
    <w:p w:rsidR="008B4BA1" w:rsidRPr="00CC77B8" w:rsidRDefault="00CA3D4B">
      <w:pPr>
        <w:rPr>
          <w:sz w:val="21"/>
          <w:szCs w:val="18"/>
        </w:rPr>
      </w:pPr>
      <w:r w:rsidRPr="00CC77B8">
        <w:rPr>
          <w:sz w:val="21"/>
          <w:szCs w:val="18"/>
        </w:rPr>
        <w:t>The maximum number of consecutive 1s is 3.</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input array will only contain 0 and 1.</w:t>
      </w:r>
    </w:p>
    <w:p w:rsidR="008B4BA1" w:rsidRPr="00CC77B8" w:rsidRDefault="00CA3D4B">
      <w:pPr>
        <w:rPr>
          <w:sz w:val="21"/>
          <w:szCs w:val="18"/>
        </w:rPr>
      </w:pPr>
      <w:r w:rsidRPr="00CC77B8">
        <w:rPr>
          <w:sz w:val="21"/>
          <w:szCs w:val="18"/>
        </w:rPr>
        <w:t>The length of input array is a positive integer and will not exceed 10,000</w:t>
      </w:r>
    </w:p>
    <w:p w:rsidR="008B4BA1" w:rsidRPr="00CC77B8" w:rsidRDefault="00CA3D4B">
      <w:pPr>
        <w:pStyle w:val="1"/>
        <w:rPr>
          <w:sz w:val="21"/>
          <w:szCs w:val="18"/>
        </w:rPr>
      </w:pPr>
      <w:r w:rsidRPr="00CC77B8">
        <w:rPr>
          <w:sz w:val="21"/>
          <w:szCs w:val="18"/>
        </w:rPr>
        <w:t>477,Predict the Winner:</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rsidR="008B4BA1" w:rsidRPr="00CC77B8" w:rsidRDefault="00CA3D4B">
      <w:pPr>
        <w:rPr>
          <w:sz w:val="21"/>
          <w:szCs w:val="18"/>
        </w:rPr>
      </w:pPr>
      <w:r w:rsidRPr="00CC77B8">
        <w:rPr>
          <w:sz w:val="21"/>
          <w:szCs w:val="18"/>
        </w:rPr>
        <w:t>Given an array of scores, predict whether player 1 is the winner. You can assume each player plays to maximize his score.</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 5, 2]</w:t>
      </w:r>
    </w:p>
    <w:p w:rsidR="008B4BA1" w:rsidRPr="00CC77B8" w:rsidRDefault="00CA3D4B">
      <w:pPr>
        <w:rPr>
          <w:sz w:val="21"/>
          <w:szCs w:val="18"/>
        </w:rPr>
      </w:pPr>
      <w:r w:rsidRPr="00CC77B8">
        <w:rPr>
          <w:sz w:val="21"/>
          <w:szCs w:val="18"/>
        </w:rPr>
        <w:t>Output: False</w:t>
      </w:r>
    </w:p>
    <w:p w:rsidR="008B4BA1" w:rsidRPr="00CC77B8" w:rsidRDefault="00CA3D4B">
      <w:pPr>
        <w:rPr>
          <w:sz w:val="21"/>
          <w:szCs w:val="18"/>
        </w:rPr>
      </w:pPr>
      <w:r w:rsidRPr="00CC77B8">
        <w:rPr>
          <w:sz w:val="21"/>
          <w:szCs w:val="18"/>
        </w:rPr>
        <w:lastRenderedPageBreak/>
        <w:t>Explanation: Initially, player 1 can choose between 1 and 2. If he chooses 2 (or 1), then player 2 can choose from 1 (or 2) and 5. If player 2 chooses 5, then player 1 will be left with 1 (or 2). So, final score of player 1 is 1 + 2 = 3, and player 2 is 5. Hence, player 1 will never be the winner and you need to return False.</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[1, 5, 233, 7]</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sz w:val="21"/>
          <w:szCs w:val="18"/>
        </w:rPr>
        <w:t>Explanation: Player 1 first chooses 1. Then player 2 have to choose between 5 and 7. No matter which number player 2 choose, player 1 can choose 233.Finally, player 1 has more score (234) than player 2 (12), so you need to return True representing player1 can win.</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1 &lt;= length of the array &lt;= 20.</w:t>
      </w:r>
    </w:p>
    <w:p w:rsidR="008B4BA1" w:rsidRPr="00CC77B8" w:rsidRDefault="00CA3D4B">
      <w:pPr>
        <w:rPr>
          <w:sz w:val="21"/>
          <w:szCs w:val="18"/>
        </w:rPr>
      </w:pPr>
      <w:r w:rsidRPr="00CC77B8">
        <w:rPr>
          <w:sz w:val="21"/>
          <w:szCs w:val="18"/>
        </w:rPr>
        <w:t>Any scores in the given array are non-negative integers and will not exceed 10,000,000.</w:t>
      </w:r>
    </w:p>
    <w:p w:rsidR="008B4BA1" w:rsidRPr="00CC77B8" w:rsidRDefault="00CA3D4B">
      <w:pPr>
        <w:rPr>
          <w:sz w:val="21"/>
          <w:szCs w:val="18"/>
        </w:rPr>
      </w:pPr>
      <w:r w:rsidRPr="00CC77B8">
        <w:rPr>
          <w:sz w:val="21"/>
          <w:szCs w:val="18"/>
        </w:rPr>
        <w:t>If the scores of both players are equal, then player 1 is still the winner.</w:t>
      </w:r>
    </w:p>
    <w:p w:rsidR="008B4BA1" w:rsidRPr="00CC77B8" w:rsidRDefault="00CA3D4B">
      <w:pPr>
        <w:pStyle w:val="1"/>
        <w:rPr>
          <w:sz w:val="21"/>
          <w:szCs w:val="18"/>
        </w:rPr>
      </w:pPr>
      <w:r w:rsidRPr="00CC77B8">
        <w:rPr>
          <w:sz w:val="21"/>
          <w:szCs w:val="18"/>
        </w:rPr>
        <w:t>479,Zuma Game:</w:t>
      </w:r>
    </w:p>
    <w:p w:rsidR="008B4BA1" w:rsidRPr="00CC77B8" w:rsidRDefault="008B4BA1">
      <w:pPr>
        <w:rPr>
          <w:sz w:val="21"/>
          <w:szCs w:val="18"/>
        </w:rPr>
      </w:pPr>
    </w:p>
    <w:p w:rsidR="008B4BA1" w:rsidRPr="00CC77B8" w:rsidRDefault="00CA3D4B">
      <w:pPr>
        <w:rPr>
          <w:sz w:val="21"/>
          <w:szCs w:val="18"/>
        </w:rPr>
      </w:pPr>
      <w:r w:rsidRPr="00CC77B8">
        <w:rPr>
          <w:sz w:val="21"/>
          <w:szCs w:val="18"/>
        </w:rPr>
        <w:t>Think about Zuma Game. You have a row of balls on the table, colored red(R), yellow(Y), blue(B), green(G), and white(W). You also have several balls in your hand.</w:t>
      </w:r>
    </w:p>
    <w:p w:rsidR="008B4BA1" w:rsidRPr="00CC77B8" w:rsidRDefault="00CA3D4B">
      <w:pPr>
        <w:rPr>
          <w:sz w:val="21"/>
          <w:szCs w:val="18"/>
        </w:rPr>
      </w:pPr>
      <w:r w:rsidRPr="00CC77B8">
        <w:rPr>
          <w:sz w:val="21"/>
          <w:szCs w:val="18"/>
        </w:rPr>
        <w:t>Each time, you may choose a ball in your hand, and insert it into the row (including the leftmost place and rightmost place). Then, if there is a group of 3 or more balls in the same color touching, remove these balls. Keep doing this until no more balls can be removed.</w:t>
      </w:r>
    </w:p>
    <w:p w:rsidR="008B4BA1" w:rsidRPr="00CC77B8" w:rsidRDefault="00CA3D4B">
      <w:pPr>
        <w:rPr>
          <w:sz w:val="21"/>
          <w:szCs w:val="18"/>
        </w:rPr>
      </w:pPr>
      <w:r w:rsidRPr="00CC77B8">
        <w:rPr>
          <w:sz w:val="21"/>
          <w:szCs w:val="18"/>
        </w:rPr>
        <w:t>Find the minimal balls you have to insert to remove all the balls on the table. If you cannot remove all the balls, output -1.</w:t>
      </w:r>
    </w:p>
    <w:p w:rsidR="008B4BA1" w:rsidRPr="00CC77B8" w:rsidRDefault="00CA3D4B">
      <w:pPr>
        <w:rPr>
          <w:sz w:val="21"/>
          <w:szCs w:val="18"/>
        </w:rPr>
      </w:pPr>
      <w:r w:rsidRPr="00CC77B8">
        <w:rPr>
          <w:b/>
          <w:sz w:val="21"/>
          <w:szCs w:val="18"/>
        </w:rPr>
        <w:t>Examples:</w:t>
      </w:r>
    </w:p>
    <w:p w:rsidR="008B4BA1" w:rsidRPr="00CC77B8" w:rsidRDefault="00CA3D4B">
      <w:pPr>
        <w:rPr>
          <w:sz w:val="21"/>
          <w:szCs w:val="18"/>
        </w:rPr>
      </w:pPr>
      <w:r w:rsidRPr="00CC77B8">
        <w:rPr>
          <w:sz w:val="21"/>
          <w:szCs w:val="18"/>
        </w:rPr>
        <w:t>Input: "WRRBBW", "RB"</w:t>
      </w:r>
    </w:p>
    <w:p w:rsidR="008B4BA1" w:rsidRPr="00CC77B8" w:rsidRDefault="00CA3D4B">
      <w:pPr>
        <w:rPr>
          <w:sz w:val="21"/>
          <w:szCs w:val="18"/>
        </w:rPr>
      </w:pPr>
      <w:r w:rsidRPr="00CC77B8">
        <w:rPr>
          <w:sz w:val="21"/>
          <w:szCs w:val="18"/>
        </w:rPr>
        <w:t>Output: -1</w:t>
      </w:r>
    </w:p>
    <w:p w:rsidR="008B4BA1" w:rsidRPr="00CC77B8" w:rsidRDefault="00CA3D4B">
      <w:pPr>
        <w:rPr>
          <w:sz w:val="21"/>
          <w:szCs w:val="18"/>
        </w:rPr>
      </w:pPr>
      <w:r w:rsidRPr="00CC77B8">
        <w:rPr>
          <w:sz w:val="21"/>
          <w:szCs w:val="18"/>
        </w:rPr>
        <w:t>Explanation: WRRBBW -&gt; WRR[R]BBW -&gt; WBBW -&gt; WBB[B]W -&gt; WW</w:t>
      </w:r>
    </w:p>
    <w:p w:rsidR="008B4BA1" w:rsidRPr="00CC77B8" w:rsidRDefault="00CA3D4B">
      <w:pPr>
        <w:rPr>
          <w:sz w:val="21"/>
          <w:szCs w:val="18"/>
        </w:rPr>
      </w:pPr>
      <w:r w:rsidRPr="00CC77B8">
        <w:rPr>
          <w:sz w:val="21"/>
          <w:szCs w:val="18"/>
        </w:rPr>
        <w:t>Input: "WWRRBBWW", "WRBRW"</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 WWRRBBWW -&gt; WWRR[R]BBWW -&gt; WWBBWW -&gt; WWBB[B]WW -&gt; WWWW -&gt; empty</w:t>
      </w:r>
    </w:p>
    <w:p w:rsidR="008B4BA1" w:rsidRPr="00CC77B8" w:rsidRDefault="00CA3D4B">
      <w:pPr>
        <w:rPr>
          <w:sz w:val="21"/>
          <w:szCs w:val="18"/>
        </w:rPr>
      </w:pPr>
      <w:r w:rsidRPr="00CC77B8">
        <w:rPr>
          <w:sz w:val="21"/>
          <w:szCs w:val="18"/>
        </w:rPr>
        <w:lastRenderedPageBreak/>
        <w:t>Input:"G", "GGGGG"</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 G -&gt; G[G] -&gt; GG[G] -&gt; empty</w:t>
      </w:r>
    </w:p>
    <w:p w:rsidR="008B4BA1" w:rsidRPr="00CC77B8" w:rsidRDefault="00CA3D4B">
      <w:pPr>
        <w:rPr>
          <w:sz w:val="21"/>
          <w:szCs w:val="18"/>
        </w:rPr>
      </w:pPr>
      <w:r w:rsidRPr="00CC77B8">
        <w:rPr>
          <w:sz w:val="21"/>
          <w:szCs w:val="18"/>
        </w:rPr>
        <w:t>Input: "RBYYBBRRB", "YRBGB"</w:t>
      </w:r>
    </w:p>
    <w:p w:rsidR="008B4BA1" w:rsidRPr="00CC77B8" w:rsidRDefault="00CA3D4B">
      <w:pPr>
        <w:rPr>
          <w:sz w:val="21"/>
          <w:szCs w:val="18"/>
        </w:rPr>
      </w:pPr>
      <w:r w:rsidRPr="00CC77B8">
        <w:rPr>
          <w:sz w:val="21"/>
          <w:szCs w:val="18"/>
        </w:rPr>
        <w:t>Output: 3</w:t>
      </w:r>
    </w:p>
    <w:p w:rsidR="008B4BA1" w:rsidRPr="00CC77B8" w:rsidRDefault="00CA3D4B">
      <w:pPr>
        <w:rPr>
          <w:sz w:val="21"/>
          <w:szCs w:val="18"/>
        </w:rPr>
      </w:pPr>
      <w:r w:rsidRPr="00CC77B8">
        <w:rPr>
          <w:sz w:val="21"/>
          <w:szCs w:val="18"/>
        </w:rPr>
        <w:t>Explanation: RBYYBBRRB -&gt; RBYY[Y]BBRRB -&gt; RBBBRRB -&gt; RRRB -&gt; B -&gt; B[B] -&gt; BB[B] -&gt; empty</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that the initial row of balls on the table won’t have any 3 or more consecutive balls with the same color.</w:t>
      </w:r>
    </w:p>
    <w:p w:rsidR="008B4BA1" w:rsidRPr="00CC77B8" w:rsidRDefault="00CA3D4B">
      <w:pPr>
        <w:rPr>
          <w:sz w:val="21"/>
          <w:szCs w:val="18"/>
        </w:rPr>
      </w:pPr>
      <w:r w:rsidRPr="00CC77B8">
        <w:rPr>
          <w:sz w:val="21"/>
          <w:szCs w:val="18"/>
        </w:rPr>
        <w:t>The number of balls on the table won't exceed 20, and the string represents these balls is called "board" in the input.</w:t>
      </w:r>
    </w:p>
    <w:p w:rsidR="008B4BA1" w:rsidRPr="00CC77B8" w:rsidRDefault="00CA3D4B">
      <w:pPr>
        <w:rPr>
          <w:sz w:val="21"/>
          <w:szCs w:val="18"/>
        </w:rPr>
      </w:pPr>
      <w:r w:rsidRPr="00CC77B8">
        <w:rPr>
          <w:sz w:val="21"/>
          <w:szCs w:val="18"/>
        </w:rPr>
        <w:t>The number of balls in your hand won't exceed 5, and the string represents these balls is called "hand" in the input.</w:t>
      </w:r>
    </w:p>
    <w:p w:rsidR="008B4BA1" w:rsidRPr="00CC77B8" w:rsidRDefault="00CA3D4B">
      <w:pPr>
        <w:rPr>
          <w:sz w:val="21"/>
          <w:szCs w:val="18"/>
        </w:rPr>
      </w:pPr>
      <w:r w:rsidRPr="00CC77B8">
        <w:rPr>
          <w:sz w:val="21"/>
          <w:szCs w:val="18"/>
        </w:rPr>
        <w:t>Both input strings will be non-empty and only contain characters 'R','Y','B','G','W'.</w:t>
      </w:r>
    </w:p>
    <w:p w:rsidR="008B4BA1" w:rsidRPr="00CC77B8" w:rsidRDefault="00CA3D4B">
      <w:pPr>
        <w:pStyle w:val="1"/>
        <w:rPr>
          <w:sz w:val="21"/>
          <w:szCs w:val="18"/>
        </w:rPr>
      </w:pPr>
      <w:r w:rsidRPr="00CC77B8">
        <w:rPr>
          <w:sz w:val="21"/>
          <w:szCs w:val="18"/>
        </w:rPr>
        <w:t>481,Increasing Subsequences:</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integer array, your task is to find all the different possible increasing subsequences of the given array, and the length of an increasing subsequence should be at least 2 .</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 [4, 6, 7, 7]</w:t>
      </w:r>
    </w:p>
    <w:p w:rsidR="008B4BA1" w:rsidRPr="00CC77B8" w:rsidRDefault="00CA3D4B">
      <w:pPr>
        <w:rPr>
          <w:sz w:val="21"/>
          <w:szCs w:val="18"/>
        </w:rPr>
      </w:pPr>
      <w:r w:rsidRPr="00CC77B8">
        <w:rPr>
          <w:sz w:val="21"/>
          <w:szCs w:val="18"/>
        </w:rPr>
        <w:t>Output: [[4, 6], [4, 7], [4, 6, 7], [4, 6, 7, 7], [6, 7], [6, 7, 7], [7,7], [4,7,7]]</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the given array will not exceed 15.</w:t>
      </w:r>
    </w:p>
    <w:p w:rsidR="008B4BA1" w:rsidRPr="00CC77B8" w:rsidRDefault="00CA3D4B">
      <w:pPr>
        <w:rPr>
          <w:sz w:val="21"/>
          <w:szCs w:val="18"/>
        </w:rPr>
      </w:pPr>
      <w:r w:rsidRPr="00CC77B8">
        <w:rPr>
          <w:sz w:val="21"/>
          <w:szCs w:val="18"/>
        </w:rPr>
        <w:t>The range of integer in the given array is [-100,100].</w:t>
      </w:r>
    </w:p>
    <w:p w:rsidR="008B4BA1" w:rsidRPr="00CC77B8" w:rsidRDefault="00CA3D4B">
      <w:pPr>
        <w:rPr>
          <w:sz w:val="21"/>
          <w:szCs w:val="18"/>
        </w:rPr>
      </w:pPr>
      <w:r w:rsidRPr="00CC77B8">
        <w:rPr>
          <w:sz w:val="21"/>
          <w:szCs w:val="18"/>
        </w:rPr>
        <w:t>The given array may contain duplicates, and two equal integers should also be considered as a special case of increasing sequence.</w:t>
      </w:r>
    </w:p>
    <w:p w:rsidR="008B4BA1" w:rsidRPr="00CC77B8" w:rsidRDefault="00CA3D4B">
      <w:pPr>
        <w:pStyle w:val="1"/>
        <w:rPr>
          <w:sz w:val="21"/>
          <w:szCs w:val="18"/>
        </w:rPr>
      </w:pPr>
      <w:r w:rsidRPr="00CC77B8">
        <w:rPr>
          <w:sz w:val="21"/>
          <w:szCs w:val="18"/>
        </w:rPr>
        <w:t>482,Construct the Rectangle:</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For a web developer, it is very important to know how to design a web page's size. So, given a specific rectangular web page’s area, your job by now is to design a rectangular web page, whose length L and width W satisfy the following requirements:</w:t>
      </w:r>
    </w:p>
    <w:p w:rsidR="008B4BA1" w:rsidRPr="00CC77B8" w:rsidRDefault="00CA3D4B">
      <w:pPr>
        <w:rPr>
          <w:sz w:val="21"/>
          <w:szCs w:val="18"/>
        </w:rPr>
      </w:pPr>
      <w:r w:rsidRPr="00CC77B8">
        <w:rPr>
          <w:sz w:val="21"/>
          <w:szCs w:val="18"/>
        </w:rPr>
        <w:t>1. The area of the rectangular web page you designed must equal to the given target area.</w:t>
      </w:r>
    </w:p>
    <w:p w:rsidR="008B4BA1" w:rsidRPr="00CC77B8" w:rsidRDefault="00CA3D4B">
      <w:pPr>
        <w:rPr>
          <w:sz w:val="21"/>
          <w:szCs w:val="18"/>
        </w:rPr>
      </w:pPr>
      <w:r w:rsidRPr="00CC77B8">
        <w:rPr>
          <w:sz w:val="21"/>
          <w:szCs w:val="18"/>
        </w:rPr>
        <w:t>2. The width W should not be larger than the length L, which means L &gt;= W.</w:t>
      </w:r>
    </w:p>
    <w:p w:rsidR="008B4BA1" w:rsidRPr="00CC77B8" w:rsidRDefault="00CA3D4B">
      <w:pPr>
        <w:rPr>
          <w:sz w:val="21"/>
          <w:szCs w:val="18"/>
        </w:rPr>
      </w:pPr>
      <w:r w:rsidRPr="00CC77B8">
        <w:rPr>
          <w:sz w:val="21"/>
          <w:szCs w:val="18"/>
        </w:rPr>
        <w:t>3. The difference between length L and width W should be as small as possible.</w:t>
      </w:r>
    </w:p>
    <w:p w:rsidR="008B4BA1" w:rsidRPr="00CC77B8" w:rsidRDefault="00CA3D4B">
      <w:pPr>
        <w:rPr>
          <w:sz w:val="21"/>
          <w:szCs w:val="18"/>
        </w:rPr>
      </w:pPr>
      <w:r w:rsidRPr="00CC77B8">
        <w:rPr>
          <w:sz w:val="21"/>
          <w:szCs w:val="18"/>
        </w:rPr>
        <w:t>You need to output the length L and the width W of the web page you designed in sequence.</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 4</w:t>
      </w:r>
    </w:p>
    <w:p w:rsidR="008B4BA1" w:rsidRPr="00CC77B8" w:rsidRDefault="00CA3D4B">
      <w:pPr>
        <w:rPr>
          <w:sz w:val="21"/>
          <w:szCs w:val="18"/>
        </w:rPr>
      </w:pPr>
      <w:r w:rsidRPr="00CC77B8">
        <w:rPr>
          <w:sz w:val="21"/>
          <w:szCs w:val="18"/>
        </w:rPr>
        <w:t>Output: [2, 2]</w:t>
      </w:r>
    </w:p>
    <w:p w:rsidR="008B4BA1" w:rsidRPr="00CC77B8" w:rsidRDefault="00CA3D4B">
      <w:pPr>
        <w:rPr>
          <w:sz w:val="21"/>
          <w:szCs w:val="18"/>
        </w:rPr>
      </w:pPr>
      <w:r w:rsidRPr="00CC77B8">
        <w:rPr>
          <w:sz w:val="21"/>
          <w:szCs w:val="18"/>
        </w:rPr>
        <w:t>Explanation: The target area is 4, and all the possible ways to construct it are [1,4], [2,2], [4,1].</w:t>
      </w:r>
    </w:p>
    <w:p w:rsidR="008B4BA1" w:rsidRPr="00CC77B8" w:rsidRDefault="00CA3D4B">
      <w:pPr>
        <w:rPr>
          <w:sz w:val="21"/>
          <w:szCs w:val="18"/>
        </w:rPr>
      </w:pPr>
      <w:r w:rsidRPr="00CC77B8">
        <w:rPr>
          <w:sz w:val="21"/>
          <w:szCs w:val="18"/>
        </w:rPr>
        <w:t>But according to requirement 2, [1,4] is illegal; according to requirement 3,  [4,1] is not optimal compared to [2,2]. So the length L is 2, and the width W is 2.</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given area won't exceed 10,000,000 and is a positive integer</w:t>
      </w:r>
    </w:p>
    <w:p w:rsidR="008B4BA1" w:rsidRPr="00CC77B8" w:rsidRDefault="00CA3D4B">
      <w:pPr>
        <w:rPr>
          <w:sz w:val="21"/>
          <w:szCs w:val="18"/>
        </w:rPr>
      </w:pPr>
      <w:r w:rsidRPr="00CC77B8">
        <w:rPr>
          <w:sz w:val="21"/>
          <w:szCs w:val="18"/>
        </w:rPr>
        <w:t>The web page's width and length you designed must be positive integers.</w:t>
      </w:r>
    </w:p>
    <w:p w:rsidR="008B4BA1" w:rsidRPr="00CC77B8" w:rsidRDefault="00CA3D4B">
      <w:pPr>
        <w:pStyle w:val="1"/>
        <w:rPr>
          <w:sz w:val="21"/>
          <w:szCs w:val="18"/>
        </w:rPr>
      </w:pPr>
      <w:r w:rsidRPr="00CC77B8">
        <w:rPr>
          <w:sz w:val="21"/>
          <w:szCs w:val="18"/>
        </w:rPr>
        <w:t>483,Reverse Pairs:</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nums, we call (i, j) an important reverse pair if i &lt; j and nums[i] &gt; 2*nums[j].</w:t>
      </w:r>
    </w:p>
    <w:p w:rsidR="008B4BA1" w:rsidRPr="00CC77B8" w:rsidRDefault="00CA3D4B">
      <w:pPr>
        <w:rPr>
          <w:sz w:val="21"/>
          <w:szCs w:val="18"/>
        </w:rPr>
      </w:pPr>
      <w:r w:rsidRPr="00CC77B8">
        <w:rPr>
          <w:sz w:val="21"/>
          <w:szCs w:val="18"/>
        </w:rPr>
        <w:t>You need to return the number of important reverse pairs in the given array.</w:t>
      </w:r>
    </w:p>
    <w:p w:rsidR="008B4BA1" w:rsidRPr="00CC77B8" w:rsidRDefault="00CA3D4B">
      <w:pPr>
        <w:rPr>
          <w:sz w:val="21"/>
          <w:szCs w:val="18"/>
        </w:rPr>
      </w:pPr>
      <w:r w:rsidRPr="00CC77B8">
        <w:rPr>
          <w:b/>
          <w:sz w:val="21"/>
          <w:szCs w:val="18"/>
        </w:rPr>
        <w:t>Example1:</w:t>
      </w:r>
    </w:p>
    <w:p w:rsidR="008B4BA1" w:rsidRPr="00CC77B8" w:rsidRDefault="00CA3D4B">
      <w:pPr>
        <w:rPr>
          <w:sz w:val="21"/>
          <w:szCs w:val="18"/>
        </w:rPr>
      </w:pPr>
      <w:r w:rsidRPr="00CC77B8">
        <w:rPr>
          <w:sz w:val="21"/>
          <w:szCs w:val="18"/>
        </w:rPr>
        <w:t>Input: [1,3,2,3,1]</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b/>
          <w:sz w:val="21"/>
          <w:szCs w:val="18"/>
        </w:rPr>
        <w:t>Example2:</w:t>
      </w:r>
    </w:p>
    <w:p w:rsidR="008B4BA1" w:rsidRPr="00CC77B8" w:rsidRDefault="00CA3D4B">
      <w:pPr>
        <w:rPr>
          <w:sz w:val="21"/>
          <w:szCs w:val="18"/>
        </w:rPr>
      </w:pPr>
      <w:r w:rsidRPr="00CC77B8">
        <w:rPr>
          <w:sz w:val="21"/>
          <w:szCs w:val="18"/>
        </w:rPr>
        <w:t>Input: [2,4,3,5,1]</w:t>
      </w:r>
    </w:p>
    <w:p w:rsidR="008B4BA1" w:rsidRPr="00CC77B8" w:rsidRDefault="00CA3D4B">
      <w:pPr>
        <w:rPr>
          <w:sz w:val="21"/>
          <w:szCs w:val="18"/>
        </w:rPr>
      </w:pPr>
      <w:r w:rsidRPr="00CC77B8">
        <w:rPr>
          <w:sz w:val="21"/>
          <w:szCs w:val="18"/>
        </w:rPr>
        <w:t>Output: 3</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the given array will not exceed 50,000.</w:t>
      </w:r>
    </w:p>
    <w:p w:rsidR="008B4BA1" w:rsidRPr="00CC77B8" w:rsidRDefault="00CA3D4B">
      <w:pPr>
        <w:rPr>
          <w:sz w:val="21"/>
          <w:szCs w:val="18"/>
        </w:rPr>
      </w:pPr>
      <w:r w:rsidRPr="00CC77B8">
        <w:rPr>
          <w:sz w:val="21"/>
          <w:szCs w:val="18"/>
        </w:rPr>
        <w:lastRenderedPageBreak/>
        <w:t>All the numbers in the input array are in the range of 32-bit integer.</w:t>
      </w:r>
    </w:p>
    <w:p w:rsidR="008B4BA1" w:rsidRPr="00CC77B8" w:rsidRDefault="00CA3D4B">
      <w:pPr>
        <w:pStyle w:val="1"/>
        <w:rPr>
          <w:sz w:val="21"/>
          <w:szCs w:val="18"/>
        </w:rPr>
      </w:pPr>
      <w:r w:rsidRPr="00CC77B8">
        <w:rPr>
          <w:sz w:val="21"/>
          <w:szCs w:val="18"/>
        </w:rPr>
        <w:t>484,Target Sum:</w:t>
      </w:r>
    </w:p>
    <w:p w:rsidR="008B4BA1" w:rsidRPr="00CC77B8" w:rsidRDefault="008B4BA1">
      <w:pPr>
        <w:rPr>
          <w:sz w:val="21"/>
          <w:szCs w:val="18"/>
        </w:rPr>
      </w:pPr>
    </w:p>
    <w:p w:rsidR="008B4BA1" w:rsidRPr="00CC77B8" w:rsidRDefault="00CA3D4B">
      <w:pPr>
        <w:rPr>
          <w:sz w:val="21"/>
          <w:szCs w:val="18"/>
        </w:rPr>
      </w:pPr>
      <w:r w:rsidRPr="00CC77B8">
        <w:rPr>
          <w:sz w:val="21"/>
          <w:szCs w:val="18"/>
        </w:rPr>
        <w:t>You are given a list of non-negative integers, a1, a2, ..., an, and a target, S. Now you have 2 symbols + and -. For each integer, you should choose one from + and - as its new symbol.</w:t>
      </w:r>
    </w:p>
    <w:p w:rsidR="008B4BA1" w:rsidRPr="00CC77B8" w:rsidRDefault="00CA3D4B">
      <w:pPr>
        <w:rPr>
          <w:sz w:val="21"/>
          <w:szCs w:val="18"/>
        </w:rPr>
      </w:pPr>
      <w:r w:rsidRPr="00CC77B8">
        <w:rPr>
          <w:sz w:val="21"/>
          <w:szCs w:val="18"/>
        </w:rPr>
        <w:t>Find out how many ways to assign symbols to make sum of integers equal to target S.</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nums is [1, 1, 1, 1, 1], S is 3.</w:t>
      </w:r>
    </w:p>
    <w:p w:rsidR="008B4BA1" w:rsidRPr="00CC77B8" w:rsidRDefault="00CA3D4B">
      <w:pPr>
        <w:rPr>
          <w:sz w:val="21"/>
          <w:szCs w:val="18"/>
        </w:rPr>
      </w:pPr>
      <w:r w:rsidRPr="00CC77B8">
        <w:rPr>
          <w:sz w:val="21"/>
          <w:szCs w:val="18"/>
        </w:rPr>
        <w:t>Output: 5</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-1+1+1+1+1 = 3</w:t>
      </w:r>
    </w:p>
    <w:p w:rsidR="008B4BA1" w:rsidRPr="00CC77B8" w:rsidRDefault="00CA3D4B">
      <w:pPr>
        <w:rPr>
          <w:sz w:val="21"/>
          <w:szCs w:val="18"/>
        </w:rPr>
      </w:pPr>
      <w:r w:rsidRPr="00CC77B8">
        <w:rPr>
          <w:sz w:val="21"/>
          <w:szCs w:val="18"/>
        </w:rPr>
        <w:t>+1-1+1+1+1 = 3</w:t>
      </w:r>
    </w:p>
    <w:p w:rsidR="008B4BA1" w:rsidRPr="00CC77B8" w:rsidRDefault="00CA3D4B">
      <w:pPr>
        <w:rPr>
          <w:sz w:val="21"/>
          <w:szCs w:val="18"/>
        </w:rPr>
      </w:pPr>
      <w:r w:rsidRPr="00CC77B8">
        <w:rPr>
          <w:sz w:val="21"/>
          <w:szCs w:val="18"/>
        </w:rPr>
        <w:t>+1+1-1+1+1 = 3</w:t>
      </w:r>
    </w:p>
    <w:p w:rsidR="008B4BA1" w:rsidRPr="00CC77B8" w:rsidRDefault="00CA3D4B">
      <w:pPr>
        <w:rPr>
          <w:sz w:val="21"/>
          <w:szCs w:val="18"/>
        </w:rPr>
      </w:pPr>
      <w:r w:rsidRPr="00CC77B8">
        <w:rPr>
          <w:sz w:val="21"/>
          <w:szCs w:val="18"/>
        </w:rPr>
        <w:t>+1+1+1-1+1 = 3</w:t>
      </w:r>
    </w:p>
    <w:p w:rsidR="008B4BA1" w:rsidRPr="00CC77B8" w:rsidRDefault="00CA3D4B">
      <w:pPr>
        <w:rPr>
          <w:sz w:val="21"/>
          <w:szCs w:val="18"/>
        </w:rPr>
      </w:pPr>
      <w:r w:rsidRPr="00CC77B8">
        <w:rPr>
          <w:sz w:val="21"/>
          <w:szCs w:val="18"/>
        </w:rPr>
        <w:t>+1+1+1+1-1 = 3</w:t>
      </w:r>
    </w:p>
    <w:p w:rsidR="008B4BA1" w:rsidRPr="00CC77B8" w:rsidRDefault="00CA3D4B">
      <w:pPr>
        <w:rPr>
          <w:sz w:val="21"/>
          <w:szCs w:val="18"/>
        </w:rPr>
      </w:pPr>
      <w:r w:rsidRPr="00CC77B8">
        <w:rPr>
          <w:sz w:val="21"/>
          <w:szCs w:val="18"/>
        </w:rPr>
        <w:t>There are 5 ways to assign symbols to make the sum of nums be target 3.</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the given array is positive and will not exceed 20.</w:t>
      </w:r>
    </w:p>
    <w:p w:rsidR="008B4BA1" w:rsidRPr="00CC77B8" w:rsidRDefault="00CA3D4B">
      <w:pPr>
        <w:rPr>
          <w:sz w:val="21"/>
          <w:szCs w:val="18"/>
        </w:rPr>
      </w:pPr>
      <w:r w:rsidRPr="00CC77B8">
        <w:rPr>
          <w:sz w:val="21"/>
          <w:szCs w:val="18"/>
        </w:rPr>
        <w:t>The sum of elements in the given array will not exceed 1000.</w:t>
      </w:r>
    </w:p>
    <w:p w:rsidR="008B4BA1" w:rsidRPr="00CC77B8" w:rsidRDefault="00CA3D4B">
      <w:pPr>
        <w:rPr>
          <w:sz w:val="21"/>
          <w:szCs w:val="18"/>
        </w:rPr>
      </w:pPr>
      <w:r w:rsidRPr="00CC77B8">
        <w:rPr>
          <w:sz w:val="21"/>
          <w:szCs w:val="18"/>
        </w:rPr>
        <w:t>Your output answer is guaranteed to be fitted in a 32-bit integer.</w:t>
      </w:r>
    </w:p>
    <w:p w:rsidR="008B4BA1" w:rsidRPr="00CC77B8" w:rsidRDefault="00CA3D4B">
      <w:pPr>
        <w:pStyle w:val="1"/>
        <w:rPr>
          <w:sz w:val="21"/>
          <w:szCs w:val="18"/>
        </w:rPr>
      </w:pPr>
      <w:r w:rsidRPr="00CC77B8">
        <w:rPr>
          <w:sz w:val="21"/>
          <w:szCs w:val="18"/>
        </w:rPr>
        <w:t>485,Teemo Attacking:</w:t>
      </w:r>
    </w:p>
    <w:p w:rsidR="008B4BA1" w:rsidRPr="00CC77B8" w:rsidRDefault="008B4BA1">
      <w:pPr>
        <w:rPr>
          <w:sz w:val="21"/>
          <w:szCs w:val="18"/>
        </w:rPr>
      </w:pPr>
    </w:p>
    <w:p w:rsidR="008B4BA1" w:rsidRPr="00CC77B8" w:rsidRDefault="00CA3D4B">
      <w:pPr>
        <w:rPr>
          <w:sz w:val="21"/>
          <w:szCs w:val="18"/>
        </w:rPr>
      </w:pPr>
      <w:r w:rsidRPr="00CC77B8">
        <w:rPr>
          <w:sz w:val="21"/>
          <w:szCs w:val="18"/>
        </w:rPr>
        <w:t>In LLP world, there is a hero called Teemo and his attacking can make his enemy Ashe be in poisoned condition. Now, given the Teemo's attacking ascending time series towards Ashe and the poisoning time duration per Teemo's attacking, you need to output the total time that Ashe is in poisoned condition.</w:t>
      </w:r>
    </w:p>
    <w:p w:rsidR="008B4BA1" w:rsidRPr="00CC77B8" w:rsidRDefault="00CA3D4B">
      <w:pPr>
        <w:rPr>
          <w:sz w:val="21"/>
          <w:szCs w:val="18"/>
        </w:rPr>
      </w:pPr>
      <w:r w:rsidRPr="00CC77B8">
        <w:rPr>
          <w:sz w:val="21"/>
          <w:szCs w:val="18"/>
        </w:rPr>
        <w:t>You may assume that Teemo attacks at the very beginning of a specific time point, and makes Ashe be in poisoned condition immediately.</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lastRenderedPageBreak/>
        <w:t>Input: [1,4], 2</w:t>
      </w:r>
    </w:p>
    <w:p w:rsidR="008B4BA1" w:rsidRPr="00CC77B8" w:rsidRDefault="00CA3D4B">
      <w:pPr>
        <w:rPr>
          <w:sz w:val="21"/>
          <w:szCs w:val="18"/>
        </w:rPr>
      </w:pPr>
      <w:r w:rsidRPr="00CC77B8">
        <w:rPr>
          <w:sz w:val="21"/>
          <w:szCs w:val="18"/>
        </w:rPr>
        <w:t>Output: 4</w:t>
      </w:r>
    </w:p>
    <w:p w:rsidR="008B4BA1" w:rsidRPr="00CC77B8" w:rsidRDefault="00CA3D4B">
      <w:pPr>
        <w:rPr>
          <w:sz w:val="21"/>
          <w:szCs w:val="18"/>
        </w:rPr>
      </w:pPr>
      <w:r w:rsidRPr="00CC77B8">
        <w:rPr>
          <w:sz w:val="21"/>
          <w:szCs w:val="18"/>
        </w:rPr>
        <w:t>Explanation: At time point 1, Teemo starts attacking Ashe and makes Ashe be poisoned immediately. This poisoned status will last 2 seconds until the end of time point 2. And at time point 4, Teemo attacks Ashe again, and causes Ashe to be in poisoned status for another 2 seconds. So you finally need to output 4.</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[1,2], 2</w:t>
      </w:r>
    </w:p>
    <w:p w:rsidR="008B4BA1" w:rsidRPr="00CC77B8" w:rsidRDefault="00CA3D4B">
      <w:pPr>
        <w:rPr>
          <w:sz w:val="21"/>
          <w:szCs w:val="18"/>
        </w:rPr>
      </w:pPr>
      <w:r w:rsidRPr="00CC77B8">
        <w:rPr>
          <w:sz w:val="21"/>
          <w:szCs w:val="18"/>
        </w:rPr>
        <w:t>Output: 3</w:t>
      </w:r>
    </w:p>
    <w:p w:rsidR="008B4BA1" w:rsidRPr="00CC77B8" w:rsidRDefault="00CA3D4B">
      <w:pPr>
        <w:rPr>
          <w:sz w:val="21"/>
          <w:szCs w:val="18"/>
        </w:rPr>
      </w:pPr>
      <w:r w:rsidRPr="00CC77B8">
        <w:rPr>
          <w:sz w:val="21"/>
          <w:szCs w:val="18"/>
        </w:rPr>
        <w:t>Explanation: At time point 1, Teemo starts attacking Ashe and makes Ashe be poisoned. This poisoned status will last 2 seconds until the end of time point 2. However, at the beginning of time point 2, Teemo attacks Ashe again who is already in poisoned status. Since the poisoned status won't add up together, though the second poisoning attack will still work at time point 2, it will stop at the end of time point 3. So you finally need to output 3.</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the length of given time series array won't exceed 10000.</w:t>
      </w:r>
    </w:p>
    <w:p w:rsidR="008B4BA1" w:rsidRPr="00CC77B8" w:rsidRDefault="00CA3D4B">
      <w:pPr>
        <w:rPr>
          <w:sz w:val="21"/>
          <w:szCs w:val="18"/>
        </w:rPr>
      </w:pPr>
      <w:r w:rsidRPr="00CC77B8">
        <w:rPr>
          <w:sz w:val="21"/>
          <w:szCs w:val="18"/>
        </w:rPr>
        <w:t>You may assume the numbers in the Teemo's attacking time series and his poisoning time duration per attacking are non-negative integers, which won't exceed 10,000,000.</w:t>
      </w:r>
    </w:p>
    <w:p w:rsidR="008B4BA1" w:rsidRPr="00CC77B8" w:rsidRDefault="00CA3D4B">
      <w:pPr>
        <w:pStyle w:val="1"/>
        <w:rPr>
          <w:sz w:val="21"/>
          <w:szCs w:val="18"/>
        </w:rPr>
      </w:pPr>
      <w:r w:rsidRPr="00CC77B8">
        <w:rPr>
          <w:sz w:val="21"/>
          <w:szCs w:val="18"/>
        </w:rPr>
        <w:t>486,Next Greater Element I:</w:t>
      </w:r>
    </w:p>
    <w:p w:rsidR="008B4BA1" w:rsidRPr="00CC77B8" w:rsidRDefault="008B4BA1">
      <w:pPr>
        <w:rPr>
          <w:sz w:val="21"/>
          <w:szCs w:val="18"/>
        </w:rPr>
      </w:pPr>
    </w:p>
    <w:p w:rsidR="008B4BA1" w:rsidRPr="00CC77B8" w:rsidRDefault="00CA3D4B">
      <w:pPr>
        <w:rPr>
          <w:sz w:val="21"/>
          <w:szCs w:val="18"/>
        </w:rPr>
      </w:pPr>
      <w:r w:rsidRPr="00CC77B8">
        <w:rPr>
          <w:sz w:val="21"/>
          <w:szCs w:val="18"/>
        </w:rPr>
        <w:t>You are given two arrays (without duplicates) nums1 and nums2 where nums1’s elements are subset of nums2. Find all the next greater numbers for nums1's elements in the corresponding places of nums2.</w:t>
      </w:r>
    </w:p>
    <w:p w:rsidR="008B4BA1" w:rsidRPr="00CC77B8" w:rsidRDefault="00CA3D4B">
      <w:pPr>
        <w:rPr>
          <w:sz w:val="21"/>
          <w:szCs w:val="18"/>
        </w:rPr>
      </w:pPr>
      <w:r w:rsidRPr="00CC77B8">
        <w:rPr>
          <w:sz w:val="21"/>
          <w:szCs w:val="18"/>
        </w:rPr>
        <w:t>The Next Greater Number of a number x in nums1 is the first greater number to its right in nums2. If it does not exist, output -1 for this number.</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nums1 = [4,1,2], nums2 = [1,3,4,2].</w:t>
      </w:r>
    </w:p>
    <w:p w:rsidR="008B4BA1" w:rsidRPr="00CC77B8" w:rsidRDefault="00CA3D4B">
      <w:pPr>
        <w:rPr>
          <w:sz w:val="21"/>
          <w:szCs w:val="18"/>
        </w:rPr>
      </w:pPr>
      <w:r w:rsidRPr="00CC77B8">
        <w:rPr>
          <w:sz w:val="21"/>
          <w:szCs w:val="18"/>
        </w:rPr>
        <w:t>Output: [-1,3,-1]</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For number 4 in the first array, you cannot find the next greater number for it in the second array, so output -1.</w:t>
      </w:r>
    </w:p>
    <w:p w:rsidR="008B4BA1" w:rsidRPr="00CC77B8" w:rsidRDefault="00CA3D4B">
      <w:pPr>
        <w:rPr>
          <w:sz w:val="21"/>
          <w:szCs w:val="18"/>
        </w:rPr>
      </w:pPr>
      <w:r w:rsidRPr="00CC77B8">
        <w:rPr>
          <w:sz w:val="21"/>
          <w:szCs w:val="18"/>
        </w:rPr>
        <w:t>For number 1 in the first array, the next greater number for it in the second array is 3.</w:t>
      </w:r>
    </w:p>
    <w:p w:rsidR="008B4BA1" w:rsidRPr="00CC77B8" w:rsidRDefault="00CA3D4B">
      <w:pPr>
        <w:rPr>
          <w:sz w:val="21"/>
          <w:szCs w:val="18"/>
        </w:rPr>
      </w:pPr>
      <w:r w:rsidRPr="00CC77B8">
        <w:rPr>
          <w:sz w:val="21"/>
          <w:szCs w:val="18"/>
        </w:rPr>
        <w:lastRenderedPageBreak/>
        <w:t>For number 2 in the first array, there is no next greater number for it in the second array, so output -1.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nums1 = [2,4], nums2 = [1,2,3,4].</w:t>
      </w:r>
    </w:p>
    <w:p w:rsidR="008B4BA1" w:rsidRPr="00CC77B8" w:rsidRDefault="00CA3D4B">
      <w:pPr>
        <w:rPr>
          <w:sz w:val="21"/>
          <w:szCs w:val="18"/>
        </w:rPr>
      </w:pPr>
      <w:r w:rsidRPr="00CC77B8">
        <w:rPr>
          <w:sz w:val="21"/>
          <w:szCs w:val="18"/>
        </w:rPr>
        <w:t>Output: [3,-1]</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For number 2 in the first array, the next greater number for it in the second array is 3.</w:t>
      </w:r>
    </w:p>
    <w:p w:rsidR="008B4BA1" w:rsidRPr="00CC77B8" w:rsidRDefault="00CA3D4B">
      <w:pPr>
        <w:rPr>
          <w:sz w:val="21"/>
          <w:szCs w:val="18"/>
        </w:rPr>
      </w:pPr>
      <w:r w:rsidRPr="00CC77B8">
        <w:rPr>
          <w:sz w:val="21"/>
          <w:szCs w:val="18"/>
        </w:rPr>
        <w:t>For number 4 in the first array, there is no next greater number for it in the second array, so output -1.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All elements in nums1 and nums2 are unique.</w:t>
      </w:r>
    </w:p>
    <w:p w:rsidR="008B4BA1" w:rsidRPr="00CC77B8" w:rsidRDefault="00CA3D4B">
      <w:pPr>
        <w:rPr>
          <w:sz w:val="21"/>
          <w:szCs w:val="18"/>
        </w:rPr>
      </w:pPr>
      <w:r w:rsidRPr="00CC77B8">
        <w:rPr>
          <w:sz w:val="21"/>
          <w:szCs w:val="18"/>
        </w:rPr>
        <w:t>The length of both nums1 and nums2 would not exceed 1000.</w:t>
      </w:r>
    </w:p>
    <w:p w:rsidR="008B4BA1" w:rsidRPr="00CC77B8" w:rsidRDefault="00CA3D4B">
      <w:pPr>
        <w:pStyle w:val="1"/>
        <w:rPr>
          <w:sz w:val="21"/>
          <w:szCs w:val="18"/>
        </w:rPr>
      </w:pPr>
      <w:r w:rsidRPr="00CC77B8">
        <w:rPr>
          <w:sz w:val="21"/>
          <w:szCs w:val="18"/>
        </w:rPr>
        <w:t>487,Diagonal Traverse:</w:t>
      </w:r>
    </w:p>
    <w:p w:rsidR="008B4BA1" w:rsidRPr="00CC77B8" w:rsidRDefault="008B4BA1">
      <w:pPr>
        <w:rPr>
          <w:sz w:val="21"/>
          <w:szCs w:val="18"/>
        </w:rPr>
      </w:pPr>
    </w:p>
    <w:p w:rsidR="008B4BA1" w:rsidRPr="00CC77B8" w:rsidRDefault="00CA3D4B">
      <w:pPr>
        <w:rPr>
          <w:sz w:val="21"/>
          <w:szCs w:val="18"/>
        </w:rPr>
      </w:pPr>
      <w:r w:rsidRPr="00CC77B8">
        <w:rPr>
          <w:sz w:val="21"/>
          <w:szCs w:val="18"/>
        </w:rPr>
        <w:t>Given a matrix of M x N elements (M rows, N columns), return all elements of the matrix in diagonal order as shown in the below image.</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2, 3 ],</w:t>
      </w:r>
    </w:p>
    <w:p w:rsidR="008B4BA1" w:rsidRPr="00CC77B8" w:rsidRDefault="00CA3D4B">
      <w:pPr>
        <w:rPr>
          <w:sz w:val="21"/>
          <w:szCs w:val="18"/>
        </w:rPr>
      </w:pPr>
      <w:r w:rsidRPr="00CC77B8">
        <w:rPr>
          <w:sz w:val="21"/>
          <w:szCs w:val="18"/>
        </w:rPr>
        <w:t>[ 4, 5, 6 ],</w:t>
      </w:r>
    </w:p>
    <w:p w:rsidR="008B4BA1" w:rsidRPr="00CC77B8" w:rsidRDefault="00CA3D4B">
      <w:pPr>
        <w:rPr>
          <w:sz w:val="21"/>
          <w:szCs w:val="18"/>
        </w:rPr>
      </w:pPr>
      <w:r w:rsidRPr="00CC77B8">
        <w:rPr>
          <w:sz w:val="21"/>
          <w:szCs w:val="18"/>
        </w:rPr>
        <w:t>[ 7, 8, 9 ]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Output:  [1,2,4,7,5,3,6,8,9]</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total number of elements of the given matrix will not exceed 10,000.</w:t>
      </w:r>
    </w:p>
    <w:p w:rsidR="008B4BA1" w:rsidRPr="00CC77B8" w:rsidRDefault="00CA3D4B">
      <w:pPr>
        <w:pStyle w:val="1"/>
        <w:rPr>
          <w:sz w:val="21"/>
          <w:szCs w:val="18"/>
        </w:rPr>
      </w:pPr>
      <w:r w:rsidRPr="00CC77B8">
        <w:rPr>
          <w:sz w:val="21"/>
          <w:szCs w:val="18"/>
        </w:rPr>
        <w:lastRenderedPageBreak/>
        <w:t>489,Keyboard Row:</w:t>
      </w:r>
    </w:p>
    <w:p w:rsidR="008B4BA1" w:rsidRPr="00CC77B8" w:rsidRDefault="008B4BA1">
      <w:pPr>
        <w:rPr>
          <w:sz w:val="21"/>
          <w:szCs w:val="18"/>
        </w:rPr>
      </w:pPr>
    </w:p>
    <w:p w:rsidR="008B4BA1" w:rsidRPr="00CC77B8" w:rsidRDefault="00CA3D4B">
      <w:pPr>
        <w:rPr>
          <w:sz w:val="21"/>
          <w:szCs w:val="18"/>
        </w:rPr>
      </w:pPr>
      <w:r w:rsidRPr="00CC77B8">
        <w:rPr>
          <w:sz w:val="21"/>
          <w:szCs w:val="18"/>
        </w:rPr>
        <w:t>Given a List of words, return the words that can be typed using letters of alphabet on only one row's of American keyboard like the image below.</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["Hello", "Alaska", "Dad", "Peace"]</w:t>
      </w:r>
    </w:p>
    <w:p w:rsidR="008B4BA1" w:rsidRPr="00CC77B8" w:rsidRDefault="00CA3D4B">
      <w:pPr>
        <w:rPr>
          <w:sz w:val="21"/>
          <w:szCs w:val="18"/>
        </w:rPr>
      </w:pPr>
      <w:r w:rsidRPr="00CC77B8">
        <w:rPr>
          <w:sz w:val="21"/>
          <w:szCs w:val="18"/>
        </w:rPr>
        <w:t>Output: ["Alaska", "Dad"]</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use one character in the keyboard more than once.</w:t>
      </w:r>
    </w:p>
    <w:p w:rsidR="008B4BA1" w:rsidRPr="00CC77B8" w:rsidRDefault="00CA3D4B">
      <w:pPr>
        <w:rPr>
          <w:sz w:val="21"/>
          <w:szCs w:val="18"/>
        </w:rPr>
      </w:pPr>
      <w:r w:rsidRPr="00CC77B8">
        <w:rPr>
          <w:sz w:val="21"/>
          <w:szCs w:val="18"/>
        </w:rPr>
        <w:t>You may assume the input string will only contain letters of alphabet.</w:t>
      </w:r>
    </w:p>
    <w:p w:rsidR="008B4BA1" w:rsidRPr="00CC77B8" w:rsidRDefault="00CA3D4B">
      <w:pPr>
        <w:pStyle w:val="1"/>
        <w:rPr>
          <w:sz w:val="21"/>
          <w:szCs w:val="18"/>
        </w:rPr>
      </w:pPr>
      <w:r w:rsidRPr="00CC77B8">
        <w:rPr>
          <w:sz w:val="21"/>
          <w:szCs w:val="18"/>
        </w:rPr>
        <w:t>490,Find Mode in Binary Search Tree:</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search tree (BST) with duplicates, find all the mode(s) (the most frequently occurred element) in the given BST.</w:t>
      </w:r>
    </w:p>
    <w:p w:rsidR="008B4BA1" w:rsidRPr="00CC77B8" w:rsidRDefault="00CA3D4B">
      <w:pPr>
        <w:rPr>
          <w:sz w:val="21"/>
          <w:szCs w:val="18"/>
        </w:rPr>
      </w:pPr>
      <w:r w:rsidRPr="00CC77B8">
        <w:rPr>
          <w:sz w:val="21"/>
          <w:szCs w:val="18"/>
        </w:rPr>
        <w:t>Assume a BST is defined as follows:</w:t>
      </w:r>
    </w:p>
    <w:p w:rsidR="008B4BA1" w:rsidRPr="00CC77B8" w:rsidRDefault="00CA3D4B">
      <w:pPr>
        <w:rPr>
          <w:sz w:val="21"/>
          <w:szCs w:val="18"/>
        </w:rPr>
      </w:pPr>
      <w:r w:rsidRPr="00CC77B8">
        <w:rPr>
          <w:sz w:val="21"/>
          <w:szCs w:val="18"/>
        </w:rPr>
        <w:t>The left subtree of a node contains only nodes with keys less than or equal to the node's key.</w:t>
      </w:r>
    </w:p>
    <w:p w:rsidR="008B4BA1" w:rsidRPr="00CC77B8" w:rsidRDefault="00CA3D4B">
      <w:pPr>
        <w:rPr>
          <w:sz w:val="21"/>
          <w:szCs w:val="18"/>
        </w:rPr>
      </w:pPr>
      <w:r w:rsidRPr="00CC77B8">
        <w:rPr>
          <w:sz w:val="21"/>
          <w:szCs w:val="18"/>
        </w:rPr>
        <w:t>The right subtree of a node contains only nodes with keys greater than or equal to the node's key.</w:t>
      </w:r>
    </w:p>
    <w:p w:rsidR="008B4BA1" w:rsidRPr="00CC77B8" w:rsidRDefault="00CA3D4B">
      <w:pPr>
        <w:rPr>
          <w:sz w:val="21"/>
          <w:szCs w:val="18"/>
        </w:rPr>
      </w:pPr>
      <w:r w:rsidRPr="00CC77B8">
        <w:rPr>
          <w:sz w:val="21"/>
          <w:szCs w:val="18"/>
        </w:rPr>
        <w:t>Both the left and right subtrees must also be binary search trees.</w:t>
      </w:r>
    </w:p>
    <w:p w:rsidR="008B4BA1" w:rsidRPr="00CC77B8" w:rsidRDefault="00CA3D4B">
      <w:pPr>
        <w:rPr>
          <w:sz w:val="21"/>
          <w:szCs w:val="18"/>
        </w:rPr>
      </w:pPr>
      <w:r w:rsidRPr="00CC77B8">
        <w:rPr>
          <w:sz w:val="21"/>
          <w:szCs w:val="18"/>
        </w:rPr>
        <w:t>For example:</w:t>
      </w:r>
    </w:p>
    <w:p w:rsidR="008B4BA1" w:rsidRPr="00CC77B8" w:rsidRDefault="00CA3D4B">
      <w:pPr>
        <w:rPr>
          <w:sz w:val="21"/>
          <w:szCs w:val="18"/>
        </w:rPr>
      </w:pPr>
      <w:r w:rsidRPr="00CC77B8">
        <w:rPr>
          <w:sz w:val="21"/>
          <w:szCs w:val="18"/>
        </w:rPr>
        <w:t>Given BST [1,null,2,2],</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return [2].</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lastRenderedPageBreak/>
        <w:t>If a tree has more than one mode, you can return them in any order.</w:t>
      </w:r>
    </w:p>
    <w:p w:rsidR="008B4BA1" w:rsidRPr="00CC77B8" w:rsidRDefault="00CA3D4B">
      <w:pPr>
        <w:rPr>
          <w:sz w:val="21"/>
          <w:szCs w:val="18"/>
        </w:rPr>
      </w:pPr>
      <w:r w:rsidRPr="00CC77B8">
        <w:rPr>
          <w:sz w:val="21"/>
          <w:szCs w:val="18"/>
        </w:rPr>
        <w:t>Follow up:</w:t>
      </w:r>
    </w:p>
    <w:p w:rsidR="008B4BA1" w:rsidRPr="00CC77B8" w:rsidRDefault="00CA3D4B">
      <w:pPr>
        <w:rPr>
          <w:sz w:val="21"/>
          <w:szCs w:val="18"/>
        </w:rPr>
      </w:pPr>
      <w:r w:rsidRPr="00CC77B8">
        <w:rPr>
          <w:sz w:val="21"/>
          <w:szCs w:val="18"/>
        </w:rPr>
        <w:t>Could you do that without using any extra space? (Assume that the implicit stack space incurred due to recursion does not count).</w:t>
      </w:r>
    </w:p>
    <w:p w:rsidR="008B4BA1" w:rsidRPr="00CC77B8" w:rsidRDefault="00CA3D4B">
      <w:pPr>
        <w:pStyle w:val="1"/>
        <w:rPr>
          <w:sz w:val="21"/>
          <w:szCs w:val="18"/>
        </w:rPr>
      </w:pPr>
      <w:r w:rsidRPr="00CC77B8">
        <w:rPr>
          <w:sz w:val="21"/>
          <w:szCs w:val="18"/>
        </w:rPr>
        <w:t>491,IPO:</w:t>
      </w:r>
    </w:p>
    <w:p w:rsidR="008B4BA1" w:rsidRPr="00CC77B8" w:rsidRDefault="008B4BA1">
      <w:pPr>
        <w:rPr>
          <w:sz w:val="21"/>
          <w:szCs w:val="18"/>
        </w:rPr>
      </w:pPr>
    </w:p>
    <w:p w:rsidR="008B4BA1" w:rsidRPr="00CC77B8" w:rsidRDefault="00CA3D4B">
      <w:pPr>
        <w:rPr>
          <w:sz w:val="21"/>
          <w:szCs w:val="18"/>
        </w:rPr>
      </w:pPr>
      <w:r w:rsidRPr="00CC77B8">
        <w:rPr>
          <w:sz w:val="21"/>
          <w:szCs w:val="18"/>
        </w:rPr>
        <w:t>Suppose LeetCode will start its IPO soon. In order to sell a good price of its shares to Venture Capital, LeetCode would like to work on some projects to increase its capital before the IPO. Since it has limited resources, it can only finish at most k distinct projects before the IPO. Help LeetCode design the best way to maximize its total capital after finishing at most k distinct projects.</w:t>
      </w:r>
    </w:p>
    <w:p w:rsidR="008B4BA1" w:rsidRPr="00CC77B8" w:rsidRDefault="00CA3D4B">
      <w:pPr>
        <w:rPr>
          <w:sz w:val="21"/>
          <w:szCs w:val="18"/>
        </w:rPr>
      </w:pPr>
      <w:r w:rsidRPr="00CC77B8">
        <w:rPr>
          <w:sz w:val="21"/>
          <w:szCs w:val="18"/>
        </w:rPr>
        <w:t>You are given several projects. For each project i, it has a pure profit Pi and a minimum capital of Ci is needed to start the corresponding project. Initially, you have W capital. When you finish a project, you will obtain its pure profit and the profit will be added to your total capital.</w:t>
      </w:r>
    </w:p>
    <w:p w:rsidR="008B4BA1" w:rsidRPr="00CC77B8" w:rsidRDefault="00CA3D4B">
      <w:pPr>
        <w:rPr>
          <w:sz w:val="21"/>
          <w:szCs w:val="18"/>
        </w:rPr>
      </w:pPr>
      <w:r w:rsidRPr="00CC77B8">
        <w:rPr>
          <w:sz w:val="21"/>
          <w:szCs w:val="18"/>
        </w:rPr>
        <w:t>To sum up, pick a list of at most k distinct projects from given projects to maximize your final capital, and output your final maximized capital.</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k=2, W=0, Profits=[1,2,3], Capital=[0,1,1].</w:t>
      </w:r>
    </w:p>
    <w:p w:rsidR="008B4BA1" w:rsidRPr="00CC77B8" w:rsidRDefault="00CA3D4B">
      <w:pPr>
        <w:rPr>
          <w:sz w:val="21"/>
          <w:szCs w:val="18"/>
        </w:rPr>
      </w:pPr>
      <w:r w:rsidRPr="00CC77B8">
        <w:rPr>
          <w:sz w:val="21"/>
          <w:szCs w:val="18"/>
        </w:rPr>
        <w:t>Output: 4</w:t>
      </w:r>
    </w:p>
    <w:p w:rsidR="008B4BA1" w:rsidRPr="00CC77B8" w:rsidRDefault="00CA3D4B">
      <w:pPr>
        <w:rPr>
          <w:sz w:val="21"/>
          <w:szCs w:val="18"/>
        </w:rPr>
      </w:pPr>
      <w:r w:rsidRPr="00CC77B8">
        <w:rPr>
          <w:sz w:val="21"/>
          <w:szCs w:val="18"/>
        </w:rPr>
        <w:t>Explanation: Since your initial capital is 0, you can only start the project indexed 0.</w:t>
      </w:r>
    </w:p>
    <w:p w:rsidR="008B4BA1" w:rsidRPr="00CC77B8" w:rsidRDefault="00CA3D4B">
      <w:pPr>
        <w:rPr>
          <w:sz w:val="21"/>
          <w:szCs w:val="18"/>
        </w:rPr>
      </w:pPr>
      <w:r w:rsidRPr="00CC77B8">
        <w:rPr>
          <w:sz w:val="21"/>
          <w:szCs w:val="18"/>
        </w:rPr>
        <w:t>After finishing it you will obtain profit 1 and your capital becomes 1.</w:t>
      </w:r>
    </w:p>
    <w:p w:rsidR="008B4BA1" w:rsidRPr="00CC77B8" w:rsidRDefault="00CA3D4B">
      <w:pPr>
        <w:rPr>
          <w:sz w:val="21"/>
          <w:szCs w:val="18"/>
        </w:rPr>
      </w:pPr>
      <w:r w:rsidRPr="00CC77B8">
        <w:rPr>
          <w:sz w:val="21"/>
          <w:szCs w:val="18"/>
        </w:rPr>
        <w:t>With capital 1, you can either start the project indexed 1 or the project indexed 2.</w:t>
      </w:r>
    </w:p>
    <w:p w:rsidR="008B4BA1" w:rsidRPr="00CC77B8" w:rsidRDefault="00CA3D4B">
      <w:pPr>
        <w:rPr>
          <w:sz w:val="21"/>
          <w:szCs w:val="18"/>
        </w:rPr>
      </w:pPr>
      <w:r w:rsidRPr="00CC77B8">
        <w:rPr>
          <w:sz w:val="21"/>
          <w:szCs w:val="18"/>
        </w:rPr>
        <w:t>Since you can choose at most 2 projects, you need to finish the project indexed 2 to get the maximum capital.</w:t>
      </w:r>
    </w:p>
    <w:p w:rsidR="008B4BA1" w:rsidRPr="00CC77B8" w:rsidRDefault="00CA3D4B">
      <w:pPr>
        <w:rPr>
          <w:sz w:val="21"/>
          <w:szCs w:val="18"/>
        </w:rPr>
      </w:pPr>
      <w:r w:rsidRPr="00CC77B8">
        <w:rPr>
          <w:sz w:val="21"/>
          <w:szCs w:val="18"/>
        </w:rPr>
        <w:t>Therefore, output the final maximized capital, which is 0 + 1 + 3 = 4.</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all numbers in the input are non-negative integers.</w:t>
      </w:r>
    </w:p>
    <w:p w:rsidR="008B4BA1" w:rsidRPr="00CC77B8" w:rsidRDefault="00CA3D4B">
      <w:pPr>
        <w:rPr>
          <w:sz w:val="21"/>
          <w:szCs w:val="18"/>
        </w:rPr>
      </w:pPr>
      <w:r w:rsidRPr="00CC77B8">
        <w:rPr>
          <w:sz w:val="21"/>
          <w:szCs w:val="18"/>
        </w:rPr>
        <w:t>The length of Profits array and Capital array will not exceed 50,000.</w:t>
      </w:r>
    </w:p>
    <w:p w:rsidR="008B4BA1" w:rsidRPr="00CC77B8" w:rsidRDefault="00CA3D4B">
      <w:pPr>
        <w:rPr>
          <w:sz w:val="21"/>
          <w:szCs w:val="18"/>
        </w:rPr>
      </w:pPr>
      <w:r w:rsidRPr="00CC77B8">
        <w:rPr>
          <w:sz w:val="21"/>
          <w:szCs w:val="18"/>
        </w:rPr>
        <w:t>The answer is guaranteed to fit in a 32-bit signed integer.</w:t>
      </w:r>
    </w:p>
    <w:p w:rsidR="008B4BA1" w:rsidRPr="00CC77B8" w:rsidRDefault="00CA3D4B">
      <w:pPr>
        <w:pStyle w:val="1"/>
        <w:rPr>
          <w:sz w:val="21"/>
          <w:szCs w:val="18"/>
        </w:rPr>
      </w:pPr>
      <w:r w:rsidRPr="00CC77B8">
        <w:rPr>
          <w:sz w:val="21"/>
          <w:szCs w:val="18"/>
        </w:rPr>
        <w:lastRenderedPageBreak/>
        <w:t>492,Next Greater Element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circular array (the next element of the last element is the first element of the array), print the Next Greater Number for every element. The Next Greater Number of a number x is the first greater number to its traversing-order next in the array, which means you could search circularly to find its next greater number. If it doesn't exist, output -1 for this number.</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[1,2,1]</w:t>
      </w:r>
    </w:p>
    <w:p w:rsidR="008B4BA1" w:rsidRPr="00CC77B8" w:rsidRDefault="00CA3D4B">
      <w:pPr>
        <w:rPr>
          <w:sz w:val="21"/>
          <w:szCs w:val="18"/>
        </w:rPr>
      </w:pPr>
      <w:r w:rsidRPr="00CC77B8">
        <w:rPr>
          <w:sz w:val="21"/>
          <w:szCs w:val="18"/>
        </w:rPr>
        <w:t>Output: [2,-1,2]</w:t>
      </w:r>
    </w:p>
    <w:p w:rsidR="008B4BA1" w:rsidRPr="00CC77B8" w:rsidRDefault="00CA3D4B">
      <w:pPr>
        <w:rPr>
          <w:sz w:val="21"/>
          <w:szCs w:val="18"/>
        </w:rPr>
      </w:pPr>
      <w:r w:rsidRPr="00CC77B8">
        <w:rPr>
          <w:sz w:val="21"/>
          <w:szCs w:val="18"/>
        </w:rPr>
        <w:t>Explanation: The first 1's next greater number is 2; The number 2 can't find next greater number; The second 1's next greater number needs to search circularly, which is also 2.</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given array won't exceed 10000.</w:t>
      </w:r>
    </w:p>
    <w:p w:rsidR="008B4BA1" w:rsidRPr="00CC77B8" w:rsidRDefault="00CA3D4B">
      <w:pPr>
        <w:pStyle w:val="1"/>
        <w:rPr>
          <w:sz w:val="21"/>
          <w:szCs w:val="18"/>
        </w:rPr>
      </w:pPr>
      <w:r w:rsidRPr="00CC77B8">
        <w:rPr>
          <w:sz w:val="21"/>
          <w:szCs w:val="18"/>
        </w:rPr>
        <w:t>493,Base 7:</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integer, return its base 7 string representation.</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100</w:t>
      </w:r>
    </w:p>
    <w:p w:rsidR="008B4BA1" w:rsidRPr="00CC77B8" w:rsidRDefault="00CA3D4B">
      <w:pPr>
        <w:rPr>
          <w:sz w:val="21"/>
          <w:szCs w:val="18"/>
        </w:rPr>
      </w:pPr>
      <w:r w:rsidRPr="00CC77B8">
        <w:rPr>
          <w:sz w:val="21"/>
          <w:szCs w:val="18"/>
        </w:rPr>
        <w:t>Output: "202"</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-7</w:t>
      </w:r>
    </w:p>
    <w:p w:rsidR="008B4BA1" w:rsidRPr="00CC77B8" w:rsidRDefault="00CA3D4B">
      <w:pPr>
        <w:rPr>
          <w:sz w:val="21"/>
          <w:szCs w:val="18"/>
        </w:rPr>
      </w:pPr>
      <w:r w:rsidRPr="00CC77B8">
        <w:rPr>
          <w:sz w:val="21"/>
          <w:szCs w:val="18"/>
        </w:rPr>
        <w:t>Output: "-10"</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input will be in range of [-1e7, 1e7].</w:t>
      </w:r>
    </w:p>
    <w:p w:rsidR="008B4BA1" w:rsidRPr="00CC77B8" w:rsidRDefault="00CA3D4B">
      <w:pPr>
        <w:pStyle w:val="1"/>
        <w:rPr>
          <w:sz w:val="21"/>
          <w:szCs w:val="18"/>
        </w:rPr>
      </w:pPr>
      <w:r w:rsidRPr="00CC77B8">
        <w:rPr>
          <w:sz w:val="21"/>
          <w:szCs w:val="18"/>
        </w:rPr>
        <w:t>495,Relative Ranks:</w:t>
      </w:r>
    </w:p>
    <w:p w:rsidR="008B4BA1" w:rsidRPr="00CC77B8" w:rsidRDefault="008B4BA1">
      <w:pPr>
        <w:rPr>
          <w:sz w:val="21"/>
          <w:szCs w:val="18"/>
        </w:rPr>
      </w:pPr>
    </w:p>
    <w:p w:rsidR="008B4BA1" w:rsidRPr="00CC77B8" w:rsidRDefault="00CA3D4B">
      <w:pPr>
        <w:rPr>
          <w:sz w:val="21"/>
          <w:szCs w:val="18"/>
        </w:rPr>
      </w:pPr>
      <w:r w:rsidRPr="00CC77B8">
        <w:rPr>
          <w:sz w:val="21"/>
          <w:szCs w:val="18"/>
        </w:rPr>
        <w:t>Given scores of N athletes, find their relative ranks and the people with the top three highest scores, who will be awarded medals: "Gold Medal", "Silver Medal" and "Bronze Medal".</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lastRenderedPageBreak/>
        <w:t>Input: [5, 4, 3, 2, 1]</w:t>
      </w:r>
    </w:p>
    <w:p w:rsidR="008B4BA1" w:rsidRPr="00CC77B8" w:rsidRDefault="00CA3D4B">
      <w:pPr>
        <w:rPr>
          <w:sz w:val="21"/>
          <w:szCs w:val="18"/>
        </w:rPr>
      </w:pPr>
      <w:r w:rsidRPr="00CC77B8">
        <w:rPr>
          <w:sz w:val="21"/>
          <w:szCs w:val="18"/>
        </w:rPr>
        <w:t>Output: ["Gold Medal", "Silver Medal", "Bronze Medal", "4", "5"]</w:t>
      </w:r>
    </w:p>
    <w:p w:rsidR="008B4BA1" w:rsidRPr="00CC77B8" w:rsidRDefault="00CA3D4B">
      <w:pPr>
        <w:rPr>
          <w:sz w:val="21"/>
          <w:szCs w:val="18"/>
        </w:rPr>
      </w:pPr>
      <w:r w:rsidRPr="00CC77B8">
        <w:rPr>
          <w:sz w:val="21"/>
          <w:szCs w:val="18"/>
        </w:rPr>
        <w:t>Explanation: The first three athletes got the top three highest scores, so they got "Gold Medal", "Silver Medal" and "Bronze Medal". For the left two athletes, you just need to output their relative ranks according to their scores.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N is a positive integer and won't exceed 10,000.</w:t>
      </w:r>
    </w:p>
    <w:p w:rsidR="008B4BA1" w:rsidRPr="00CC77B8" w:rsidRDefault="00CA3D4B">
      <w:pPr>
        <w:rPr>
          <w:sz w:val="21"/>
          <w:szCs w:val="18"/>
        </w:rPr>
      </w:pPr>
      <w:r w:rsidRPr="00CC77B8">
        <w:rPr>
          <w:sz w:val="21"/>
          <w:szCs w:val="18"/>
        </w:rPr>
        <w:t>All the scores of athletes are guaranteed to be unique.</w:t>
      </w:r>
    </w:p>
    <w:p w:rsidR="008B4BA1" w:rsidRPr="00CC77B8" w:rsidRDefault="00CA3D4B">
      <w:pPr>
        <w:pStyle w:val="1"/>
        <w:rPr>
          <w:sz w:val="21"/>
          <w:szCs w:val="18"/>
        </w:rPr>
      </w:pPr>
      <w:r w:rsidRPr="00CC77B8">
        <w:rPr>
          <w:sz w:val="21"/>
          <w:szCs w:val="18"/>
        </w:rPr>
        <w:t>496,Perfect Number:</w:t>
      </w:r>
    </w:p>
    <w:p w:rsidR="008B4BA1" w:rsidRPr="00CC77B8" w:rsidRDefault="008B4BA1">
      <w:pPr>
        <w:rPr>
          <w:sz w:val="21"/>
          <w:szCs w:val="18"/>
        </w:rPr>
      </w:pPr>
    </w:p>
    <w:p w:rsidR="008B4BA1" w:rsidRPr="00CC77B8" w:rsidRDefault="00CA3D4B">
      <w:pPr>
        <w:rPr>
          <w:sz w:val="21"/>
          <w:szCs w:val="18"/>
        </w:rPr>
      </w:pPr>
      <w:r w:rsidRPr="00CC77B8">
        <w:rPr>
          <w:sz w:val="21"/>
          <w:szCs w:val="18"/>
        </w:rPr>
        <w:t>We define the Perfect Number is a positive integer that is equal to the sum of all its positive divisors except itself.</w:t>
      </w:r>
    </w:p>
    <w:p w:rsidR="008B4BA1" w:rsidRPr="00CC77B8" w:rsidRDefault="00CA3D4B">
      <w:pPr>
        <w:rPr>
          <w:sz w:val="21"/>
          <w:szCs w:val="18"/>
        </w:rPr>
      </w:pPr>
      <w:r w:rsidRPr="00CC77B8">
        <w:rPr>
          <w:sz w:val="21"/>
          <w:szCs w:val="18"/>
        </w:rPr>
        <w:t>Now, given an integer n, write a function that returns true when it is a perfect number and false when it is not.</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 28</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sz w:val="21"/>
          <w:szCs w:val="18"/>
        </w:rPr>
        <w:t>Explanation: 28 = 1 + 2 + 4 + 7 + 14</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input number n will not exceed 100,000,000. (1e8)</w:t>
      </w:r>
    </w:p>
    <w:p w:rsidR="008B4BA1" w:rsidRPr="00CC77B8" w:rsidRDefault="00CA3D4B">
      <w:pPr>
        <w:pStyle w:val="1"/>
        <w:rPr>
          <w:sz w:val="21"/>
          <w:szCs w:val="18"/>
        </w:rPr>
      </w:pPr>
      <w:r w:rsidRPr="00CC77B8">
        <w:rPr>
          <w:sz w:val="21"/>
          <w:szCs w:val="18"/>
        </w:rPr>
        <w:t>497,Most Frequent Subtree Sum:</w:t>
      </w:r>
    </w:p>
    <w:p w:rsidR="008B4BA1" w:rsidRPr="00CC77B8" w:rsidRDefault="008B4BA1">
      <w:pPr>
        <w:rPr>
          <w:sz w:val="21"/>
          <w:szCs w:val="18"/>
        </w:rPr>
      </w:pPr>
    </w:p>
    <w:p w:rsidR="008B4BA1" w:rsidRPr="00CC77B8" w:rsidRDefault="00CA3D4B">
      <w:pPr>
        <w:rPr>
          <w:sz w:val="21"/>
          <w:szCs w:val="18"/>
        </w:rPr>
      </w:pPr>
      <w:r w:rsidRPr="00CC77B8">
        <w:rPr>
          <w:sz w:val="21"/>
          <w:szCs w:val="18"/>
        </w:rPr>
        <w:t>Given the root of a tree, you are asked to find the most frequent subtree sum. The subtree sum of a node is defined as the sum of all the node values formed by the subtree rooted at that node (including the node itself). So what is the most frequent subtree sum value? If there is a tie, return all the values with the highest frequency in any order.</w:t>
      </w:r>
    </w:p>
    <w:p w:rsidR="008B4BA1" w:rsidRPr="00CC77B8" w:rsidRDefault="00CA3D4B">
      <w:pPr>
        <w:rPr>
          <w:sz w:val="21"/>
          <w:szCs w:val="18"/>
        </w:rPr>
      </w:pPr>
      <w:r w:rsidRPr="00CC77B8">
        <w:rPr>
          <w:b/>
          <w:sz w:val="21"/>
          <w:szCs w:val="18"/>
        </w:rPr>
        <w:t>Examples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5</w:t>
      </w:r>
    </w:p>
    <w:p w:rsidR="008B4BA1" w:rsidRPr="00CC77B8" w:rsidRDefault="00CA3D4B">
      <w:pPr>
        <w:rPr>
          <w:sz w:val="21"/>
          <w:szCs w:val="18"/>
        </w:rPr>
      </w:pPr>
      <w:r w:rsidRPr="00CC77B8">
        <w:rPr>
          <w:sz w:val="21"/>
          <w:szCs w:val="18"/>
        </w:rPr>
        <w:lastRenderedPageBreak/>
        <w:t>/  \</w:t>
      </w:r>
    </w:p>
    <w:p w:rsidR="008B4BA1" w:rsidRPr="00CC77B8" w:rsidRDefault="00CA3D4B">
      <w:pPr>
        <w:rPr>
          <w:sz w:val="21"/>
          <w:szCs w:val="18"/>
        </w:rPr>
      </w:pPr>
      <w:r w:rsidRPr="00CC77B8">
        <w:rPr>
          <w:sz w:val="21"/>
          <w:szCs w:val="18"/>
        </w:rPr>
        <w:t>2   -3</w:t>
      </w:r>
    </w:p>
    <w:p w:rsidR="008B4BA1" w:rsidRPr="00CC77B8" w:rsidRDefault="00CA3D4B">
      <w:pPr>
        <w:rPr>
          <w:sz w:val="21"/>
          <w:szCs w:val="18"/>
        </w:rPr>
      </w:pPr>
      <w:r w:rsidRPr="00CC77B8">
        <w:rPr>
          <w:sz w:val="21"/>
          <w:szCs w:val="18"/>
        </w:rPr>
        <w:t>return [2, -3, 4], since all the values happen only once, return all of them in any order.</w:t>
      </w:r>
    </w:p>
    <w:p w:rsidR="008B4BA1" w:rsidRPr="00CC77B8" w:rsidRDefault="00CA3D4B">
      <w:pPr>
        <w:rPr>
          <w:sz w:val="21"/>
          <w:szCs w:val="18"/>
        </w:rPr>
      </w:pPr>
      <w:r w:rsidRPr="00CC77B8">
        <w:rPr>
          <w:b/>
          <w:sz w:val="21"/>
          <w:szCs w:val="18"/>
        </w:rPr>
        <w:t>Examples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5</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-5</w:t>
      </w:r>
    </w:p>
    <w:p w:rsidR="008B4BA1" w:rsidRPr="00CC77B8" w:rsidRDefault="00CA3D4B">
      <w:pPr>
        <w:rPr>
          <w:sz w:val="21"/>
          <w:szCs w:val="18"/>
        </w:rPr>
      </w:pPr>
      <w:r w:rsidRPr="00CC77B8">
        <w:rPr>
          <w:sz w:val="21"/>
          <w:szCs w:val="18"/>
        </w:rPr>
        <w:t>return [2], since 2 happens twice, however -5 only occur once.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the sum of values in any subtree is in the range of 32-bit signed integer.</w:t>
      </w:r>
    </w:p>
    <w:p w:rsidR="008B4BA1" w:rsidRPr="00CC77B8" w:rsidRDefault="00CA3D4B">
      <w:pPr>
        <w:pStyle w:val="1"/>
        <w:rPr>
          <w:sz w:val="21"/>
          <w:szCs w:val="18"/>
        </w:rPr>
      </w:pPr>
      <w:r w:rsidRPr="00CC77B8">
        <w:rPr>
          <w:sz w:val="21"/>
          <w:szCs w:val="18"/>
        </w:rPr>
        <w:t>498,Find Bottom Left Tree Value:</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find the leftmost value in the last row of the tree.</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1   3</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2   3</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lastRenderedPageBreak/>
        <w:t>4   5   6</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7</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7</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may assume the tree (i.e., the given root node) is not NULL.</w:t>
      </w:r>
    </w:p>
    <w:p w:rsidR="008B4BA1" w:rsidRPr="00CC77B8" w:rsidRDefault="00CA3D4B">
      <w:pPr>
        <w:pStyle w:val="1"/>
        <w:rPr>
          <w:sz w:val="21"/>
          <w:szCs w:val="18"/>
        </w:rPr>
      </w:pPr>
      <w:r w:rsidRPr="00CC77B8">
        <w:rPr>
          <w:sz w:val="21"/>
          <w:szCs w:val="18"/>
        </w:rPr>
        <w:t>499,Freedom Trail:</w:t>
      </w:r>
    </w:p>
    <w:p w:rsidR="008B4BA1" w:rsidRPr="00CC77B8" w:rsidRDefault="008B4BA1">
      <w:pPr>
        <w:rPr>
          <w:sz w:val="21"/>
          <w:szCs w:val="18"/>
        </w:rPr>
      </w:pPr>
    </w:p>
    <w:p w:rsidR="008B4BA1" w:rsidRPr="00CC77B8" w:rsidRDefault="00CA3D4B">
      <w:pPr>
        <w:rPr>
          <w:sz w:val="21"/>
          <w:szCs w:val="18"/>
        </w:rPr>
      </w:pPr>
      <w:r w:rsidRPr="00CC77B8">
        <w:rPr>
          <w:sz w:val="21"/>
          <w:szCs w:val="18"/>
        </w:rPr>
        <w:t>In the video game Fallout 4, the quest "Road to Freedom" requires players to reach a metal dial called the "Freedom Trail Ring", and use the dial to spell a specific keyword in order to open the door.</w:t>
      </w:r>
    </w:p>
    <w:p w:rsidR="008B4BA1" w:rsidRPr="00CC77B8" w:rsidRDefault="00CA3D4B">
      <w:pPr>
        <w:rPr>
          <w:sz w:val="21"/>
          <w:szCs w:val="18"/>
        </w:rPr>
      </w:pPr>
      <w:r w:rsidRPr="00CC77B8">
        <w:rPr>
          <w:sz w:val="21"/>
          <w:szCs w:val="18"/>
        </w:rPr>
        <w:t>Given a string ring, which represents the code engraved on the outer ring and another string key, which represents the keyword needs to be spelled. You need to find the minimum number of steps in order to spell all the characters in the keyword.</w:t>
      </w:r>
    </w:p>
    <w:p w:rsidR="008B4BA1" w:rsidRPr="00CC77B8" w:rsidRDefault="00CA3D4B">
      <w:pPr>
        <w:rPr>
          <w:sz w:val="21"/>
          <w:szCs w:val="18"/>
        </w:rPr>
      </w:pPr>
      <w:r w:rsidRPr="00CC77B8">
        <w:rPr>
          <w:sz w:val="21"/>
          <w:szCs w:val="18"/>
        </w:rPr>
        <w:t>Initially, the first character of the ring is aligned at 12:00 direction. You need to spell all the characters in the string key one by one by rotating the ring clockwise or anticlockwise to make each character of the string key aligned at 12:00 direction and then by pressing the center button.</w:t>
      </w:r>
    </w:p>
    <w:p w:rsidR="008B4BA1" w:rsidRPr="00CC77B8" w:rsidRDefault="00CA3D4B">
      <w:pPr>
        <w:rPr>
          <w:sz w:val="21"/>
          <w:szCs w:val="18"/>
        </w:rPr>
      </w:pPr>
      <w:r w:rsidRPr="00CC77B8">
        <w:rPr>
          <w:sz w:val="21"/>
          <w:szCs w:val="18"/>
        </w:rPr>
        <w:t>At the stage of rotating the ring to spell the key character key[i]:</w:t>
      </w:r>
    </w:p>
    <w:p w:rsidR="008B4BA1" w:rsidRPr="00CC77B8" w:rsidRDefault="00CA3D4B">
      <w:pPr>
        <w:rPr>
          <w:sz w:val="21"/>
          <w:szCs w:val="18"/>
        </w:rPr>
      </w:pPr>
      <w:r w:rsidRPr="00CC77B8">
        <w:rPr>
          <w:sz w:val="21"/>
          <w:szCs w:val="18"/>
        </w:rPr>
        <w:t>You can rotate the ring clockwise or anticlockwise one place, which counts as 1 step. The final purpose of the rotation is to align one of the string ring's characters at the 12:00 direction, where this character must equal to the character key[i].</w:t>
      </w:r>
    </w:p>
    <w:p w:rsidR="008B4BA1" w:rsidRPr="00CC77B8" w:rsidRDefault="00CA3D4B">
      <w:pPr>
        <w:rPr>
          <w:sz w:val="21"/>
          <w:szCs w:val="18"/>
        </w:rPr>
      </w:pPr>
      <w:r w:rsidRPr="00CC77B8">
        <w:rPr>
          <w:sz w:val="21"/>
          <w:szCs w:val="18"/>
        </w:rPr>
        <w:t>If the character key[i] has been aligned at the 12:00 direction, you need to press the center button to spell, which also counts as 1 step. After the pressing, you could begin to spell the next character in the key (next stage), otherwise, you've finished all the spelling.</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 ring = "godding", key = "gd"</w:t>
      </w:r>
    </w:p>
    <w:p w:rsidR="008B4BA1" w:rsidRPr="00CC77B8" w:rsidRDefault="00CA3D4B">
      <w:pPr>
        <w:rPr>
          <w:sz w:val="21"/>
          <w:szCs w:val="18"/>
        </w:rPr>
      </w:pPr>
      <w:r w:rsidRPr="00CC77B8">
        <w:rPr>
          <w:sz w:val="21"/>
          <w:szCs w:val="18"/>
        </w:rPr>
        <w:t>Output: 4</w:t>
      </w:r>
    </w:p>
    <w:p w:rsidR="008B4BA1" w:rsidRPr="00CC77B8" w:rsidRDefault="00CA3D4B">
      <w:pPr>
        <w:rPr>
          <w:sz w:val="21"/>
          <w:szCs w:val="18"/>
        </w:rPr>
      </w:pPr>
      <w:r w:rsidRPr="00CC77B8">
        <w:rPr>
          <w:sz w:val="21"/>
          <w:szCs w:val="18"/>
        </w:rPr>
        <w:t xml:space="preserve">Explanation: For the first key character 'g', since it is already in place, we just need 1 step to spell this character.  For the second key character 'd', we need to rotate the ring "godding" </w:t>
      </w:r>
      <w:r w:rsidRPr="00CC77B8">
        <w:rPr>
          <w:sz w:val="21"/>
          <w:szCs w:val="18"/>
        </w:rPr>
        <w:lastRenderedPageBreak/>
        <w:t>anticlockwise by two steps to make it become "ddinggo". Also, we need 1 more step for spelling. So the final output is 4.</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Length of both ring and key will be in range 1 to 100.</w:t>
      </w:r>
    </w:p>
    <w:p w:rsidR="008B4BA1" w:rsidRPr="00CC77B8" w:rsidRDefault="00CA3D4B">
      <w:pPr>
        <w:rPr>
          <w:sz w:val="21"/>
          <w:szCs w:val="18"/>
        </w:rPr>
      </w:pPr>
      <w:r w:rsidRPr="00CC77B8">
        <w:rPr>
          <w:sz w:val="21"/>
          <w:szCs w:val="18"/>
        </w:rPr>
        <w:t>There are only lowercase letters in both strings and might be some duplcate characters in both strings.</w:t>
      </w:r>
    </w:p>
    <w:p w:rsidR="008B4BA1" w:rsidRPr="00CC77B8" w:rsidRDefault="00CA3D4B">
      <w:pPr>
        <w:rPr>
          <w:sz w:val="21"/>
          <w:szCs w:val="18"/>
        </w:rPr>
      </w:pPr>
      <w:r w:rsidRPr="00CC77B8">
        <w:rPr>
          <w:sz w:val="21"/>
          <w:szCs w:val="18"/>
        </w:rPr>
        <w:t>It's guaranteed that string key could always be spelled by rotating the string ring.</w:t>
      </w:r>
    </w:p>
    <w:p w:rsidR="008B4BA1" w:rsidRPr="00CC77B8" w:rsidRDefault="00CA3D4B">
      <w:pPr>
        <w:pStyle w:val="1"/>
        <w:rPr>
          <w:sz w:val="21"/>
          <w:szCs w:val="18"/>
        </w:rPr>
      </w:pPr>
      <w:r w:rsidRPr="00CC77B8">
        <w:rPr>
          <w:sz w:val="21"/>
          <w:szCs w:val="18"/>
        </w:rPr>
        <w:t>500,Find Largest Value in Each Tree Row:</w:t>
      </w:r>
    </w:p>
    <w:p w:rsidR="008B4BA1" w:rsidRPr="00CC77B8" w:rsidRDefault="008B4BA1">
      <w:pPr>
        <w:rPr>
          <w:sz w:val="21"/>
          <w:szCs w:val="18"/>
        </w:rPr>
      </w:pPr>
    </w:p>
    <w:p w:rsidR="008B4BA1" w:rsidRPr="00CC77B8" w:rsidRDefault="00CA3D4B">
      <w:pPr>
        <w:rPr>
          <w:sz w:val="21"/>
          <w:szCs w:val="18"/>
        </w:rPr>
      </w:pPr>
      <w:r w:rsidRPr="00CC77B8">
        <w:rPr>
          <w:sz w:val="21"/>
          <w:szCs w:val="18"/>
        </w:rPr>
        <w:t>You need to find the largest value in each row of a binary tree.</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3   2</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5   3   9</w:t>
      </w:r>
    </w:p>
    <w:p w:rsidR="008B4BA1" w:rsidRPr="00CC77B8" w:rsidRDefault="00CA3D4B">
      <w:pPr>
        <w:rPr>
          <w:sz w:val="21"/>
          <w:szCs w:val="18"/>
        </w:rPr>
      </w:pPr>
      <w:r w:rsidRPr="00CC77B8">
        <w:rPr>
          <w:sz w:val="21"/>
          <w:szCs w:val="18"/>
        </w:rPr>
        <w:t>Output: [1, 3, 9]</w:t>
      </w:r>
    </w:p>
    <w:p w:rsidR="008B4BA1" w:rsidRPr="00CC77B8" w:rsidRDefault="00CA3D4B">
      <w:pPr>
        <w:pStyle w:val="1"/>
        <w:rPr>
          <w:sz w:val="21"/>
          <w:szCs w:val="18"/>
        </w:rPr>
      </w:pPr>
      <w:r w:rsidRPr="00CC77B8">
        <w:rPr>
          <w:sz w:val="21"/>
          <w:szCs w:val="18"/>
        </w:rPr>
        <w:t>501,Longest Palindromic Subsequence:</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s, find the longest palindromic subsequence's length in s. You may assume that the maximum length of s is 1000.</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"bbbab"</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One possible longest palindromic subsequence is "bbbb".</w:t>
      </w:r>
    </w:p>
    <w:p w:rsidR="008B4BA1" w:rsidRPr="00CC77B8" w:rsidRDefault="00CA3D4B">
      <w:pPr>
        <w:rPr>
          <w:sz w:val="21"/>
          <w:szCs w:val="18"/>
        </w:rPr>
      </w:pPr>
      <w:r w:rsidRPr="00CC77B8">
        <w:rPr>
          <w:b/>
          <w:sz w:val="21"/>
          <w:szCs w:val="18"/>
        </w:rPr>
        <w:lastRenderedPageBreak/>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"cbbd"</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One possible longest palindromic subsequence is "bb".</w:t>
      </w:r>
    </w:p>
    <w:p w:rsidR="008B4BA1" w:rsidRPr="00CC77B8" w:rsidRDefault="00CA3D4B">
      <w:pPr>
        <w:pStyle w:val="1"/>
        <w:rPr>
          <w:sz w:val="21"/>
          <w:szCs w:val="18"/>
        </w:rPr>
      </w:pPr>
      <w:r w:rsidRPr="00CC77B8">
        <w:rPr>
          <w:sz w:val="21"/>
          <w:szCs w:val="18"/>
        </w:rPr>
        <w:t>502,Super Washing Machines:</w:t>
      </w:r>
    </w:p>
    <w:p w:rsidR="008B4BA1" w:rsidRPr="00CC77B8" w:rsidRDefault="008B4BA1">
      <w:pPr>
        <w:rPr>
          <w:sz w:val="21"/>
          <w:szCs w:val="18"/>
        </w:rPr>
      </w:pPr>
    </w:p>
    <w:p w:rsidR="008B4BA1" w:rsidRPr="00CC77B8" w:rsidRDefault="00CA3D4B">
      <w:pPr>
        <w:rPr>
          <w:sz w:val="21"/>
          <w:szCs w:val="18"/>
        </w:rPr>
      </w:pPr>
      <w:r w:rsidRPr="00CC77B8">
        <w:rPr>
          <w:sz w:val="21"/>
          <w:szCs w:val="18"/>
        </w:rPr>
        <w:t>You have n super washing machines on a line. Initially, each washing machine has some dresses or is empty.</w:t>
      </w:r>
    </w:p>
    <w:p w:rsidR="008B4BA1" w:rsidRPr="00CC77B8" w:rsidRDefault="00CA3D4B">
      <w:pPr>
        <w:rPr>
          <w:sz w:val="21"/>
          <w:szCs w:val="18"/>
        </w:rPr>
      </w:pPr>
      <w:r w:rsidRPr="00CC77B8">
        <w:rPr>
          <w:sz w:val="21"/>
          <w:szCs w:val="18"/>
        </w:rPr>
        <w:t>For each move, you could choose any m (1 ≤ m ≤ n) washing machines, and pass one dress of each washing machine to one of its adjacent washing machines  at the same time .</w:t>
      </w:r>
    </w:p>
    <w:p w:rsidR="008B4BA1" w:rsidRPr="00CC77B8" w:rsidRDefault="00CA3D4B">
      <w:pPr>
        <w:rPr>
          <w:sz w:val="21"/>
          <w:szCs w:val="18"/>
        </w:rPr>
      </w:pPr>
      <w:r w:rsidRPr="00CC77B8">
        <w:rPr>
          <w:sz w:val="21"/>
          <w:szCs w:val="18"/>
        </w:rPr>
        <w:t>Given an integer array representing the number of dresses in each washing machine from left to right on the line, you should find the minimum number of moves to make all the washing machines have the same number of dresses. If it is not possible to do it, return -1.</w:t>
      </w:r>
    </w:p>
    <w:p w:rsidR="008B4BA1" w:rsidRPr="00CC77B8" w:rsidRDefault="00CA3D4B">
      <w:pPr>
        <w:rPr>
          <w:sz w:val="21"/>
          <w:szCs w:val="18"/>
        </w:rPr>
      </w:pPr>
      <w:r w:rsidRPr="00CC77B8">
        <w:rPr>
          <w:b/>
          <w:sz w:val="21"/>
          <w:szCs w:val="18"/>
        </w:rPr>
        <w:t>Example1</w:t>
      </w:r>
    </w:p>
    <w:p w:rsidR="008B4BA1" w:rsidRPr="00CC77B8" w:rsidRDefault="00CA3D4B">
      <w:pPr>
        <w:rPr>
          <w:sz w:val="21"/>
          <w:szCs w:val="18"/>
        </w:rPr>
      </w:pPr>
      <w:r w:rsidRPr="00CC77B8">
        <w:rPr>
          <w:sz w:val="21"/>
          <w:szCs w:val="18"/>
        </w:rPr>
        <w:t>Input: [1,0,5]</w:t>
      </w:r>
    </w:p>
    <w:p w:rsidR="008B4BA1" w:rsidRPr="00CC77B8" w:rsidRDefault="00CA3D4B">
      <w:pPr>
        <w:rPr>
          <w:sz w:val="21"/>
          <w:szCs w:val="18"/>
        </w:rPr>
      </w:pPr>
      <w:r w:rsidRPr="00CC77B8">
        <w:rPr>
          <w:sz w:val="21"/>
          <w:szCs w:val="18"/>
        </w:rPr>
        <w:t>Output: 3</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1st move:    1     0 &lt;-- 5    =&gt;    1     1     4</w:t>
      </w:r>
    </w:p>
    <w:p w:rsidR="008B4BA1" w:rsidRPr="00CC77B8" w:rsidRDefault="00CA3D4B">
      <w:pPr>
        <w:rPr>
          <w:sz w:val="21"/>
          <w:szCs w:val="18"/>
        </w:rPr>
      </w:pPr>
      <w:r w:rsidRPr="00CC77B8">
        <w:rPr>
          <w:sz w:val="21"/>
          <w:szCs w:val="18"/>
        </w:rPr>
        <w:t>2nd move:    1 &lt;-- 1 &lt;-- 4    =&gt;    2     1     3</w:t>
      </w:r>
    </w:p>
    <w:p w:rsidR="008B4BA1" w:rsidRPr="00CC77B8" w:rsidRDefault="00CA3D4B">
      <w:pPr>
        <w:rPr>
          <w:sz w:val="21"/>
          <w:szCs w:val="18"/>
        </w:rPr>
      </w:pPr>
      <w:r w:rsidRPr="00CC77B8">
        <w:rPr>
          <w:sz w:val="21"/>
          <w:szCs w:val="18"/>
        </w:rPr>
        <w:t>3rd move:    2     1 &lt;-- 3    =&gt;    2     2     2</w:t>
      </w:r>
    </w:p>
    <w:p w:rsidR="008B4BA1" w:rsidRPr="00CC77B8" w:rsidRDefault="00CA3D4B">
      <w:pPr>
        <w:rPr>
          <w:sz w:val="21"/>
          <w:szCs w:val="18"/>
        </w:rPr>
      </w:pPr>
      <w:r w:rsidRPr="00CC77B8">
        <w:rPr>
          <w:b/>
          <w:sz w:val="21"/>
          <w:szCs w:val="18"/>
        </w:rPr>
        <w:t>Example2</w:t>
      </w:r>
    </w:p>
    <w:p w:rsidR="008B4BA1" w:rsidRPr="00CC77B8" w:rsidRDefault="00CA3D4B">
      <w:pPr>
        <w:rPr>
          <w:sz w:val="21"/>
          <w:szCs w:val="18"/>
        </w:rPr>
      </w:pPr>
      <w:r w:rsidRPr="00CC77B8">
        <w:rPr>
          <w:sz w:val="21"/>
          <w:szCs w:val="18"/>
        </w:rPr>
        <w:t>Input: [0,3,0]</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1st move:    0 &lt;-- 3     0    =&gt;    1     2     0</w:t>
      </w:r>
    </w:p>
    <w:p w:rsidR="008B4BA1" w:rsidRPr="00CC77B8" w:rsidRDefault="00CA3D4B">
      <w:pPr>
        <w:rPr>
          <w:sz w:val="21"/>
          <w:szCs w:val="18"/>
        </w:rPr>
      </w:pPr>
      <w:r w:rsidRPr="00CC77B8">
        <w:rPr>
          <w:sz w:val="21"/>
          <w:szCs w:val="18"/>
        </w:rPr>
        <w:t>2nd move:    1     2 --&gt; 0    =&gt;    1     1     1</w:t>
      </w:r>
    </w:p>
    <w:p w:rsidR="008B4BA1" w:rsidRPr="00CC77B8" w:rsidRDefault="00CA3D4B">
      <w:pPr>
        <w:rPr>
          <w:sz w:val="21"/>
          <w:szCs w:val="18"/>
        </w:rPr>
      </w:pPr>
      <w:r w:rsidRPr="00CC77B8">
        <w:rPr>
          <w:b/>
          <w:sz w:val="21"/>
          <w:szCs w:val="18"/>
        </w:rPr>
        <w:lastRenderedPageBreak/>
        <w:t>Example3</w:t>
      </w:r>
    </w:p>
    <w:p w:rsidR="008B4BA1" w:rsidRPr="00CC77B8" w:rsidRDefault="00CA3D4B">
      <w:pPr>
        <w:rPr>
          <w:sz w:val="21"/>
          <w:szCs w:val="18"/>
        </w:rPr>
      </w:pPr>
      <w:r w:rsidRPr="00CC77B8">
        <w:rPr>
          <w:sz w:val="21"/>
          <w:szCs w:val="18"/>
        </w:rPr>
        <w:t>Input: [0,2,0]</w:t>
      </w:r>
    </w:p>
    <w:p w:rsidR="008B4BA1" w:rsidRPr="00CC77B8" w:rsidRDefault="00CA3D4B">
      <w:pPr>
        <w:rPr>
          <w:sz w:val="21"/>
          <w:szCs w:val="18"/>
        </w:rPr>
      </w:pPr>
      <w:r w:rsidRPr="00CC77B8">
        <w:rPr>
          <w:sz w:val="21"/>
          <w:szCs w:val="18"/>
        </w:rPr>
        <w:t>Output: -1</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It's impossible to make all the three washing machines have the same number of dresses.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range of n is [1, 10000].</w:t>
      </w:r>
    </w:p>
    <w:p w:rsidR="008B4BA1" w:rsidRPr="00CC77B8" w:rsidRDefault="00CA3D4B">
      <w:pPr>
        <w:rPr>
          <w:sz w:val="21"/>
          <w:szCs w:val="18"/>
        </w:rPr>
      </w:pPr>
      <w:r w:rsidRPr="00CC77B8">
        <w:rPr>
          <w:sz w:val="21"/>
          <w:szCs w:val="18"/>
        </w:rPr>
        <w:t>The range of dresses number in a super washing machine is [0, 1e5].</w:t>
      </w:r>
    </w:p>
    <w:p w:rsidR="008B4BA1" w:rsidRPr="00CC77B8" w:rsidRDefault="00CA3D4B">
      <w:pPr>
        <w:pStyle w:val="1"/>
        <w:rPr>
          <w:sz w:val="21"/>
          <w:szCs w:val="18"/>
        </w:rPr>
      </w:pPr>
      <w:r w:rsidRPr="00CC77B8">
        <w:rPr>
          <w:sz w:val="21"/>
          <w:szCs w:val="18"/>
        </w:rPr>
        <w:t>503,Coin Change 2:</w:t>
      </w:r>
    </w:p>
    <w:p w:rsidR="008B4BA1" w:rsidRPr="00CC77B8" w:rsidRDefault="008B4BA1">
      <w:pPr>
        <w:rPr>
          <w:sz w:val="21"/>
          <w:szCs w:val="18"/>
        </w:rPr>
      </w:pPr>
    </w:p>
    <w:p w:rsidR="008B4BA1" w:rsidRPr="00CC77B8" w:rsidRDefault="00CA3D4B">
      <w:pPr>
        <w:rPr>
          <w:sz w:val="21"/>
          <w:szCs w:val="18"/>
        </w:rPr>
      </w:pPr>
      <w:r w:rsidRPr="00CC77B8">
        <w:rPr>
          <w:sz w:val="21"/>
          <w:szCs w:val="18"/>
        </w:rPr>
        <w:t>You are given coins of different denominations and a total amount of money. Write a function to compute the number of combinations that make up that amount. You may assume that you have infinite number of each kind of coin.</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can assume that</w:t>
      </w:r>
    </w:p>
    <w:p w:rsidR="008B4BA1" w:rsidRPr="00CC77B8" w:rsidRDefault="00CA3D4B">
      <w:pPr>
        <w:rPr>
          <w:sz w:val="21"/>
          <w:szCs w:val="18"/>
        </w:rPr>
      </w:pPr>
      <w:r w:rsidRPr="00CC77B8">
        <w:rPr>
          <w:sz w:val="21"/>
          <w:szCs w:val="18"/>
        </w:rPr>
        <w:t>0 &lt;= amount &lt;= 5000</w:t>
      </w:r>
    </w:p>
    <w:p w:rsidR="008B4BA1" w:rsidRPr="00CC77B8" w:rsidRDefault="00CA3D4B">
      <w:pPr>
        <w:rPr>
          <w:sz w:val="21"/>
          <w:szCs w:val="18"/>
        </w:rPr>
      </w:pPr>
      <w:r w:rsidRPr="00CC77B8">
        <w:rPr>
          <w:sz w:val="21"/>
          <w:szCs w:val="18"/>
        </w:rPr>
        <w:t>1 &lt;= coin &lt;= 5000</w:t>
      </w:r>
    </w:p>
    <w:p w:rsidR="008B4BA1" w:rsidRPr="00CC77B8" w:rsidRDefault="00CA3D4B">
      <w:pPr>
        <w:rPr>
          <w:sz w:val="21"/>
          <w:szCs w:val="18"/>
        </w:rPr>
      </w:pPr>
      <w:r w:rsidRPr="00CC77B8">
        <w:rPr>
          <w:sz w:val="21"/>
          <w:szCs w:val="18"/>
        </w:rPr>
        <w:t>the number of coins is less than 500</w:t>
      </w:r>
    </w:p>
    <w:p w:rsidR="008B4BA1" w:rsidRPr="00CC77B8" w:rsidRDefault="00CA3D4B">
      <w:pPr>
        <w:rPr>
          <w:sz w:val="21"/>
          <w:szCs w:val="18"/>
        </w:rPr>
      </w:pPr>
      <w:r w:rsidRPr="00CC77B8">
        <w:rPr>
          <w:sz w:val="21"/>
          <w:szCs w:val="18"/>
        </w:rPr>
        <w:t>the answer is guaranteed to fit into signed 32-bit integer</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amount = 5, coins = [1, 2, 5]</w:t>
      </w:r>
    </w:p>
    <w:p w:rsidR="008B4BA1" w:rsidRPr="00CC77B8" w:rsidRDefault="00CA3D4B">
      <w:pPr>
        <w:rPr>
          <w:sz w:val="21"/>
          <w:szCs w:val="18"/>
        </w:rPr>
      </w:pPr>
      <w:r w:rsidRPr="00CC77B8">
        <w:rPr>
          <w:sz w:val="21"/>
          <w:szCs w:val="18"/>
        </w:rPr>
        <w:t>Output: 4</w:t>
      </w:r>
    </w:p>
    <w:p w:rsidR="008B4BA1" w:rsidRPr="00CC77B8" w:rsidRDefault="00CA3D4B">
      <w:pPr>
        <w:rPr>
          <w:sz w:val="21"/>
          <w:szCs w:val="18"/>
        </w:rPr>
      </w:pPr>
      <w:r w:rsidRPr="00CC77B8">
        <w:rPr>
          <w:sz w:val="21"/>
          <w:szCs w:val="18"/>
        </w:rPr>
        <w:t>Explanation: there are four ways to make up the amount:</w:t>
      </w:r>
    </w:p>
    <w:p w:rsidR="008B4BA1" w:rsidRPr="00CC77B8" w:rsidRDefault="00CA3D4B">
      <w:pPr>
        <w:rPr>
          <w:sz w:val="21"/>
          <w:szCs w:val="18"/>
        </w:rPr>
      </w:pPr>
      <w:r w:rsidRPr="00CC77B8">
        <w:rPr>
          <w:sz w:val="21"/>
          <w:szCs w:val="18"/>
        </w:rPr>
        <w:t>5=5</w:t>
      </w:r>
    </w:p>
    <w:p w:rsidR="008B4BA1" w:rsidRPr="00CC77B8" w:rsidRDefault="00CA3D4B">
      <w:pPr>
        <w:rPr>
          <w:sz w:val="21"/>
          <w:szCs w:val="18"/>
        </w:rPr>
      </w:pPr>
      <w:r w:rsidRPr="00CC77B8">
        <w:rPr>
          <w:sz w:val="21"/>
          <w:szCs w:val="18"/>
        </w:rPr>
        <w:t>5=2+2+1</w:t>
      </w:r>
    </w:p>
    <w:p w:rsidR="008B4BA1" w:rsidRPr="00CC77B8" w:rsidRDefault="00CA3D4B">
      <w:pPr>
        <w:rPr>
          <w:sz w:val="21"/>
          <w:szCs w:val="18"/>
        </w:rPr>
      </w:pPr>
      <w:r w:rsidRPr="00CC77B8">
        <w:rPr>
          <w:sz w:val="21"/>
          <w:szCs w:val="18"/>
        </w:rPr>
        <w:t>5=2+1+1+1</w:t>
      </w:r>
    </w:p>
    <w:p w:rsidR="008B4BA1" w:rsidRPr="00CC77B8" w:rsidRDefault="00CA3D4B">
      <w:pPr>
        <w:rPr>
          <w:sz w:val="21"/>
          <w:szCs w:val="18"/>
        </w:rPr>
      </w:pPr>
      <w:r w:rsidRPr="00CC77B8">
        <w:rPr>
          <w:sz w:val="21"/>
          <w:szCs w:val="18"/>
        </w:rPr>
        <w:t>5=1+1+1+1+1</w:t>
      </w:r>
    </w:p>
    <w:p w:rsidR="008B4BA1" w:rsidRPr="00CC77B8" w:rsidRDefault="00CA3D4B">
      <w:pPr>
        <w:rPr>
          <w:sz w:val="21"/>
          <w:szCs w:val="18"/>
        </w:rPr>
      </w:pPr>
      <w:r w:rsidRPr="00CC77B8">
        <w:rPr>
          <w:b/>
          <w:sz w:val="21"/>
          <w:szCs w:val="18"/>
        </w:rPr>
        <w:lastRenderedPageBreak/>
        <w:t>Example 2:</w:t>
      </w:r>
    </w:p>
    <w:p w:rsidR="008B4BA1" w:rsidRPr="00CC77B8" w:rsidRDefault="00CA3D4B">
      <w:pPr>
        <w:rPr>
          <w:sz w:val="21"/>
          <w:szCs w:val="18"/>
        </w:rPr>
      </w:pPr>
      <w:r w:rsidRPr="00CC77B8">
        <w:rPr>
          <w:sz w:val="21"/>
          <w:szCs w:val="18"/>
        </w:rPr>
        <w:t>Input: amount = 3, coins = [2]</w:t>
      </w:r>
    </w:p>
    <w:p w:rsidR="008B4BA1" w:rsidRPr="00CC77B8" w:rsidRDefault="00CA3D4B">
      <w:pPr>
        <w:rPr>
          <w:sz w:val="21"/>
          <w:szCs w:val="18"/>
        </w:rPr>
      </w:pPr>
      <w:r w:rsidRPr="00CC77B8">
        <w:rPr>
          <w:sz w:val="21"/>
          <w:szCs w:val="18"/>
        </w:rPr>
        <w:t>Output: 0</w:t>
      </w:r>
    </w:p>
    <w:p w:rsidR="008B4BA1" w:rsidRPr="00CC77B8" w:rsidRDefault="00CA3D4B">
      <w:pPr>
        <w:rPr>
          <w:sz w:val="21"/>
          <w:szCs w:val="18"/>
        </w:rPr>
      </w:pPr>
      <w:r w:rsidRPr="00CC77B8">
        <w:rPr>
          <w:sz w:val="21"/>
          <w:szCs w:val="18"/>
        </w:rPr>
        <w:t>Explanation: the amount of 3 cannot be made up just with coins of 2.</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Input: amount = 10, coins = [10]</w:t>
      </w:r>
    </w:p>
    <w:p w:rsidR="008B4BA1" w:rsidRPr="00CC77B8" w:rsidRDefault="00CA3D4B">
      <w:pPr>
        <w:rPr>
          <w:sz w:val="21"/>
          <w:szCs w:val="18"/>
        </w:rPr>
      </w:pPr>
      <w:r w:rsidRPr="00CC77B8">
        <w:rPr>
          <w:sz w:val="21"/>
          <w:szCs w:val="18"/>
        </w:rPr>
        <w:t>Output: 1</w:t>
      </w:r>
    </w:p>
    <w:p w:rsidR="008B4BA1" w:rsidRPr="00CC77B8" w:rsidRDefault="00CA3D4B">
      <w:pPr>
        <w:pStyle w:val="1"/>
        <w:rPr>
          <w:sz w:val="21"/>
          <w:szCs w:val="18"/>
        </w:rPr>
      </w:pPr>
      <w:r w:rsidRPr="00CC77B8">
        <w:rPr>
          <w:sz w:val="21"/>
          <w:szCs w:val="18"/>
        </w:rPr>
        <w:t>504,Detect Capital:</w:t>
      </w:r>
    </w:p>
    <w:p w:rsidR="008B4BA1" w:rsidRPr="00CC77B8" w:rsidRDefault="008B4BA1">
      <w:pPr>
        <w:rPr>
          <w:sz w:val="21"/>
          <w:szCs w:val="18"/>
        </w:rPr>
      </w:pPr>
    </w:p>
    <w:p w:rsidR="008B4BA1" w:rsidRPr="00CC77B8" w:rsidRDefault="00CA3D4B">
      <w:pPr>
        <w:rPr>
          <w:sz w:val="21"/>
          <w:szCs w:val="18"/>
        </w:rPr>
      </w:pPr>
      <w:r w:rsidRPr="00CC77B8">
        <w:rPr>
          <w:sz w:val="21"/>
          <w:szCs w:val="18"/>
        </w:rPr>
        <w:t>Given a word, you need to judge whether the usage of capitals in it is right or not.</w:t>
      </w:r>
    </w:p>
    <w:p w:rsidR="008B4BA1" w:rsidRPr="00CC77B8" w:rsidRDefault="00CA3D4B">
      <w:pPr>
        <w:rPr>
          <w:sz w:val="21"/>
          <w:szCs w:val="18"/>
        </w:rPr>
      </w:pPr>
      <w:r w:rsidRPr="00CC77B8">
        <w:rPr>
          <w:sz w:val="21"/>
          <w:szCs w:val="18"/>
        </w:rPr>
        <w:t>We define the usage of capitals in a word to be right when one of the following cases holds:</w:t>
      </w:r>
    </w:p>
    <w:p w:rsidR="008B4BA1" w:rsidRPr="00CC77B8" w:rsidRDefault="00CA3D4B">
      <w:pPr>
        <w:rPr>
          <w:sz w:val="21"/>
          <w:szCs w:val="18"/>
        </w:rPr>
      </w:pPr>
      <w:r w:rsidRPr="00CC77B8">
        <w:rPr>
          <w:sz w:val="21"/>
          <w:szCs w:val="18"/>
        </w:rPr>
        <w:t>All letters in this word are capitals, like "USA".</w:t>
      </w:r>
    </w:p>
    <w:p w:rsidR="008B4BA1" w:rsidRPr="00CC77B8" w:rsidRDefault="00CA3D4B">
      <w:pPr>
        <w:rPr>
          <w:sz w:val="21"/>
          <w:szCs w:val="18"/>
        </w:rPr>
      </w:pPr>
      <w:r w:rsidRPr="00CC77B8">
        <w:rPr>
          <w:sz w:val="21"/>
          <w:szCs w:val="18"/>
        </w:rPr>
        <w:t>All letters in this word are not capitals, like "leetcode".</w:t>
      </w:r>
    </w:p>
    <w:p w:rsidR="008B4BA1" w:rsidRPr="00CC77B8" w:rsidRDefault="00CA3D4B">
      <w:pPr>
        <w:rPr>
          <w:sz w:val="21"/>
          <w:szCs w:val="18"/>
        </w:rPr>
      </w:pPr>
      <w:r w:rsidRPr="00CC77B8">
        <w:rPr>
          <w:sz w:val="21"/>
          <w:szCs w:val="18"/>
        </w:rPr>
        <w:t>Only the first letter in this word is capital if it has more than one letter, like "Google".</w:t>
      </w:r>
    </w:p>
    <w:p w:rsidR="008B4BA1" w:rsidRPr="00CC77B8" w:rsidRDefault="00CA3D4B">
      <w:pPr>
        <w:rPr>
          <w:sz w:val="21"/>
          <w:szCs w:val="18"/>
        </w:rPr>
      </w:pPr>
      <w:r w:rsidRPr="00CC77B8">
        <w:rPr>
          <w:sz w:val="21"/>
          <w:szCs w:val="18"/>
        </w:rPr>
        <w:t>Otherwise, we define that this word doesn't use capitals in a right way.</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"USA"</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"FlaG"</w:t>
      </w:r>
    </w:p>
    <w:p w:rsidR="008B4BA1" w:rsidRPr="00CC77B8" w:rsidRDefault="00CA3D4B">
      <w:pPr>
        <w:rPr>
          <w:sz w:val="21"/>
          <w:szCs w:val="18"/>
        </w:rPr>
      </w:pPr>
      <w:r w:rsidRPr="00CC77B8">
        <w:rPr>
          <w:sz w:val="21"/>
          <w:szCs w:val="18"/>
        </w:rPr>
        <w:t>Output: False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input will be a non-empty word consisting of uppercase and lowercase latin letters.</w:t>
      </w:r>
    </w:p>
    <w:p w:rsidR="008B4BA1" w:rsidRPr="00CC77B8" w:rsidRDefault="00CA3D4B">
      <w:pPr>
        <w:pStyle w:val="1"/>
        <w:rPr>
          <w:sz w:val="21"/>
          <w:szCs w:val="18"/>
        </w:rPr>
      </w:pPr>
      <w:r w:rsidRPr="00CC77B8">
        <w:rPr>
          <w:sz w:val="21"/>
          <w:szCs w:val="18"/>
        </w:rPr>
        <w:t>505,Longest Uncommon Subsequence I:</w:t>
      </w:r>
    </w:p>
    <w:p w:rsidR="008B4BA1" w:rsidRPr="00CC77B8" w:rsidRDefault="008B4BA1">
      <w:pPr>
        <w:rPr>
          <w:sz w:val="21"/>
          <w:szCs w:val="18"/>
        </w:rPr>
      </w:pPr>
    </w:p>
    <w:p w:rsidR="008B4BA1" w:rsidRPr="00CC77B8" w:rsidRDefault="00CA3D4B">
      <w:pPr>
        <w:rPr>
          <w:sz w:val="21"/>
          <w:szCs w:val="18"/>
        </w:rPr>
      </w:pPr>
      <w:r w:rsidRPr="00CC77B8">
        <w:rPr>
          <w:sz w:val="21"/>
          <w:szCs w:val="18"/>
        </w:rPr>
        <w:t>Given a group of two strings, you need to find the longest uncommon subsequence of this group of two strings.</w:t>
      </w:r>
    </w:p>
    <w:p w:rsidR="008B4BA1" w:rsidRPr="00CC77B8" w:rsidRDefault="00CA3D4B">
      <w:pPr>
        <w:rPr>
          <w:sz w:val="21"/>
          <w:szCs w:val="18"/>
        </w:rPr>
      </w:pPr>
      <w:r w:rsidRPr="00CC77B8">
        <w:rPr>
          <w:sz w:val="21"/>
          <w:szCs w:val="18"/>
        </w:rPr>
        <w:lastRenderedPageBreak/>
        <w:t>The longest uncommon subsequence is defined as the longest subsequence of one of these strings and this subsequence should not be any subsequence of the other strings.</w:t>
      </w:r>
    </w:p>
    <w:p w:rsidR="008B4BA1" w:rsidRPr="00CC77B8" w:rsidRDefault="00CA3D4B">
      <w:pPr>
        <w:rPr>
          <w:sz w:val="21"/>
          <w:szCs w:val="18"/>
        </w:rPr>
      </w:pPr>
      <w:r w:rsidRPr="00CC77B8">
        <w:rPr>
          <w:sz w:val="21"/>
          <w:szCs w:val="18"/>
        </w:rPr>
        <w:t>A subsequence is a sequence that can be derived from one sequence by deleting some characters without changing the order of the remaining elements. Trivially, any string is a subsequence of itself and an empty string is a subsequence of any string.</w:t>
      </w:r>
    </w:p>
    <w:p w:rsidR="008B4BA1" w:rsidRPr="00CC77B8" w:rsidRDefault="00CA3D4B">
      <w:pPr>
        <w:rPr>
          <w:sz w:val="21"/>
          <w:szCs w:val="18"/>
        </w:rPr>
      </w:pPr>
      <w:r w:rsidRPr="00CC77B8">
        <w:rPr>
          <w:sz w:val="21"/>
          <w:szCs w:val="18"/>
        </w:rPr>
        <w:t>The input will be two strings, and the output needs to be the length of the longest uncommon subsequence. If the longest uncommon subsequence doesn't exist, return -1.</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"aba", "cdc"</w:t>
      </w:r>
    </w:p>
    <w:p w:rsidR="008B4BA1" w:rsidRPr="00CC77B8" w:rsidRDefault="00CA3D4B">
      <w:pPr>
        <w:rPr>
          <w:sz w:val="21"/>
          <w:szCs w:val="18"/>
        </w:rPr>
      </w:pPr>
      <w:r w:rsidRPr="00CC77B8">
        <w:rPr>
          <w:sz w:val="21"/>
          <w:szCs w:val="18"/>
        </w:rPr>
        <w:t>Output: 3</w:t>
      </w:r>
    </w:p>
    <w:p w:rsidR="008B4BA1" w:rsidRPr="00CC77B8" w:rsidRDefault="00CA3D4B">
      <w:pPr>
        <w:rPr>
          <w:sz w:val="21"/>
          <w:szCs w:val="18"/>
        </w:rPr>
      </w:pPr>
      <w:r w:rsidRPr="00CC77B8">
        <w:rPr>
          <w:sz w:val="21"/>
          <w:szCs w:val="18"/>
        </w:rPr>
        <w:t>Explanation: The longest uncommon subsequence is "aba" (or "cdc"), because "aba" is a subsequence of "aba", but not a subsequence of any other strings in the group of two strings.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Both strings' lengths will not exceed 100.</w:t>
      </w:r>
    </w:p>
    <w:p w:rsidR="008B4BA1" w:rsidRPr="00CC77B8" w:rsidRDefault="00CA3D4B">
      <w:pPr>
        <w:rPr>
          <w:sz w:val="21"/>
          <w:szCs w:val="18"/>
        </w:rPr>
      </w:pPr>
      <w:r w:rsidRPr="00CC77B8">
        <w:rPr>
          <w:sz w:val="21"/>
          <w:szCs w:val="18"/>
        </w:rPr>
        <w:t>Only letters from a ~ z will appear in input strings.</w:t>
      </w:r>
    </w:p>
    <w:p w:rsidR="008B4BA1" w:rsidRPr="00CC77B8" w:rsidRDefault="00CA3D4B">
      <w:pPr>
        <w:pStyle w:val="1"/>
        <w:rPr>
          <w:sz w:val="21"/>
          <w:szCs w:val="18"/>
        </w:rPr>
      </w:pPr>
      <w:r w:rsidRPr="00CC77B8">
        <w:rPr>
          <w:sz w:val="21"/>
          <w:szCs w:val="18"/>
        </w:rPr>
        <w:t>506,Longest Uncommon Subsequence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list of strings, you need to find the longest uncommon subsequence among them. The longest uncommon subsequence is defined as the longest subsequence of one of these strings and this subsequence should not be any subsequence of the other strings.</w:t>
      </w:r>
    </w:p>
    <w:p w:rsidR="008B4BA1" w:rsidRPr="00CC77B8" w:rsidRDefault="00CA3D4B">
      <w:pPr>
        <w:rPr>
          <w:sz w:val="21"/>
          <w:szCs w:val="18"/>
        </w:rPr>
      </w:pPr>
      <w:r w:rsidRPr="00CC77B8">
        <w:rPr>
          <w:sz w:val="21"/>
          <w:szCs w:val="18"/>
        </w:rPr>
        <w:t>A subsequence is a sequence that can be derived from one sequence by deleting some characters without changing the order of the remaining elements. Trivially, any string is a subsequence of itself and an empty string is a subsequence of any string.</w:t>
      </w:r>
    </w:p>
    <w:p w:rsidR="008B4BA1" w:rsidRPr="00CC77B8" w:rsidRDefault="00CA3D4B">
      <w:pPr>
        <w:rPr>
          <w:sz w:val="21"/>
          <w:szCs w:val="18"/>
        </w:rPr>
      </w:pPr>
      <w:r w:rsidRPr="00CC77B8">
        <w:rPr>
          <w:sz w:val="21"/>
          <w:szCs w:val="18"/>
        </w:rPr>
        <w:t>The input will be a list of strings, and the output needs to be the length of the longest uncommon subsequence. If the longest uncommon subsequence doesn't exist, return -1.</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"aba", "cdc", "eae"</w:t>
      </w:r>
    </w:p>
    <w:p w:rsidR="008B4BA1" w:rsidRPr="00CC77B8" w:rsidRDefault="00CA3D4B">
      <w:pPr>
        <w:rPr>
          <w:sz w:val="21"/>
          <w:szCs w:val="18"/>
        </w:rPr>
      </w:pPr>
      <w:r w:rsidRPr="00CC77B8">
        <w:rPr>
          <w:sz w:val="21"/>
          <w:szCs w:val="18"/>
        </w:rPr>
        <w:t>Output: 3</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All the given strings' lengths will not exceed 10.</w:t>
      </w:r>
    </w:p>
    <w:p w:rsidR="008B4BA1" w:rsidRPr="00CC77B8" w:rsidRDefault="00CA3D4B">
      <w:pPr>
        <w:rPr>
          <w:sz w:val="21"/>
          <w:szCs w:val="18"/>
        </w:rPr>
      </w:pPr>
      <w:r w:rsidRPr="00CC77B8">
        <w:rPr>
          <w:sz w:val="21"/>
          <w:szCs w:val="18"/>
        </w:rPr>
        <w:t>The length of the given list will be in the range of [2, 50].</w:t>
      </w:r>
    </w:p>
    <w:p w:rsidR="008B4BA1" w:rsidRPr="00CC77B8" w:rsidRDefault="00CA3D4B">
      <w:pPr>
        <w:pStyle w:val="1"/>
        <w:rPr>
          <w:sz w:val="21"/>
          <w:szCs w:val="18"/>
        </w:rPr>
      </w:pPr>
      <w:r w:rsidRPr="00CC77B8">
        <w:rPr>
          <w:sz w:val="21"/>
          <w:szCs w:val="18"/>
        </w:rPr>
        <w:lastRenderedPageBreak/>
        <w:t>507,Continuous Subarray Sum:</w:t>
      </w:r>
    </w:p>
    <w:p w:rsidR="008B4BA1" w:rsidRPr="00CC77B8" w:rsidRDefault="008B4BA1">
      <w:pPr>
        <w:rPr>
          <w:sz w:val="21"/>
          <w:szCs w:val="18"/>
        </w:rPr>
      </w:pPr>
    </w:p>
    <w:p w:rsidR="008B4BA1" w:rsidRPr="00CC77B8" w:rsidRDefault="00CA3D4B">
      <w:pPr>
        <w:rPr>
          <w:sz w:val="21"/>
          <w:szCs w:val="18"/>
        </w:rPr>
      </w:pPr>
      <w:r w:rsidRPr="00CC77B8">
        <w:rPr>
          <w:sz w:val="21"/>
          <w:szCs w:val="18"/>
        </w:rPr>
        <w:t>Given a list of non-negative numbers and a target integer k, write a function to check if the array has a continuous subarray of size at least 2 that sums up to the multiple of k, that is, sums up to n*k where n is also an integer.</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[23, 2, 4, 6, 7],  k=6</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sz w:val="21"/>
          <w:szCs w:val="18"/>
        </w:rPr>
        <w:t>Explanation: Because [2, 4] is a continuous subarray of size 2 and sums up to 6.</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[23, 2, 6, 4, 7],  k=6</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sz w:val="21"/>
          <w:szCs w:val="18"/>
        </w:rPr>
        <w:t>Explanation: Because [23, 2, 6, 4, 7] is an continuous subarray of size 5 and sums up to 42.</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the array won't exceed 10,000.</w:t>
      </w:r>
    </w:p>
    <w:p w:rsidR="008B4BA1" w:rsidRPr="00CC77B8" w:rsidRDefault="00CA3D4B">
      <w:pPr>
        <w:rPr>
          <w:sz w:val="21"/>
          <w:szCs w:val="18"/>
        </w:rPr>
      </w:pPr>
      <w:r w:rsidRPr="00CC77B8">
        <w:rPr>
          <w:sz w:val="21"/>
          <w:szCs w:val="18"/>
        </w:rPr>
        <w:t>You may assume the sum of all the numbers is in the range of a signed 32-bit integer.</w:t>
      </w:r>
    </w:p>
    <w:p w:rsidR="008B4BA1" w:rsidRPr="00CC77B8" w:rsidRDefault="00CA3D4B">
      <w:pPr>
        <w:pStyle w:val="1"/>
        <w:rPr>
          <w:sz w:val="21"/>
          <w:szCs w:val="18"/>
        </w:rPr>
      </w:pPr>
      <w:r w:rsidRPr="00CC77B8">
        <w:rPr>
          <w:sz w:val="21"/>
          <w:szCs w:val="18"/>
        </w:rPr>
        <w:t>508,Longest Word in Dictionary through Deleting:</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and a string dictionary, find the longest string in the dictionary that can be formed by deleting some characters of the given string. If there are more than one possible results, return the longest word with the smallest lexicographical order. If there is no possible result, return the empty string.</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s = "abpcplea", d = ["ale","apple","monkey","plea"]</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"apple"</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lastRenderedPageBreak/>
        <w:t>s = "abpcplea", d = ["a","b","c"]</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"a"</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All the strings in the input will only contain lower-case letters.</w:t>
      </w:r>
    </w:p>
    <w:p w:rsidR="008B4BA1" w:rsidRPr="00CC77B8" w:rsidRDefault="00CA3D4B">
      <w:pPr>
        <w:rPr>
          <w:sz w:val="21"/>
          <w:szCs w:val="18"/>
        </w:rPr>
      </w:pPr>
      <w:r w:rsidRPr="00CC77B8">
        <w:rPr>
          <w:sz w:val="21"/>
          <w:szCs w:val="18"/>
        </w:rPr>
        <w:t>The size of the dictionary won't exceed 1,000.</w:t>
      </w:r>
    </w:p>
    <w:p w:rsidR="008B4BA1" w:rsidRPr="00CC77B8" w:rsidRDefault="00CA3D4B">
      <w:pPr>
        <w:rPr>
          <w:sz w:val="21"/>
          <w:szCs w:val="18"/>
        </w:rPr>
      </w:pPr>
      <w:r w:rsidRPr="00CC77B8">
        <w:rPr>
          <w:sz w:val="21"/>
          <w:szCs w:val="18"/>
        </w:rPr>
        <w:t>The length of all the strings in the input won't exceed 1,000.</w:t>
      </w:r>
    </w:p>
    <w:p w:rsidR="008B4BA1" w:rsidRPr="00CC77B8" w:rsidRDefault="00CA3D4B">
      <w:pPr>
        <w:pStyle w:val="1"/>
        <w:rPr>
          <w:sz w:val="21"/>
          <w:szCs w:val="18"/>
        </w:rPr>
      </w:pPr>
      <w:r w:rsidRPr="00CC77B8">
        <w:rPr>
          <w:sz w:val="21"/>
          <w:szCs w:val="18"/>
        </w:rPr>
        <w:t>509,Contiguous Array:</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array, find the maximum length of a contiguous subarray with equal number of 0 and 1.</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[0,1]</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 [0, 1] is the longest contiguous subarray with equal number of 0 and 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[0,1,0]</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 [0, 1] (or [1, 0]) is a longest contiguous subarray with equal number of 0 and 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the given binary array will not exceed 50,000.</w:t>
      </w:r>
    </w:p>
    <w:p w:rsidR="008B4BA1" w:rsidRPr="00CC77B8" w:rsidRDefault="00CA3D4B">
      <w:pPr>
        <w:pStyle w:val="1"/>
        <w:rPr>
          <w:sz w:val="21"/>
          <w:szCs w:val="18"/>
        </w:rPr>
      </w:pPr>
      <w:r w:rsidRPr="00CC77B8">
        <w:rPr>
          <w:sz w:val="21"/>
          <w:szCs w:val="18"/>
        </w:rPr>
        <w:t>510,Beautiful Arrangement:</w:t>
      </w:r>
    </w:p>
    <w:p w:rsidR="008B4BA1" w:rsidRPr="00CC77B8" w:rsidRDefault="008B4BA1">
      <w:pPr>
        <w:rPr>
          <w:sz w:val="21"/>
          <w:szCs w:val="18"/>
        </w:rPr>
      </w:pPr>
    </w:p>
    <w:p w:rsidR="008B4BA1" w:rsidRPr="00CC77B8" w:rsidRDefault="00CA3D4B">
      <w:pPr>
        <w:rPr>
          <w:sz w:val="21"/>
          <w:szCs w:val="18"/>
        </w:rPr>
      </w:pPr>
      <w:r w:rsidRPr="00CC77B8">
        <w:rPr>
          <w:sz w:val="21"/>
          <w:szCs w:val="18"/>
        </w:rPr>
        <w:t>Suppose you have N integers from 1 to N. We define a beautiful arrangement as an array that is constructed by these N numbers successfully if one of the following is true for the ith position (1 ≤ i ≤ N) in this array:</w:t>
      </w:r>
    </w:p>
    <w:p w:rsidR="008B4BA1" w:rsidRPr="00CC77B8" w:rsidRDefault="00CA3D4B">
      <w:pPr>
        <w:rPr>
          <w:sz w:val="21"/>
          <w:szCs w:val="18"/>
        </w:rPr>
      </w:pPr>
      <w:r w:rsidRPr="00CC77B8">
        <w:rPr>
          <w:sz w:val="21"/>
          <w:szCs w:val="18"/>
        </w:rPr>
        <w:t>The number at the ith position is divisible by i.</w:t>
      </w:r>
    </w:p>
    <w:p w:rsidR="008B4BA1" w:rsidRPr="00CC77B8" w:rsidRDefault="00CA3D4B">
      <w:pPr>
        <w:rPr>
          <w:sz w:val="21"/>
          <w:szCs w:val="18"/>
        </w:rPr>
      </w:pPr>
      <w:r w:rsidRPr="00CC77B8">
        <w:rPr>
          <w:sz w:val="21"/>
          <w:szCs w:val="18"/>
        </w:rPr>
        <w:t>i is divisible by the number at the ith position.</w:t>
      </w:r>
    </w:p>
    <w:p w:rsidR="008B4BA1" w:rsidRPr="00CC77B8" w:rsidRDefault="00CA3D4B">
      <w:pPr>
        <w:rPr>
          <w:sz w:val="21"/>
          <w:szCs w:val="18"/>
        </w:rPr>
      </w:pPr>
      <w:r w:rsidRPr="00CC77B8">
        <w:rPr>
          <w:sz w:val="21"/>
          <w:szCs w:val="18"/>
        </w:rPr>
        <w:lastRenderedPageBreak/>
        <w:t>Now given N, how many beautiful arrangements can you construct?</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2</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The first beautiful arrangement is [1, 2]:</w:t>
      </w:r>
    </w:p>
    <w:p w:rsidR="008B4BA1" w:rsidRPr="00CC77B8" w:rsidRDefault="00CA3D4B">
      <w:pPr>
        <w:rPr>
          <w:sz w:val="21"/>
          <w:szCs w:val="18"/>
        </w:rPr>
      </w:pPr>
      <w:r w:rsidRPr="00CC77B8">
        <w:rPr>
          <w:sz w:val="21"/>
          <w:szCs w:val="18"/>
        </w:rPr>
        <w:t>Number at the 1st position (i=1) is 1, and 1 is divisible by i (i=1).</w:t>
      </w:r>
    </w:p>
    <w:p w:rsidR="008B4BA1" w:rsidRPr="00CC77B8" w:rsidRDefault="00CA3D4B">
      <w:pPr>
        <w:rPr>
          <w:sz w:val="21"/>
          <w:szCs w:val="18"/>
        </w:rPr>
      </w:pPr>
      <w:r w:rsidRPr="00CC77B8">
        <w:rPr>
          <w:sz w:val="21"/>
          <w:szCs w:val="18"/>
        </w:rPr>
        <w:t>Number at the 2nd position (i=2) is 2, and 2 is divisible by i (i=2).</w:t>
      </w:r>
    </w:p>
    <w:p w:rsidR="008B4BA1" w:rsidRPr="00CC77B8" w:rsidRDefault="00CA3D4B">
      <w:pPr>
        <w:rPr>
          <w:sz w:val="21"/>
          <w:szCs w:val="18"/>
        </w:rPr>
      </w:pPr>
      <w:r w:rsidRPr="00CC77B8">
        <w:rPr>
          <w:sz w:val="21"/>
          <w:szCs w:val="18"/>
        </w:rPr>
        <w:t>The second beautiful arrangement is [2, 1]:</w:t>
      </w:r>
    </w:p>
    <w:p w:rsidR="008B4BA1" w:rsidRPr="00CC77B8" w:rsidRDefault="00CA3D4B">
      <w:pPr>
        <w:rPr>
          <w:sz w:val="21"/>
          <w:szCs w:val="18"/>
        </w:rPr>
      </w:pPr>
      <w:r w:rsidRPr="00CC77B8">
        <w:rPr>
          <w:sz w:val="21"/>
          <w:szCs w:val="18"/>
        </w:rPr>
        <w:t>Number at the 1st position (i=1) is 2, and 2 is divisible by i (i=1).</w:t>
      </w:r>
    </w:p>
    <w:p w:rsidR="008B4BA1" w:rsidRPr="00CC77B8" w:rsidRDefault="00CA3D4B">
      <w:pPr>
        <w:rPr>
          <w:sz w:val="21"/>
          <w:szCs w:val="18"/>
        </w:rPr>
      </w:pPr>
      <w:r w:rsidRPr="00CC77B8">
        <w:rPr>
          <w:sz w:val="21"/>
          <w:szCs w:val="18"/>
        </w:rPr>
        <w:t>Number at the 2nd position (i=2) is 1, and i (i=2) is divisible by 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N is a positive integer and will not exceed 15.</w:t>
      </w:r>
    </w:p>
    <w:p w:rsidR="008B4BA1" w:rsidRPr="00CC77B8" w:rsidRDefault="00CA3D4B">
      <w:pPr>
        <w:pStyle w:val="1"/>
        <w:rPr>
          <w:sz w:val="21"/>
          <w:szCs w:val="18"/>
        </w:rPr>
      </w:pPr>
      <w:r w:rsidRPr="00CC77B8">
        <w:rPr>
          <w:sz w:val="21"/>
          <w:szCs w:val="18"/>
        </w:rPr>
        <w:t>512,Minesweeper:</w:t>
      </w:r>
    </w:p>
    <w:p w:rsidR="008B4BA1" w:rsidRPr="00CC77B8" w:rsidRDefault="008B4BA1">
      <w:pPr>
        <w:rPr>
          <w:sz w:val="21"/>
          <w:szCs w:val="18"/>
        </w:rPr>
      </w:pPr>
    </w:p>
    <w:p w:rsidR="008B4BA1" w:rsidRPr="00CC77B8" w:rsidRDefault="00CA3D4B">
      <w:pPr>
        <w:rPr>
          <w:sz w:val="21"/>
          <w:szCs w:val="18"/>
        </w:rPr>
      </w:pPr>
      <w:r w:rsidRPr="00CC77B8">
        <w:rPr>
          <w:sz w:val="21"/>
          <w:szCs w:val="18"/>
        </w:rPr>
        <w:t>Let's play the minesweeper game (Wikipedia, online game)!</w:t>
      </w:r>
    </w:p>
    <w:p w:rsidR="008B4BA1" w:rsidRPr="00CC77B8" w:rsidRDefault="00CA3D4B">
      <w:pPr>
        <w:rPr>
          <w:sz w:val="21"/>
          <w:szCs w:val="18"/>
        </w:rPr>
      </w:pPr>
      <w:r w:rsidRPr="00CC77B8">
        <w:rPr>
          <w:sz w:val="21"/>
          <w:szCs w:val="18"/>
        </w:rPr>
        <w:t>You are given a 2D char matrix representing the game board. 'M' represents an unrevealed mine, 'E' represents an unrevealed empty square, 'B' represents a revealed blank square that has no adjacent (above, below, left, right, and all 4 diagonals) mines, digit ('1' to '8') represents how many mines are adjacent to this revealed square, and finally 'X' represents a revealed mine.</w:t>
      </w:r>
    </w:p>
    <w:p w:rsidR="008B4BA1" w:rsidRPr="00CC77B8" w:rsidRDefault="00CA3D4B">
      <w:pPr>
        <w:rPr>
          <w:sz w:val="21"/>
          <w:szCs w:val="18"/>
        </w:rPr>
      </w:pPr>
      <w:r w:rsidRPr="00CC77B8">
        <w:rPr>
          <w:sz w:val="21"/>
          <w:szCs w:val="18"/>
        </w:rPr>
        <w:t>Now given the next click position (row and column indices) among all the unrevealed squares ('M' or 'E'), return the board after revealing this position according to the following rules:</w:t>
      </w:r>
    </w:p>
    <w:p w:rsidR="008B4BA1" w:rsidRPr="00CC77B8" w:rsidRDefault="00CA3D4B">
      <w:pPr>
        <w:rPr>
          <w:sz w:val="21"/>
          <w:szCs w:val="18"/>
        </w:rPr>
      </w:pPr>
      <w:r w:rsidRPr="00CC77B8">
        <w:rPr>
          <w:sz w:val="21"/>
          <w:szCs w:val="18"/>
        </w:rPr>
        <w:t>If a mine ('M') is revealed, then the game is over - change it to 'X'.</w:t>
      </w:r>
    </w:p>
    <w:p w:rsidR="008B4BA1" w:rsidRPr="00CC77B8" w:rsidRDefault="00CA3D4B">
      <w:pPr>
        <w:rPr>
          <w:sz w:val="21"/>
          <w:szCs w:val="18"/>
        </w:rPr>
      </w:pPr>
      <w:r w:rsidRPr="00CC77B8">
        <w:rPr>
          <w:sz w:val="21"/>
          <w:szCs w:val="18"/>
        </w:rPr>
        <w:t>If an empty square ('E') with no adjacent mines is revealed, then change it to revealed blank ('B') and all of its adjacent unrevealed squares should be revealed recursively.</w:t>
      </w:r>
    </w:p>
    <w:p w:rsidR="008B4BA1" w:rsidRPr="00CC77B8" w:rsidRDefault="00CA3D4B">
      <w:pPr>
        <w:rPr>
          <w:sz w:val="21"/>
          <w:szCs w:val="18"/>
        </w:rPr>
      </w:pPr>
      <w:r w:rsidRPr="00CC77B8">
        <w:rPr>
          <w:sz w:val="21"/>
          <w:szCs w:val="18"/>
        </w:rPr>
        <w:t>If an empty square ('E') with at least one adjacent mine is revealed, then change it to a digit ('1' to '8') representing the number of adjacent mines.</w:t>
      </w:r>
    </w:p>
    <w:p w:rsidR="008B4BA1" w:rsidRPr="00CC77B8" w:rsidRDefault="00CA3D4B">
      <w:pPr>
        <w:rPr>
          <w:sz w:val="21"/>
          <w:szCs w:val="18"/>
        </w:rPr>
      </w:pPr>
      <w:r w:rsidRPr="00CC77B8">
        <w:rPr>
          <w:sz w:val="21"/>
          <w:szCs w:val="18"/>
        </w:rPr>
        <w:t>Return the board when no more squares will be revealed.</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lastRenderedPageBreak/>
        <w:t>Input:</w:t>
      </w:r>
    </w:p>
    <w:p w:rsidR="008B4BA1" w:rsidRPr="00CC77B8" w:rsidRDefault="00CA3D4B">
      <w:pPr>
        <w:rPr>
          <w:sz w:val="21"/>
          <w:szCs w:val="18"/>
        </w:rPr>
      </w:pPr>
      <w:r w:rsidRPr="00CC77B8">
        <w:rPr>
          <w:sz w:val="21"/>
          <w:szCs w:val="18"/>
        </w:rPr>
        <w:t>[['E', 'E', 'E', 'E', 'E'],</w:t>
      </w:r>
    </w:p>
    <w:p w:rsidR="008B4BA1" w:rsidRPr="00CC77B8" w:rsidRDefault="00CA3D4B">
      <w:pPr>
        <w:rPr>
          <w:sz w:val="21"/>
          <w:szCs w:val="18"/>
        </w:rPr>
      </w:pPr>
      <w:r w:rsidRPr="00CC77B8">
        <w:rPr>
          <w:sz w:val="21"/>
          <w:szCs w:val="18"/>
        </w:rPr>
        <w:t>['E', 'E', 'M', 'E', 'E'],</w:t>
      </w:r>
    </w:p>
    <w:p w:rsidR="008B4BA1" w:rsidRPr="00CC77B8" w:rsidRDefault="00CA3D4B">
      <w:pPr>
        <w:rPr>
          <w:sz w:val="21"/>
          <w:szCs w:val="18"/>
        </w:rPr>
      </w:pPr>
      <w:r w:rsidRPr="00CC77B8">
        <w:rPr>
          <w:sz w:val="21"/>
          <w:szCs w:val="18"/>
        </w:rPr>
        <w:t>['E', 'E', 'E', 'E', 'E'],</w:t>
      </w:r>
    </w:p>
    <w:p w:rsidR="008B4BA1" w:rsidRPr="00CC77B8" w:rsidRDefault="00CA3D4B">
      <w:pPr>
        <w:rPr>
          <w:sz w:val="21"/>
          <w:szCs w:val="18"/>
        </w:rPr>
      </w:pPr>
      <w:r w:rsidRPr="00CC77B8">
        <w:rPr>
          <w:sz w:val="21"/>
          <w:szCs w:val="18"/>
        </w:rPr>
        <w:t>['E', 'E', 'E', 'E', 'E']]</w:t>
      </w:r>
    </w:p>
    <w:p w:rsidR="008B4BA1" w:rsidRPr="00CC77B8" w:rsidRDefault="00CA3D4B">
      <w:pPr>
        <w:rPr>
          <w:sz w:val="21"/>
          <w:szCs w:val="18"/>
        </w:rPr>
      </w:pPr>
      <w:r w:rsidRPr="00CC77B8">
        <w:rPr>
          <w:sz w:val="21"/>
          <w:szCs w:val="18"/>
        </w:rPr>
        <w:t>Click : [3,0]</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[['B', '1', 'E', '1', 'B'],</w:t>
      </w:r>
    </w:p>
    <w:p w:rsidR="008B4BA1" w:rsidRPr="00CC77B8" w:rsidRDefault="00CA3D4B">
      <w:pPr>
        <w:rPr>
          <w:sz w:val="21"/>
          <w:szCs w:val="18"/>
        </w:rPr>
      </w:pPr>
      <w:r w:rsidRPr="00CC77B8">
        <w:rPr>
          <w:sz w:val="21"/>
          <w:szCs w:val="18"/>
        </w:rPr>
        <w:t>['B', '1', 'M', '1', 'B'],</w:t>
      </w:r>
    </w:p>
    <w:p w:rsidR="008B4BA1" w:rsidRPr="00CC77B8" w:rsidRDefault="00CA3D4B">
      <w:pPr>
        <w:rPr>
          <w:sz w:val="21"/>
          <w:szCs w:val="18"/>
        </w:rPr>
      </w:pPr>
      <w:r w:rsidRPr="00CC77B8">
        <w:rPr>
          <w:sz w:val="21"/>
          <w:szCs w:val="18"/>
        </w:rPr>
        <w:t>['B', '1', '1', '1', 'B'],</w:t>
      </w:r>
    </w:p>
    <w:p w:rsidR="008B4BA1" w:rsidRPr="00CC77B8" w:rsidRDefault="00CA3D4B">
      <w:pPr>
        <w:rPr>
          <w:sz w:val="21"/>
          <w:szCs w:val="18"/>
        </w:rPr>
      </w:pPr>
      <w:r w:rsidRPr="00CC77B8">
        <w:rPr>
          <w:sz w:val="21"/>
          <w:szCs w:val="18"/>
        </w:rPr>
        <w:t>['B', 'B', 'B', 'B', 'B']]</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[['B', '1', 'E', '1', 'B'],</w:t>
      </w:r>
    </w:p>
    <w:p w:rsidR="008B4BA1" w:rsidRPr="00CC77B8" w:rsidRDefault="00CA3D4B">
      <w:pPr>
        <w:rPr>
          <w:sz w:val="21"/>
          <w:szCs w:val="18"/>
        </w:rPr>
      </w:pPr>
      <w:r w:rsidRPr="00CC77B8">
        <w:rPr>
          <w:sz w:val="21"/>
          <w:szCs w:val="18"/>
        </w:rPr>
        <w:t>['B', '1', 'M', '1', 'B'],</w:t>
      </w:r>
    </w:p>
    <w:p w:rsidR="008B4BA1" w:rsidRPr="00CC77B8" w:rsidRDefault="00CA3D4B">
      <w:pPr>
        <w:rPr>
          <w:sz w:val="21"/>
          <w:szCs w:val="18"/>
        </w:rPr>
      </w:pPr>
      <w:r w:rsidRPr="00CC77B8">
        <w:rPr>
          <w:sz w:val="21"/>
          <w:szCs w:val="18"/>
        </w:rPr>
        <w:t>['B', '1', '1', '1', 'B'],</w:t>
      </w:r>
    </w:p>
    <w:p w:rsidR="008B4BA1" w:rsidRPr="00CC77B8" w:rsidRDefault="00CA3D4B">
      <w:pPr>
        <w:rPr>
          <w:sz w:val="21"/>
          <w:szCs w:val="18"/>
        </w:rPr>
      </w:pPr>
      <w:r w:rsidRPr="00CC77B8">
        <w:rPr>
          <w:sz w:val="21"/>
          <w:szCs w:val="18"/>
        </w:rPr>
        <w:t>['B', 'B', 'B', 'B', 'B']]</w:t>
      </w:r>
    </w:p>
    <w:p w:rsidR="008B4BA1" w:rsidRPr="00CC77B8" w:rsidRDefault="00CA3D4B">
      <w:pPr>
        <w:rPr>
          <w:sz w:val="21"/>
          <w:szCs w:val="18"/>
        </w:rPr>
      </w:pPr>
      <w:r w:rsidRPr="00CC77B8">
        <w:rPr>
          <w:sz w:val="21"/>
          <w:szCs w:val="18"/>
        </w:rPr>
        <w:t>Click : [1,2]</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[['B', '1', 'E', '1', 'B'],</w:t>
      </w:r>
    </w:p>
    <w:p w:rsidR="008B4BA1" w:rsidRPr="00CC77B8" w:rsidRDefault="00CA3D4B">
      <w:pPr>
        <w:rPr>
          <w:sz w:val="21"/>
          <w:szCs w:val="18"/>
        </w:rPr>
      </w:pPr>
      <w:r w:rsidRPr="00CC77B8">
        <w:rPr>
          <w:sz w:val="21"/>
          <w:szCs w:val="18"/>
        </w:rPr>
        <w:t>['B', '1', 'X', '1', 'B'],</w:t>
      </w:r>
    </w:p>
    <w:p w:rsidR="008B4BA1" w:rsidRPr="00CC77B8" w:rsidRDefault="00CA3D4B">
      <w:pPr>
        <w:rPr>
          <w:sz w:val="21"/>
          <w:szCs w:val="18"/>
        </w:rPr>
      </w:pPr>
      <w:r w:rsidRPr="00CC77B8">
        <w:rPr>
          <w:sz w:val="21"/>
          <w:szCs w:val="18"/>
        </w:rPr>
        <w:t>['B', '1', '1', '1', 'B'],</w:t>
      </w:r>
    </w:p>
    <w:p w:rsidR="008B4BA1" w:rsidRPr="00CC77B8" w:rsidRDefault="00CA3D4B">
      <w:pPr>
        <w:rPr>
          <w:sz w:val="21"/>
          <w:szCs w:val="18"/>
        </w:rPr>
      </w:pPr>
      <w:r w:rsidRPr="00CC77B8">
        <w:rPr>
          <w:sz w:val="21"/>
          <w:szCs w:val="18"/>
        </w:rPr>
        <w:t>['B', 'B', 'B', 'B', 'B']]</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range of the input matrix's height and width is [1,50].</w:t>
      </w:r>
    </w:p>
    <w:p w:rsidR="008B4BA1" w:rsidRPr="00CC77B8" w:rsidRDefault="00CA3D4B">
      <w:pPr>
        <w:rPr>
          <w:sz w:val="21"/>
          <w:szCs w:val="18"/>
        </w:rPr>
      </w:pPr>
      <w:r w:rsidRPr="00CC77B8">
        <w:rPr>
          <w:sz w:val="21"/>
          <w:szCs w:val="18"/>
        </w:rPr>
        <w:lastRenderedPageBreak/>
        <w:t>The click position will only be an unrevealed square ('M' or 'E'), which also means the input board contains at least one clickable square.</w:t>
      </w:r>
    </w:p>
    <w:p w:rsidR="008B4BA1" w:rsidRPr="00CC77B8" w:rsidRDefault="00CA3D4B">
      <w:pPr>
        <w:rPr>
          <w:sz w:val="21"/>
          <w:szCs w:val="18"/>
        </w:rPr>
      </w:pPr>
      <w:r w:rsidRPr="00CC77B8">
        <w:rPr>
          <w:sz w:val="21"/>
          <w:szCs w:val="18"/>
        </w:rPr>
        <w:t>The input board won't be a stage when game is over (some mines have been revealed).</w:t>
      </w:r>
    </w:p>
    <w:p w:rsidR="008B4BA1" w:rsidRPr="00CC77B8" w:rsidRDefault="00CA3D4B">
      <w:pPr>
        <w:rPr>
          <w:sz w:val="21"/>
          <w:szCs w:val="18"/>
        </w:rPr>
      </w:pPr>
      <w:r w:rsidRPr="00CC77B8">
        <w:rPr>
          <w:sz w:val="21"/>
          <w:szCs w:val="18"/>
        </w:rPr>
        <w:t>For simplicity, not mentioned rules should be ignored in this problem. For example, you don't need to reveal all the unrevealed mines when the game is over, consider any cases that you will win the game or flag any squares.</w:t>
      </w:r>
    </w:p>
    <w:p w:rsidR="008B4BA1" w:rsidRPr="00CC77B8" w:rsidRDefault="00CA3D4B">
      <w:pPr>
        <w:pStyle w:val="1"/>
        <w:rPr>
          <w:sz w:val="21"/>
          <w:szCs w:val="18"/>
        </w:rPr>
      </w:pPr>
      <w:r w:rsidRPr="00CC77B8">
        <w:rPr>
          <w:sz w:val="21"/>
          <w:szCs w:val="18"/>
        </w:rPr>
        <w:t>513,Minimum Absolute Difference in BST:</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search tree with non-negative values, find the minimum absolute difference between values of any two nodes.</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The minimum absolute difference is 1, which is the difference between 2 and 1 (or between 2 and 3).</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There are at least two nodes in this BST.</w:t>
      </w:r>
    </w:p>
    <w:p w:rsidR="008B4BA1" w:rsidRPr="00CC77B8" w:rsidRDefault="00CA3D4B">
      <w:pPr>
        <w:pStyle w:val="1"/>
        <w:rPr>
          <w:sz w:val="21"/>
          <w:szCs w:val="18"/>
        </w:rPr>
      </w:pPr>
      <w:r w:rsidRPr="00CC77B8">
        <w:rPr>
          <w:sz w:val="21"/>
          <w:szCs w:val="18"/>
        </w:rPr>
        <w:t>515,K-diff Pairs in an Array:</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integers and an integer k, you need to find the number of unique k-diff pairs in the array. Here a k-diff pair is defined as an integer pair (i, j), where i and j are both numbers in the array and their absolute difference is k.</w:t>
      </w:r>
    </w:p>
    <w:p w:rsidR="008B4BA1" w:rsidRPr="00CC77B8" w:rsidRDefault="00CA3D4B">
      <w:pPr>
        <w:rPr>
          <w:sz w:val="21"/>
          <w:szCs w:val="18"/>
        </w:rPr>
      </w:pPr>
      <w:r w:rsidRPr="00CC77B8">
        <w:rPr>
          <w:b/>
          <w:sz w:val="21"/>
          <w:szCs w:val="18"/>
        </w:rPr>
        <w:lastRenderedPageBreak/>
        <w:t>Example 1:</w:t>
      </w:r>
    </w:p>
    <w:p w:rsidR="008B4BA1" w:rsidRPr="00CC77B8" w:rsidRDefault="00CA3D4B">
      <w:pPr>
        <w:rPr>
          <w:sz w:val="21"/>
          <w:szCs w:val="18"/>
        </w:rPr>
      </w:pPr>
      <w:r w:rsidRPr="00CC77B8">
        <w:rPr>
          <w:sz w:val="21"/>
          <w:szCs w:val="18"/>
        </w:rPr>
        <w:t>Input: [3, 1, 4, 1, 5], k = 2</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 There are two 2-diff pairs in the array, (1, 3) and (3, 5).Although we have two 1s in the input, we should only return the number of unique pairs.</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Input:[1, 2, 3, 4, 5], k = 1</w:t>
      </w:r>
    </w:p>
    <w:p w:rsidR="008B4BA1" w:rsidRPr="00CC77B8" w:rsidRDefault="00CA3D4B">
      <w:pPr>
        <w:rPr>
          <w:sz w:val="21"/>
          <w:szCs w:val="18"/>
        </w:rPr>
      </w:pPr>
      <w:r w:rsidRPr="00CC77B8">
        <w:rPr>
          <w:sz w:val="21"/>
          <w:szCs w:val="18"/>
        </w:rPr>
        <w:t>Output: 4</w:t>
      </w:r>
    </w:p>
    <w:p w:rsidR="008B4BA1" w:rsidRPr="00CC77B8" w:rsidRDefault="00CA3D4B">
      <w:pPr>
        <w:rPr>
          <w:sz w:val="21"/>
          <w:szCs w:val="18"/>
        </w:rPr>
      </w:pPr>
      <w:r w:rsidRPr="00CC77B8">
        <w:rPr>
          <w:sz w:val="21"/>
          <w:szCs w:val="18"/>
        </w:rPr>
        <w:t>Explanation: There are four 1-diff pairs in the array, (1, 2), (2, 3), (3, 4) and (4, 5).</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Input: [1, 3, 1, 5, 4], k = 0</w:t>
      </w:r>
    </w:p>
    <w:p w:rsidR="008B4BA1" w:rsidRPr="00CC77B8" w:rsidRDefault="00CA3D4B">
      <w:pPr>
        <w:rPr>
          <w:sz w:val="21"/>
          <w:szCs w:val="18"/>
        </w:rPr>
      </w:pPr>
      <w:r w:rsidRPr="00CC77B8">
        <w:rPr>
          <w:sz w:val="21"/>
          <w:szCs w:val="18"/>
        </w:rPr>
        <w:t>Output: 1</w:t>
      </w:r>
    </w:p>
    <w:p w:rsidR="008B4BA1" w:rsidRPr="00CC77B8" w:rsidRDefault="00CA3D4B">
      <w:pPr>
        <w:rPr>
          <w:sz w:val="21"/>
          <w:szCs w:val="18"/>
        </w:rPr>
      </w:pPr>
      <w:r w:rsidRPr="00CC77B8">
        <w:rPr>
          <w:sz w:val="21"/>
          <w:szCs w:val="18"/>
        </w:rPr>
        <w:t>Explanation: There is one 0-diff pair in the array, (1, 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pairs (i, j) and (j, i) count as the same pair.</w:t>
      </w:r>
    </w:p>
    <w:p w:rsidR="008B4BA1" w:rsidRPr="00CC77B8" w:rsidRDefault="00CA3D4B">
      <w:pPr>
        <w:rPr>
          <w:sz w:val="21"/>
          <w:szCs w:val="18"/>
        </w:rPr>
      </w:pPr>
      <w:r w:rsidRPr="00CC77B8">
        <w:rPr>
          <w:sz w:val="21"/>
          <w:szCs w:val="18"/>
        </w:rPr>
        <w:t>The length of the array won't exceed 10,000.</w:t>
      </w:r>
    </w:p>
    <w:p w:rsidR="008B4BA1" w:rsidRPr="00CC77B8" w:rsidRDefault="00CA3D4B">
      <w:pPr>
        <w:rPr>
          <w:sz w:val="21"/>
          <w:szCs w:val="18"/>
        </w:rPr>
      </w:pPr>
      <w:r w:rsidRPr="00CC77B8">
        <w:rPr>
          <w:sz w:val="21"/>
          <w:szCs w:val="18"/>
        </w:rPr>
        <w:t>All the integers in the given input belong to the range: [-1e7, 1e7].</w:t>
      </w:r>
    </w:p>
    <w:p w:rsidR="008B4BA1" w:rsidRPr="00CC77B8" w:rsidRDefault="00CA3D4B">
      <w:pPr>
        <w:pStyle w:val="1"/>
        <w:rPr>
          <w:sz w:val="21"/>
          <w:szCs w:val="18"/>
        </w:rPr>
      </w:pPr>
      <w:r w:rsidRPr="00CC77B8">
        <w:rPr>
          <w:sz w:val="21"/>
          <w:szCs w:val="18"/>
        </w:rPr>
        <w:t>517,Design TinyURL:</w:t>
      </w:r>
    </w:p>
    <w:p w:rsidR="008B4BA1" w:rsidRPr="00CC77B8" w:rsidRDefault="008B4BA1">
      <w:pPr>
        <w:rPr>
          <w:sz w:val="21"/>
          <w:szCs w:val="18"/>
        </w:rPr>
      </w:pPr>
    </w:p>
    <w:p w:rsidR="008B4BA1" w:rsidRPr="00CC77B8" w:rsidRDefault="00CA3D4B">
      <w:pPr>
        <w:rPr>
          <w:sz w:val="21"/>
          <w:szCs w:val="18"/>
        </w:rPr>
      </w:pPr>
      <w:r w:rsidRPr="00CC77B8">
        <w:rPr>
          <w:b/>
          <w:sz w:val="21"/>
          <w:szCs w:val="18"/>
        </w:rPr>
        <w:t>Note: For the coding companion problem, please see: Encode and Decode TinyURL.</w:t>
      </w:r>
    </w:p>
    <w:p w:rsidR="008B4BA1" w:rsidRPr="00CC77B8" w:rsidRDefault="00CA3D4B">
      <w:pPr>
        <w:rPr>
          <w:sz w:val="21"/>
          <w:szCs w:val="18"/>
        </w:rPr>
      </w:pPr>
      <w:r w:rsidRPr="00CC77B8">
        <w:rPr>
          <w:sz w:val="21"/>
          <w:szCs w:val="18"/>
        </w:rPr>
        <w:t>How would you design a URL shortening service that is similar to TinyURL?</w:t>
      </w:r>
    </w:p>
    <w:p w:rsidR="008B4BA1" w:rsidRPr="00CC77B8" w:rsidRDefault="00CA3D4B">
      <w:pPr>
        <w:rPr>
          <w:sz w:val="21"/>
          <w:szCs w:val="18"/>
        </w:rPr>
      </w:pPr>
      <w:r w:rsidRPr="00CC77B8">
        <w:rPr>
          <w:sz w:val="21"/>
          <w:szCs w:val="18"/>
        </w:rPr>
        <w:t>Background:</w:t>
      </w:r>
    </w:p>
    <w:p w:rsidR="008B4BA1" w:rsidRPr="00CC77B8" w:rsidRDefault="00CA3D4B">
      <w:pPr>
        <w:rPr>
          <w:sz w:val="21"/>
          <w:szCs w:val="18"/>
        </w:rPr>
      </w:pPr>
      <w:r w:rsidRPr="00CC77B8">
        <w:rPr>
          <w:sz w:val="21"/>
          <w:szCs w:val="18"/>
        </w:rPr>
        <w:t>TinyURL is a URL shortening service where you enter a URL such as https://leetcode.com/problems/design-tinyurl and it returns a short URL such as http://tinyurl.com/4e9iAk.</w:t>
      </w:r>
    </w:p>
    <w:p w:rsidR="008B4BA1" w:rsidRPr="00CC77B8" w:rsidRDefault="00CA3D4B">
      <w:pPr>
        <w:rPr>
          <w:sz w:val="21"/>
          <w:szCs w:val="18"/>
        </w:rPr>
      </w:pPr>
      <w:r w:rsidRPr="00CC77B8">
        <w:rPr>
          <w:sz w:val="21"/>
          <w:szCs w:val="18"/>
        </w:rPr>
        <w:t>Requirements:</w:t>
      </w:r>
    </w:p>
    <w:p w:rsidR="008B4BA1" w:rsidRPr="00CC77B8" w:rsidRDefault="00CA3D4B">
      <w:pPr>
        <w:rPr>
          <w:sz w:val="21"/>
          <w:szCs w:val="18"/>
        </w:rPr>
      </w:pPr>
      <w:r w:rsidRPr="00CC77B8">
        <w:rPr>
          <w:sz w:val="21"/>
          <w:szCs w:val="18"/>
        </w:rPr>
        <w:t>For instance, "http://tinyurl.com/4e9iAk" is the tiny url for the page "https://leetcode.com/problems/design-tinyurl". The identifier (the highlighted part) can be any string with 6 alphanumeric characters containing 0-9, a-z, A-Z.</w:t>
      </w:r>
    </w:p>
    <w:p w:rsidR="008B4BA1" w:rsidRPr="00CC77B8" w:rsidRDefault="00CA3D4B">
      <w:pPr>
        <w:rPr>
          <w:sz w:val="21"/>
          <w:szCs w:val="18"/>
        </w:rPr>
      </w:pPr>
      <w:r w:rsidRPr="00CC77B8">
        <w:rPr>
          <w:sz w:val="21"/>
          <w:szCs w:val="18"/>
        </w:rPr>
        <w:lastRenderedPageBreak/>
        <w:t>Each shortened URL must be unique; that is, no two different URLs can be shortened to the same URL.</w:t>
      </w:r>
    </w:p>
    <w:p w:rsidR="008B4BA1" w:rsidRPr="00CC77B8" w:rsidRDefault="00CA3D4B">
      <w:pPr>
        <w:rPr>
          <w:sz w:val="21"/>
          <w:szCs w:val="18"/>
        </w:rPr>
      </w:pPr>
      <w:r w:rsidRPr="00CC77B8">
        <w:rPr>
          <w:b/>
          <w:sz w:val="21"/>
          <w:szCs w:val="18"/>
        </w:rPr>
        <w:t>Note about Questions:Below are just a small subset of questions to get you started. In real world, there could be many follow ups and questions possible and the discussion is open-ended (No one true or correct way to solve a problem). If you have more ideas or questions, please ask in Discuss and we may compile it here!</w:t>
      </w:r>
    </w:p>
    <w:p w:rsidR="008B4BA1" w:rsidRPr="00CC77B8" w:rsidRDefault="00CA3D4B">
      <w:pPr>
        <w:rPr>
          <w:sz w:val="21"/>
          <w:szCs w:val="18"/>
        </w:rPr>
      </w:pPr>
      <w:r w:rsidRPr="00CC77B8">
        <w:rPr>
          <w:sz w:val="21"/>
          <w:szCs w:val="18"/>
        </w:rPr>
        <w:t>Questions:</w:t>
      </w:r>
    </w:p>
    <w:p w:rsidR="008B4BA1" w:rsidRPr="00CC77B8" w:rsidRDefault="00CA3D4B">
      <w:pPr>
        <w:rPr>
          <w:sz w:val="21"/>
          <w:szCs w:val="18"/>
        </w:rPr>
      </w:pPr>
      <w:r w:rsidRPr="00CC77B8">
        <w:rPr>
          <w:sz w:val="21"/>
          <w:szCs w:val="18"/>
        </w:rPr>
        <w:t>How many unique identifiers possible? Will you run out of unique URLs?</w:t>
      </w:r>
    </w:p>
    <w:p w:rsidR="008B4BA1" w:rsidRPr="00CC77B8" w:rsidRDefault="00CA3D4B">
      <w:pPr>
        <w:rPr>
          <w:sz w:val="21"/>
          <w:szCs w:val="18"/>
        </w:rPr>
      </w:pPr>
      <w:r w:rsidRPr="00CC77B8">
        <w:rPr>
          <w:sz w:val="21"/>
          <w:szCs w:val="18"/>
        </w:rPr>
        <w:t>Should the identifier be increment or not? Which is easier to design? Pros and cons?</w:t>
      </w:r>
    </w:p>
    <w:p w:rsidR="008B4BA1" w:rsidRPr="00CC77B8" w:rsidRDefault="00CA3D4B">
      <w:pPr>
        <w:rPr>
          <w:sz w:val="21"/>
          <w:szCs w:val="18"/>
        </w:rPr>
      </w:pPr>
      <w:r w:rsidRPr="00CC77B8">
        <w:rPr>
          <w:sz w:val="21"/>
          <w:szCs w:val="18"/>
        </w:rPr>
        <w:t>Mapping an identifier to an URL and its reversal - Does this problem ring a bell to you?</w:t>
      </w:r>
    </w:p>
    <w:p w:rsidR="008B4BA1" w:rsidRPr="00CC77B8" w:rsidRDefault="00CA3D4B">
      <w:pPr>
        <w:rPr>
          <w:sz w:val="21"/>
          <w:szCs w:val="18"/>
        </w:rPr>
      </w:pPr>
      <w:r w:rsidRPr="00CC77B8">
        <w:rPr>
          <w:sz w:val="21"/>
          <w:szCs w:val="18"/>
        </w:rPr>
        <w:t>How do you store the URLs? Does a simple flat file database work?</w:t>
      </w:r>
    </w:p>
    <w:p w:rsidR="008B4BA1" w:rsidRPr="00CC77B8" w:rsidRDefault="00CA3D4B">
      <w:pPr>
        <w:rPr>
          <w:sz w:val="21"/>
          <w:szCs w:val="18"/>
        </w:rPr>
      </w:pPr>
      <w:r w:rsidRPr="00CC77B8">
        <w:rPr>
          <w:sz w:val="21"/>
          <w:szCs w:val="18"/>
        </w:rPr>
        <w:t>What is the bottleneck of the system? Is it read-heavy or write-heavy?</w:t>
      </w:r>
    </w:p>
    <w:p w:rsidR="008B4BA1" w:rsidRPr="00CC77B8" w:rsidRDefault="00CA3D4B">
      <w:pPr>
        <w:rPr>
          <w:sz w:val="21"/>
          <w:szCs w:val="18"/>
        </w:rPr>
      </w:pPr>
      <w:r w:rsidRPr="00CC77B8">
        <w:rPr>
          <w:sz w:val="21"/>
          <w:szCs w:val="18"/>
        </w:rPr>
        <w:t>Estimate the maximum number of URLs a single machine can store.</w:t>
      </w:r>
    </w:p>
    <w:p w:rsidR="008B4BA1" w:rsidRPr="00CC77B8" w:rsidRDefault="00CA3D4B">
      <w:pPr>
        <w:rPr>
          <w:sz w:val="21"/>
          <w:szCs w:val="18"/>
        </w:rPr>
      </w:pPr>
      <w:r w:rsidRPr="00CC77B8">
        <w:rPr>
          <w:sz w:val="21"/>
          <w:szCs w:val="18"/>
        </w:rPr>
        <w:t>Estimate the maximum number of queries per second (QPS) for decoding a shortened URL in a single machine.</w:t>
      </w:r>
    </w:p>
    <w:p w:rsidR="008B4BA1" w:rsidRPr="00CC77B8" w:rsidRDefault="00CA3D4B">
      <w:pPr>
        <w:rPr>
          <w:sz w:val="21"/>
          <w:szCs w:val="18"/>
        </w:rPr>
      </w:pPr>
      <w:r w:rsidRPr="00CC77B8">
        <w:rPr>
          <w:sz w:val="21"/>
          <w:szCs w:val="18"/>
        </w:rPr>
        <w:t>How would you scale the service? For example, a viral link which is shared in social media could result in a peak QPS at a moment's notice.</w:t>
      </w:r>
    </w:p>
    <w:p w:rsidR="008B4BA1" w:rsidRPr="00CC77B8" w:rsidRDefault="00CA3D4B">
      <w:pPr>
        <w:rPr>
          <w:sz w:val="21"/>
          <w:szCs w:val="18"/>
        </w:rPr>
      </w:pPr>
      <w:r w:rsidRPr="00CC77B8">
        <w:rPr>
          <w:sz w:val="21"/>
          <w:szCs w:val="18"/>
        </w:rPr>
        <w:t>How could you handle redundancy? i,e, if a server is down, how could you ensure the service is still operational?</w:t>
      </w:r>
    </w:p>
    <w:p w:rsidR="008B4BA1" w:rsidRPr="00CC77B8" w:rsidRDefault="00CA3D4B">
      <w:pPr>
        <w:rPr>
          <w:sz w:val="21"/>
          <w:szCs w:val="18"/>
        </w:rPr>
      </w:pPr>
      <w:r w:rsidRPr="00CC77B8">
        <w:rPr>
          <w:sz w:val="21"/>
          <w:szCs w:val="18"/>
        </w:rPr>
        <w:t>Keep URLs forever or prune, pros/cons? How we do pruning? (Contributed by @alex_svetkin)</w:t>
      </w:r>
    </w:p>
    <w:p w:rsidR="008B4BA1" w:rsidRPr="00CC77B8" w:rsidRDefault="00CA3D4B">
      <w:pPr>
        <w:rPr>
          <w:sz w:val="21"/>
          <w:szCs w:val="18"/>
        </w:rPr>
      </w:pPr>
      <w:r w:rsidRPr="00CC77B8">
        <w:rPr>
          <w:sz w:val="21"/>
          <w:szCs w:val="18"/>
        </w:rPr>
        <w:t>What API would you provide to a third-party developer? (Contributed by @alex_svetkin)</w:t>
      </w:r>
    </w:p>
    <w:p w:rsidR="008B4BA1" w:rsidRPr="00CC77B8" w:rsidRDefault="00CA3D4B">
      <w:pPr>
        <w:rPr>
          <w:sz w:val="21"/>
          <w:szCs w:val="18"/>
        </w:rPr>
      </w:pPr>
      <w:r w:rsidRPr="00CC77B8">
        <w:rPr>
          <w:sz w:val="21"/>
          <w:szCs w:val="18"/>
        </w:rPr>
        <w:t>If you can enable caching, what would you cache and what's the expiry time? (Contributed by @Humandroid)</w:t>
      </w:r>
    </w:p>
    <w:p w:rsidR="008B4BA1" w:rsidRPr="00CC77B8" w:rsidRDefault="00CA3D4B">
      <w:pPr>
        <w:rPr>
          <w:sz w:val="21"/>
          <w:szCs w:val="18"/>
        </w:rPr>
      </w:pPr>
      <w:r w:rsidRPr="00CC77B8">
        <w:rPr>
          <w:sz w:val="21"/>
          <w:szCs w:val="18"/>
        </w:rPr>
        <w:t>.hilight {</w:t>
      </w:r>
    </w:p>
    <w:p w:rsidR="008B4BA1" w:rsidRPr="00CC77B8" w:rsidRDefault="00CA3D4B">
      <w:pPr>
        <w:rPr>
          <w:sz w:val="21"/>
          <w:szCs w:val="18"/>
        </w:rPr>
      </w:pPr>
      <w:r w:rsidRPr="00CC77B8">
        <w:rPr>
          <w:sz w:val="21"/>
          <w:szCs w:val="18"/>
        </w:rPr>
        <w:t>color: #d14;</w:t>
      </w:r>
    </w:p>
    <w:p w:rsidR="008B4BA1" w:rsidRPr="00CC77B8" w:rsidRDefault="00CA3D4B">
      <w:pPr>
        <w:rPr>
          <w:sz w:val="21"/>
          <w:szCs w:val="18"/>
        </w:rPr>
      </w:pPr>
      <w:r w:rsidRPr="00CC77B8">
        <w:rPr>
          <w:sz w:val="21"/>
          <w:szCs w:val="18"/>
        </w:rPr>
        <w:t>background-color: #f7f7f9;</w:t>
      </w:r>
    </w:p>
    <w:p w:rsidR="008B4BA1" w:rsidRPr="00CC77B8" w:rsidRDefault="00CA3D4B">
      <w:pPr>
        <w:rPr>
          <w:sz w:val="21"/>
          <w:szCs w:val="18"/>
        </w:rPr>
      </w:pPr>
      <w:r w:rsidRPr="00CC77B8">
        <w:rPr>
          <w:sz w:val="21"/>
          <w:szCs w:val="18"/>
        </w:rPr>
        <w:t>padding: 1px 3px;</w:t>
      </w:r>
    </w:p>
    <w:p w:rsidR="008B4BA1" w:rsidRPr="00CC77B8" w:rsidRDefault="00CA3D4B">
      <w:pPr>
        <w:rPr>
          <w:sz w:val="21"/>
          <w:szCs w:val="18"/>
        </w:rPr>
      </w:pPr>
      <w:r w:rsidRPr="00CC77B8">
        <w:rPr>
          <w:sz w:val="21"/>
          <w:szCs w:val="18"/>
        </w:rPr>
        <w:t>border: 1px solid #e1e1e8"</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lastRenderedPageBreak/>
        <w:t>518,Encode and Decode TinyURL:</w:t>
      </w:r>
    </w:p>
    <w:p w:rsidR="008B4BA1" w:rsidRPr="00CC77B8" w:rsidRDefault="008B4BA1">
      <w:pPr>
        <w:rPr>
          <w:sz w:val="21"/>
          <w:szCs w:val="18"/>
        </w:rPr>
      </w:pPr>
    </w:p>
    <w:p w:rsidR="008B4BA1" w:rsidRPr="00CC77B8" w:rsidRDefault="00CA3D4B">
      <w:pPr>
        <w:rPr>
          <w:sz w:val="21"/>
          <w:szCs w:val="18"/>
        </w:rPr>
      </w:pPr>
      <w:r w:rsidRPr="00CC77B8">
        <w:rPr>
          <w:b/>
          <w:sz w:val="21"/>
          <w:szCs w:val="18"/>
        </w:rPr>
        <w:t>Note: This is a companion problem to the System Design problem: Design TinyURL.</w:t>
      </w:r>
    </w:p>
    <w:p w:rsidR="008B4BA1" w:rsidRPr="00CC77B8" w:rsidRDefault="00CA3D4B">
      <w:pPr>
        <w:rPr>
          <w:sz w:val="21"/>
          <w:szCs w:val="18"/>
        </w:rPr>
      </w:pPr>
      <w:r w:rsidRPr="00CC77B8">
        <w:rPr>
          <w:sz w:val="21"/>
          <w:szCs w:val="18"/>
        </w:rPr>
        <w:t>TinyURL is a URL shortening service where you enter a URL such as https://leetcode.com/problems/design-tinyurl and it returns a short URL such as http://tinyurl.com/4e9iAk.</w:t>
      </w:r>
    </w:p>
    <w:p w:rsidR="008B4BA1" w:rsidRPr="00CC77B8" w:rsidRDefault="00CA3D4B">
      <w:pPr>
        <w:rPr>
          <w:sz w:val="21"/>
          <w:szCs w:val="18"/>
        </w:rPr>
      </w:pPr>
      <w:r w:rsidRPr="00CC77B8">
        <w:rPr>
          <w:sz w:val="21"/>
          <w:szCs w:val="18"/>
        </w:rPr>
        <w:t>Design the encode and decode methods for the TinyURL service. There is no restriction on how your encode/decode algorithm should work. You just need to ensure that a URL can be encoded to a tiny URL and the tiny URL can be decoded to the original URL.</w:t>
      </w:r>
    </w:p>
    <w:p w:rsidR="008B4BA1" w:rsidRPr="00CC77B8" w:rsidRDefault="00CA3D4B">
      <w:pPr>
        <w:pStyle w:val="1"/>
        <w:rPr>
          <w:sz w:val="21"/>
          <w:szCs w:val="18"/>
        </w:rPr>
      </w:pPr>
      <w:r w:rsidRPr="00CC77B8">
        <w:rPr>
          <w:sz w:val="21"/>
          <w:szCs w:val="18"/>
        </w:rPr>
        <w:t>520,Complex Number Multiplication:</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strings representing two complex numbers.</w:t>
      </w:r>
    </w:p>
    <w:p w:rsidR="008B4BA1" w:rsidRPr="00CC77B8" w:rsidRDefault="00CA3D4B">
      <w:pPr>
        <w:rPr>
          <w:sz w:val="21"/>
          <w:szCs w:val="18"/>
        </w:rPr>
      </w:pPr>
      <w:r w:rsidRPr="00CC77B8">
        <w:rPr>
          <w:sz w:val="21"/>
          <w:szCs w:val="18"/>
        </w:rPr>
        <w:t>You need to return a string representing their multiplication. Note i2 = -1 according to the definition.</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"1+1i", "1+1i"</w:t>
      </w:r>
    </w:p>
    <w:p w:rsidR="008B4BA1" w:rsidRPr="00CC77B8" w:rsidRDefault="00CA3D4B">
      <w:pPr>
        <w:rPr>
          <w:sz w:val="21"/>
          <w:szCs w:val="18"/>
        </w:rPr>
      </w:pPr>
      <w:r w:rsidRPr="00CC77B8">
        <w:rPr>
          <w:sz w:val="21"/>
          <w:szCs w:val="18"/>
        </w:rPr>
        <w:t>Output: "0+2i"</w:t>
      </w:r>
    </w:p>
    <w:p w:rsidR="008B4BA1" w:rsidRPr="00CC77B8" w:rsidRDefault="00CA3D4B">
      <w:pPr>
        <w:rPr>
          <w:sz w:val="21"/>
          <w:szCs w:val="18"/>
        </w:rPr>
      </w:pPr>
      <w:r w:rsidRPr="00CC77B8">
        <w:rPr>
          <w:sz w:val="21"/>
          <w:szCs w:val="18"/>
        </w:rPr>
        <w:t>Explanation: (1 + i) * (1 + i) = 1 + i2 + 2 * i = 2i, and you need convert it to the form of 0+2i.</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"1+-1i", "1+-1i"</w:t>
      </w:r>
    </w:p>
    <w:p w:rsidR="008B4BA1" w:rsidRPr="00CC77B8" w:rsidRDefault="00CA3D4B">
      <w:pPr>
        <w:rPr>
          <w:sz w:val="21"/>
          <w:szCs w:val="18"/>
        </w:rPr>
      </w:pPr>
      <w:r w:rsidRPr="00CC77B8">
        <w:rPr>
          <w:sz w:val="21"/>
          <w:szCs w:val="18"/>
        </w:rPr>
        <w:t>Output: "0+-2i"</w:t>
      </w:r>
    </w:p>
    <w:p w:rsidR="008B4BA1" w:rsidRPr="00CC77B8" w:rsidRDefault="00CA3D4B">
      <w:pPr>
        <w:rPr>
          <w:sz w:val="21"/>
          <w:szCs w:val="18"/>
        </w:rPr>
      </w:pPr>
      <w:r w:rsidRPr="00CC77B8">
        <w:rPr>
          <w:sz w:val="21"/>
          <w:szCs w:val="18"/>
        </w:rPr>
        <w:t>Explanation: (1 - i) * (1 - i) = 1 + i2 - 2 * i = -2i, and you need convert it to the form of 0+-2i.</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input strings will not have extra blank.</w:t>
      </w:r>
    </w:p>
    <w:p w:rsidR="008B4BA1" w:rsidRPr="00CC77B8" w:rsidRDefault="00CA3D4B">
      <w:pPr>
        <w:rPr>
          <w:sz w:val="21"/>
          <w:szCs w:val="18"/>
        </w:rPr>
      </w:pPr>
      <w:r w:rsidRPr="00CC77B8">
        <w:rPr>
          <w:sz w:val="21"/>
          <w:szCs w:val="18"/>
        </w:rPr>
        <w:t>The input strings will be given in the form of a+bi, where the integer a and b will both belong to the range of [-100, 100]. And the output should be also in this form.</w:t>
      </w:r>
    </w:p>
    <w:p w:rsidR="008B4BA1" w:rsidRPr="00CC77B8" w:rsidRDefault="00CA3D4B">
      <w:pPr>
        <w:pStyle w:val="1"/>
        <w:rPr>
          <w:sz w:val="21"/>
          <w:szCs w:val="18"/>
        </w:rPr>
      </w:pPr>
      <w:r w:rsidRPr="00CC77B8">
        <w:rPr>
          <w:sz w:val="21"/>
          <w:szCs w:val="18"/>
        </w:rPr>
        <w:t>521,Convert BST to Greater Tree:</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Search Tree (BST), convert it to a Greater Tree such that every key of the original BST is changed to the original key plus sum of all keys greater than the original key in BST.</w:t>
      </w:r>
    </w:p>
    <w:p w:rsidR="008B4BA1" w:rsidRPr="00CC77B8" w:rsidRDefault="00CA3D4B">
      <w:pPr>
        <w:rPr>
          <w:sz w:val="21"/>
          <w:szCs w:val="18"/>
        </w:rPr>
      </w:pPr>
      <w:r w:rsidRPr="00CC77B8">
        <w:rPr>
          <w:b/>
          <w:sz w:val="21"/>
          <w:szCs w:val="18"/>
        </w:rPr>
        <w:lastRenderedPageBreak/>
        <w:t>Example:</w:t>
      </w:r>
    </w:p>
    <w:p w:rsidR="008B4BA1" w:rsidRPr="00CC77B8" w:rsidRDefault="00CA3D4B">
      <w:pPr>
        <w:rPr>
          <w:sz w:val="21"/>
          <w:szCs w:val="18"/>
        </w:rPr>
      </w:pPr>
      <w:r w:rsidRPr="00CC77B8">
        <w:rPr>
          <w:sz w:val="21"/>
          <w:szCs w:val="18"/>
        </w:rPr>
        <w:t>Input: The root of a Binary Search Tree like this:</w:t>
      </w:r>
    </w:p>
    <w:p w:rsidR="008B4BA1" w:rsidRPr="00CC77B8" w:rsidRDefault="00CA3D4B">
      <w:pPr>
        <w:rPr>
          <w:sz w:val="21"/>
          <w:szCs w:val="18"/>
        </w:rPr>
      </w:pPr>
      <w:r w:rsidRPr="00CC77B8">
        <w:rPr>
          <w:sz w:val="21"/>
          <w:szCs w:val="18"/>
        </w:rPr>
        <w:t>5</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2     13</w:t>
      </w:r>
    </w:p>
    <w:p w:rsidR="008B4BA1" w:rsidRPr="00CC77B8" w:rsidRDefault="00CA3D4B">
      <w:pPr>
        <w:rPr>
          <w:sz w:val="21"/>
          <w:szCs w:val="18"/>
        </w:rPr>
      </w:pPr>
      <w:r w:rsidRPr="00CC77B8">
        <w:rPr>
          <w:sz w:val="21"/>
          <w:szCs w:val="18"/>
        </w:rPr>
        <w:t>Output: The root of a Greater Tree like this:</w:t>
      </w:r>
    </w:p>
    <w:p w:rsidR="008B4BA1" w:rsidRPr="00CC77B8" w:rsidRDefault="00CA3D4B">
      <w:pPr>
        <w:rPr>
          <w:sz w:val="21"/>
          <w:szCs w:val="18"/>
        </w:rPr>
      </w:pPr>
      <w:r w:rsidRPr="00CC77B8">
        <w:rPr>
          <w:sz w:val="21"/>
          <w:szCs w:val="18"/>
        </w:rPr>
        <w:t>18</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20     13</w:t>
      </w:r>
    </w:p>
    <w:p w:rsidR="008B4BA1" w:rsidRPr="00CC77B8" w:rsidRDefault="00CA3D4B">
      <w:pPr>
        <w:pStyle w:val="1"/>
        <w:rPr>
          <w:sz w:val="21"/>
          <w:szCs w:val="18"/>
        </w:rPr>
      </w:pPr>
      <w:r w:rsidRPr="00CC77B8">
        <w:rPr>
          <w:sz w:val="21"/>
          <w:szCs w:val="18"/>
        </w:rPr>
        <w:t>522,Minimum Time Difference:</w:t>
      </w:r>
    </w:p>
    <w:p w:rsidR="008B4BA1" w:rsidRPr="00CC77B8" w:rsidRDefault="008B4BA1">
      <w:pPr>
        <w:rPr>
          <w:sz w:val="21"/>
          <w:szCs w:val="18"/>
        </w:rPr>
      </w:pPr>
    </w:p>
    <w:p w:rsidR="008B4BA1" w:rsidRPr="00CC77B8" w:rsidRDefault="00CA3D4B">
      <w:pPr>
        <w:rPr>
          <w:sz w:val="21"/>
          <w:szCs w:val="18"/>
        </w:rPr>
      </w:pPr>
      <w:r w:rsidRPr="00CC77B8">
        <w:rPr>
          <w:sz w:val="21"/>
          <w:szCs w:val="18"/>
        </w:rPr>
        <w:t>Given a list of 24-hour clock time points in "Hour:Minutes" format, find the minimum minutes difference between any two time points in the list.</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["23:59","00:00"]</w:t>
      </w:r>
    </w:p>
    <w:p w:rsidR="008B4BA1" w:rsidRPr="00CC77B8" w:rsidRDefault="00CA3D4B">
      <w:pPr>
        <w:rPr>
          <w:sz w:val="21"/>
          <w:szCs w:val="18"/>
        </w:rPr>
      </w:pPr>
      <w:r w:rsidRPr="00CC77B8">
        <w:rPr>
          <w:sz w:val="21"/>
          <w:szCs w:val="18"/>
        </w:rPr>
        <w:t>Output: 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number of time points in the given list is at least 2 and won't exceed 20000.</w:t>
      </w:r>
    </w:p>
    <w:p w:rsidR="008B4BA1" w:rsidRPr="00CC77B8" w:rsidRDefault="00CA3D4B">
      <w:pPr>
        <w:rPr>
          <w:sz w:val="21"/>
          <w:szCs w:val="18"/>
        </w:rPr>
      </w:pPr>
      <w:r w:rsidRPr="00CC77B8">
        <w:rPr>
          <w:sz w:val="21"/>
          <w:szCs w:val="18"/>
        </w:rPr>
        <w:t>The input time is legal and ranges from 00:00 to 23:59.</w:t>
      </w:r>
    </w:p>
    <w:p w:rsidR="008B4BA1" w:rsidRPr="00CC77B8" w:rsidRDefault="00CA3D4B">
      <w:pPr>
        <w:pStyle w:val="1"/>
        <w:rPr>
          <w:sz w:val="21"/>
          <w:szCs w:val="18"/>
        </w:rPr>
      </w:pPr>
      <w:r w:rsidRPr="00CC77B8">
        <w:rPr>
          <w:sz w:val="21"/>
          <w:szCs w:val="18"/>
        </w:rPr>
        <w:t>523,Single Element in a Sorted Array:</w:t>
      </w:r>
    </w:p>
    <w:p w:rsidR="008B4BA1" w:rsidRPr="00CC77B8" w:rsidRDefault="008B4BA1">
      <w:pPr>
        <w:rPr>
          <w:sz w:val="21"/>
          <w:szCs w:val="18"/>
        </w:rPr>
      </w:pPr>
    </w:p>
    <w:p w:rsidR="008B4BA1" w:rsidRPr="00CC77B8" w:rsidRDefault="00CA3D4B">
      <w:pPr>
        <w:rPr>
          <w:sz w:val="21"/>
          <w:szCs w:val="18"/>
        </w:rPr>
      </w:pPr>
      <w:r w:rsidRPr="00CC77B8">
        <w:rPr>
          <w:sz w:val="21"/>
          <w:szCs w:val="18"/>
        </w:rPr>
        <w:t>Given a sorted array consisting of only integers where every element appears twice except for one element which appears once. Find this single element that appears only once.</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[1,1,2,3,3,4,4,8,8]</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lastRenderedPageBreak/>
        <w:t>Input: [3,3,7,7,10,11,11]</w:t>
      </w:r>
    </w:p>
    <w:p w:rsidR="008B4BA1" w:rsidRPr="00CC77B8" w:rsidRDefault="00CA3D4B">
      <w:pPr>
        <w:rPr>
          <w:sz w:val="21"/>
          <w:szCs w:val="18"/>
        </w:rPr>
      </w:pPr>
      <w:r w:rsidRPr="00CC77B8">
        <w:rPr>
          <w:sz w:val="21"/>
          <w:szCs w:val="18"/>
        </w:rPr>
        <w:t>Output: 10</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Your solution should run in O(log n) time and O(1) space.</w:t>
      </w:r>
    </w:p>
    <w:p w:rsidR="008B4BA1" w:rsidRPr="00CC77B8" w:rsidRDefault="00CA3D4B">
      <w:pPr>
        <w:pStyle w:val="1"/>
        <w:rPr>
          <w:sz w:val="21"/>
          <w:szCs w:val="18"/>
        </w:rPr>
      </w:pPr>
      <w:r w:rsidRPr="00CC77B8">
        <w:rPr>
          <w:sz w:val="21"/>
          <w:szCs w:val="18"/>
        </w:rPr>
        <w:t>524,Reverse String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 s = "abcdefg", k = 2</w:t>
      </w:r>
    </w:p>
    <w:p w:rsidR="008B4BA1" w:rsidRPr="00CC77B8" w:rsidRDefault="00CA3D4B">
      <w:pPr>
        <w:rPr>
          <w:sz w:val="21"/>
          <w:szCs w:val="18"/>
        </w:rPr>
      </w:pPr>
      <w:r w:rsidRPr="00CC77B8">
        <w:rPr>
          <w:sz w:val="21"/>
          <w:szCs w:val="18"/>
        </w:rPr>
        <w:t>Output: "bacdfeg"</w:t>
      </w:r>
    </w:p>
    <w:p w:rsidR="008B4BA1" w:rsidRPr="00CC77B8" w:rsidRDefault="00CA3D4B">
      <w:pPr>
        <w:rPr>
          <w:sz w:val="21"/>
          <w:szCs w:val="18"/>
        </w:rPr>
      </w:pPr>
      <w:r w:rsidRPr="00CC77B8">
        <w:rPr>
          <w:sz w:val="21"/>
          <w:szCs w:val="18"/>
        </w:rPr>
        <w:t>Restrictions:</w:t>
      </w:r>
    </w:p>
    <w:p w:rsidR="008B4BA1" w:rsidRPr="00CC77B8" w:rsidRDefault="00CA3D4B">
      <w:pPr>
        <w:rPr>
          <w:sz w:val="21"/>
          <w:szCs w:val="18"/>
        </w:rPr>
      </w:pPr>
      <w:r w:rsidRPr="00CC77B8">
        <w:rPr>
          <w:sz w:val="21"/>
          <w:szCs w:val="18"/>
        </w:rPr>
        <w:t>The string consists of lower English letters only.</w:t>
      </w:r>
    </w:p>
    <w:p w:rsidR="008B4BA1" w:rsidRPr="00CC77B8" w:rsidRDefault="00CA3D4B">
      <w:pPr>
        <w:rPr>
          <w:sz w:val="21"/>
          <w:szCs w:val="18"/>
        </w:rPr>
      </w:pPr>
      <w:r w:rsidRPr="00CC77B8">
        <w:rPr>
          <w:sz w:val="21"/>
          <w:szCs w:val="18"/>
        </w:rPr>
        <w:t>Length of the given string and k will in the range [1, 10000]</w:t>
      </w:r>
    </w:p>
    <w:p w:rsidR="008B4BA1" w:rsidRPr="00CC77B8" w:rsidRDefault="00CA3D4B">
      <w:pPr>
        <w:pStyle w:val="1"/>
        <w:rPr>
          <w:sz w:val="21"/>
          <w:szCs w:val="18"/>
        </w:rPr>
      </w:pPr>
      <w:r w:rsidRPr="00CC77B8">
        <w:rPr>
          <w:sz w:val="21"/>
          <w:szCs w:val="18"/>
        </w:rPr>
        <w:t>525,01 Matrix:</w:t>
      </w:r>
    </w:p>
    <w:p w:rsidR="008B4BA1" w:rsidRPr="00CC77B8" w:rsidRDefault="008B4BA1">
      <w:pPr>
        <w:rPr>
          <w:sz w:val="21"/>
          <w:szCs w:val="18"/>
        </w:rPr>
      </w:pPr>
    </w:p>
    <w:p w:rsidR="008B4BA1" w:rsidRPr="00CC77B8" w:rsidRDefault="00CA3D4B">
      <w:pPr>
        <w:rPr>
          <w:sz w:val="21"/>
          <w:szCs w:val="18"/>
        </w:rPr>
      </w:pPr>
      <w:r w:rsidRPr="00CC77B8">
        <w:rPr>
          <w:sz w:val="21"/>
          <w:szCs w:val="18"/>
        </w:rPr>
        <w:t>Given a matrix consists of 0 and 1, find the distance of the nearest 0 for each cell.</w:t>
      </w:r>
    </w:p>
    <w:p w:rsidR="008B4BA1" w:rsidRPr="00CC77B8" w:rsidRDefault="00CA3D4B">
      <w:pPr>
        <w:rPr>
          <w:sz w:val="21"/>
          <w:szCs w:val="18"/>
        </w:rPr>
      </w:pPr>
      <w:r w:rsidRPr="00CC77B8">
        <w:rPr>
          <w:sz w:val="21"/>
          <w:szCs w:val="18"/>
        </w:rPr>
        <w:t>The distance between two adjacent cells is 1.</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0 0 0</w:t>
      </w:r>
    </w:p>
    <w:p w:rsidR="008B4BA1" w:rsidRPr="00CC77B8" w:rsidRDefault="00CA3D4B">
      <w:pPr>
        <w:rPr>
          <w:sz w:val="21"/>
          <w:szCs w:val="18"/>
        </w:rPr>
      </w:pPr>
      <w:r w:rsidRPr="00CC77B8">
        <w:rPr>
          <w:sz w:val="21"/>
          <w:szCs w:val="18"/>
        </w:rPr>
        <w:t>0 1 0</w:t>
      </w:r>
    </w:p>
    <w:p w:rsidR="008B4BA1" w:rsidRPr="00CC77B8" w:rsidRDefault="00CA3D4B">
      <w:pPr>
        <w:rPr>
          <w:sz w:val="21"/>
          <w:szCs w:val="18"/>
        </w:rPr>
      </w:pPr>
      <w:r w:rsidRPr="00CC77B8">
        <w:rPr>
          <w:sz w:val="21"/>
          <w:szCs w:val="18"/>
        </w:rPr>
        <w:t>0 0 0</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0 0 0</w:t>
      </w:r>
    </w:p>
    <w:p w:rsidR="008B4BA1" w:rsidRPr="00CC77B8" w:rsidRDefault="00CA3D4B">
      <w:pPr>
        <w:rPr>
          <w:sz w:val="21"/>
          <w:szCs w:val="18"/>
        </w:rPr>
      </w:pPr>
      <w:r w:rsidRPr="00CC77B8">
        <w:rPr>
          <w:sz w:val="21"/>
          <w:szCs w:val="18"/>
        </w:rPr>
        <w:t>0 1 0</w:t>
      </w:r>
    </w:p>
    <w:p w:rsidR="008B4BA1" w:rsidRPr="00CC77B8" w:rsidRDefault="00CA3D4B">
      <w:pPr>
        <w:rPr>
          <w:sz w:val="21"/>
          <w:szCs w:val="18"/>
        </w:rPr>
      </w:pPr>
      <w:r w:rsidRPr="00CC77B8">
        <w:rPr>
          <w:sz w:val="21"/>
          <w:szCs w:val="18"/>
        </w:rPr>
        <w:lastRenderedPageBreak/>
        <w:t>0 0 0</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0 0 0</w:t>
      </w:r>
    </w:p>
    <w:p w:rsidR="008B4BA1" w:rsidRPr="00CC77B8" w:rsidRDefault="00CA3D4B">
      <w:pPr>
        <w:rPr>
          <w:sz w:val="21"/>
          <w:szCs w:val="18"/>
        </w:rPr>
      </w:pPr>
      <w:r w:rsidRPr="00CC77B8">
        <w:rPr>
          <w:sz w:val="21"/>
          <w:szCs w:val="18"/>
        </w:rPr>
        <w:t>0 1 0</w:t>
      </w:r>
    </w:p>
    <w:p w:rsidR="008B4BA1" w:rsidRPr="00CC77B8" w:rsidRDefault="00CA3D4B">
      <w:pPr>
        <w:rPr>
          <w:sz w:val="21"/>
          <w:szCs w:val="18"/>
        </w:rPr>
      </w:pPr>
      <w:r w:rsidRPr="00CC77B8">
        <w:rPr>
          <w:sz w:val="21"/>
          <w:szCs w:val="18"/>
        </w:rPr>
        <w:t>1 1 1</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0 0 0</w:t>
      </w:r>
    </w:p>
    <w:p w:rsidR="008B4BA1" w:rsidRPr="00CC77B8" w:rsidRDefault="00CA3D4B">
      <w:pPr>
        <w:rPr>
          <w:sz w:val="21"/>
          <w:szCs w:val="18"/>
        </w:rPr>
      </w:pPr>
      <w:r w:rsidRPr="00CC77B8">
        <w:rPr>
          <w:sz w:val="21"/>
          <w:szCs w:val="18"/>
        </w:rPr>
        <w:t>0 1 0</w:t>
      </w:r>
    </w:p>
    <w:p w:rsidR="008B4BA1" w:rsidRPr="00CC77B8" w:rsidRDefault="00CA3D4B">
      <w:pPr>
        <w:rPr>
          <w:sz w:val="21"/>
          <w:szCs w:val="18"/>
        </w:rPr>
      </w:pPr>
      <w:r w:rsidRPr="00CC77B8">
        <w:rPr>
          <w:sz w:val="21"/>
          <w:szCs w:val="18"/>
        </w:rPr>
        <w:t>1 2 1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number of elements of the given matrix will not exceed 10,000.</w:t>
      </w:r>
    </w:p>
    <w:p w:rsidR="008B4BA1" w:rsidRPr="00CC77B8" w:rsidRDefault="00CA3D4B">
      <w:pPr>
        <w:rPr>
          <w:sz w:val="21"/>
          <w:szCs w:val="18"/>
        </w:rPr>
      </w:pPr>
      <w:r w:rsidRPr="00CC77B8">
        <w:rPr>
          <w:sz w:val="21"/>
          <w:szCs w:val="18"/>
        </w:rPr>
        <w:t>There are at least one 0 in the given matrix.</w:t>
      </w:r>
    </w:p>
    <w:p w:rsidR="008B4BA1" w:rsidRPr="00CC77B8" w:rsidRDefault="00CA3D4B">
      <w:pPr>
        <w:rPr>
          <w:sz w:val="21"/>
          <w:szCs w:val="18"/>
        </w:rPr>
      </w:pPr>
      <w:r w:rsidRPr="00CC77B8">
        <w:rPr>
          <w:sz w:val="21"/>
          <w:szCs w:val="18"/>
        </w:rPr>
        <w:t>The cells are adjacent in only four directions: up, down, left and right.</w:t>
      </w:r>
    </w:p>
    <w:p w:rsidR="008B4BA1" w:rsidRPr="00CC77B8" w:rsidRDefault="00CA3D4B">
      <w:pPr>
        <w:pStyle w:val="1"/>
        <w:rPr>
          <w:sz w:val="21"/>
          <w:szCs w:val="18"/>
        </w:rPr>
      </w:pPr>
      <w:r w:rsidRPr="00CC77B8">
        <w:rPr>
          <w:sz w:val="21"/>
          <w:szCs w:val="18"/>
        </w:rPr>
        <w:t>526,Diameter of Binary Tree:</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you need to compute the length of the diameter of the tree. The diameter of a binary tree is the length of the longest path between any two nodes in a tree. This path may or may not pass through the root.</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Given a binary tree</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2   3</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4   5</w:t>
      </w:r>
    </w:p>
    <w:p w:rsidR="008B4BA1" w:rsidRPr="00CC77B8" w:rsidRDefault="00CA3D4B">
      <w:pPr>
        <w:rPr>
          <w:sz w:val="21"/>
          <w:szCs w:val="18"/>
        </w:rPr>
      </w:pPr>
      <w:r w:rsidRPr="00CC77B8">
        <w:rPr>
          <w:sz w:val="21"/>
          <w:szCs w:val="18"/>
        </w:rPr>
        <w:t>Return 3, which is the length of the path [4,2,1,3] or [5,2,1,3].</w:t>
      </w:r>
    </w:p>
    <w:p w:rsidR="008B4BA1" w:rsidRPr="00CC77B8" w:rsidRDefault="00CA3D4B">
      <w:pPr>
        <w:rPr>
          <w:sz w:val="21"/>
          <w:szCs w:val="18"/>
        </w:rPr>
      </w:pPr>
      <w:r w:rsidRPr="00CC77B8">
        <w:rPr>
          <w:b/>
          <w:sz w:val="21"/>
          <w:szCs w:val="18"/>
        </w:rPr>
        <w:lastRenderedPageBreak/>
        <w:t>Note:</w:t>
      </w:r>
    </w:p>
    <w:p w:rsidR="008B4BA1" w:rsidRPr="00CC77B8" w:rsidRDefault="00CA3D4B">
      <w:pPr>
        <w:rPr>
          <w:sz w:val="21"/>
          <w:szCs w:val="18"/>
        </w:rPr>
      </w:pPr>
      <w:r w:rsidRPr="00CC77B8">
        <w:rPr>
          <w:sz w:val="21"/>
          <w:szCs w:val="18"/>
        </w:rPr>
        <w:t>The length of path between two nodes is represented by the number of edges between them.</w:t>
      </w:r>
    </w:p>
    <w:p w:rsidR="008B4BA1" w:rsidRPr="00CC77B8" w:rsidRDefault="00CA3D4B">
      <w:pPr>
        <w:pStyle w:val="1"/>
        <w:rPr>
          <w:sz w:val="21"/>
          <w:szCs w:val="18"/>
        </w:rPr>
      </w:pPr>
      <w:r w:rsidRPr="00CC77B8">
        <w:rPr>
          <w:sz w:val="21"/>
          <w:szCs w:val="18"/>
        </w:rPr>
        <w:t>529,Remove Boxes:</w:t>
      </w:r>
    </w:p>
    <w:p w:rsidR="008B4BA1" w:rsidRPr="00CC77B8" w:rsidRDefault="008B4BA1">
      <w:pPr>
        <w:rPr>
          <w:sz w:val="21"/>
          <w:szCs w:val="18"/>
        </w:rPr>
      </w:pPr>
    </w:p>
    <w:p w:rsidR="008B4BA1" w:rsidRPr="00CC77B8" w:rsidRDefault="00CA3D4B">
      <w:pPr>
        <w:rPr>
          <w:sz w:val="21"/>
          <w:szCs w:val="18"/>
        </w:rPr>
      </w:pPr>
      <w:r w:rsidRPr="00CC77B8">
        <w:rPr>
          <w:sz w:val="21"/>
          <w:szCs w:val="18"/>
        </w:rPr>
        <w:t>Given several boxes with different colors represented by different positive numbers.</w:t>
      </w:r>
    </w:p>
    <w:p w:rsidR="008B4BA1" w:rsidRPr="00CC77B8" w:rsidRDefault="00CA3D4B">
      <w:pPr>
        <w:rPr>
          <w:sz w:val="21"/>
          <w:szCs w:val="18"/>
        </w:rPr>
      </w:pPr>
      <w:r w:rsidRPr="00CC77B8">
        <w:rPr>
          <w:sz w:val="21"/>
          <w:szCs w:val="18"/>
        </w:rPr>
        <w:t>You may experience several rounds to remove boxes until there is no box left. Each time you can choose some continuous boxes with the same color (composed of k boxes, k &gt;= 1), remove them and get k*k points.</w:t>
      </w:r>
    </w:p>
    <w:p w:rsidR="008B4BA1" w:rsidRPr="00CC77B8" w:rsidRDefault="00CA3D4B">
      <w:pPr>
        <w:rPr>
          <w:sz w:val="21"/>
          <w:szCs w:val="18"/>
        </w:rPr>
      </w:pPr>
      <w:r w:rsidRPr="00CC77B8">
        <w:rPr>
          <w:sz w:val="21"/>
          <w:szCs w:val="18"/>
        </w:rPr>
        <w:t>Find the maximum points you can get.</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[1, 3, 2, 2, 2, 3, 4, 3, 1]</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23</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[1, 3, 2, 2, 2, 3, 4, 3, 1]</w:t>
      </w:r>
    </w:p>
    <w:p w:rsidR="008B4BA1" w:rsidRPr="00CC77B8" w:rsidRDefault="00CA3D4B">
      <w:pPr>
        <w:rPr>
          <w:sz w:val="21"/>
          <w:szCs w:val="18"/>
        </w:rPr>
      </w:pPr>
      <w:r w:rsidRPr="00CC77B8">
        <w:rPr>
          <w:sz w:val="21"/>
          <w:szCs w:val="18"/>
        </w:rPr>
        <w:t>----&gt; [1, 3, 3, 4, 3, 1] (3*3=9 points)</w:t>
      </w:r>
    </w:p>
    <w:p w:rsidR="008B4BA1" w:rsidRPr="00CC77B8" w:rsidRDefault="00CA3D4B">
      <w:pPr>
        <w:rPr>
          <w:sz w:val="21"/>
          <w:szCs w:val="18"/>
        </w:rPr>
      </w:pPr>
      <w:r w:rsidRPr="00CC77B8">
        <w:rPr>
          <w:sz w:val="21"/>
          <w:szCs w:val="18"/>
        </w:rPr>
        <w:t>----&gt; [1, 3, 3, 3, 1] (1*1=1 points)</w:t>
      </w:r>
    </w:p>
    <w:p w:rsidR="008B4BA1" w:rsidRPr="00CC77B8" w:rsidRDefault="00CA3D4B">
      <w:pPr>
        <w:rPr>
          <w:sz w:val="21"/>
          <w:szCs w:val="18"/>
        </w:rPr>
      </w:pPr>
      <w:r w:rsidRPr="00CC77B8">
        <w:rPr>
          <w:sz w:val="21"/>
          <w:szCs w:val="18"/>
        </w:rPr>
        <w:t>----&gt; [1, 1] (3*3=9 points)</w:t>
      </w:r>
    </w:p>
    <w:p w:rsidR="008B4BA1" w:rsidRPr="00CC77B8" w:rsidRDefault="00CA3D4B">
      <w:pPr>
        <w:rPr>
          <w:sz w:val="21"/>
          <w:szCs w:val="18"/>
        </w:rPr>
      </w:pPr>
      <w:r w:rsidRPr="00CC77B8">
        <w:rPr>
          <w:sz w:val="21"/>
          <w:szCs w:val="18"/>
        </w:rPr>
        <w:t>----&gt; [] (2*2=4 points)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number of boxes n would not exceed 100.</w:t>
      </w:r>
    </w:p>
    <w:p w:rsidR="008B4BA1" w:rsidRPr="00CC77B8" w:rsidRDefault="00CA3D4B">
      <w:pPr>
        <w:pStyle w:val="1"/>
        <w:rPr>
          <w:sz w:val="21"/>
          <w:szCs w:val="18"/>
        </w:rPr>
      </w:pPr>
      <w:r w:rsidRPr="00CC77B8">
        <w:rPr>
          <w:sz w:val="21"/>
          <w:szCs w:val="18"/>
        </w:rPr>
        <w:t>530,Friend Circles:</w:t>
      </w:r>
    </w:p>
    <w:p w:rsidR="008B4BA1" w:rsidRPr="00CC77B8" w:rsidRDefault="008B4BA1">
      <w:pPr>
        <w:rPr>
          <w:sz w:val="21"/>
          <w:szCs w:val="18"/>
        </w:rPr>
      </w:pPr>
    </w:p>
    <w:p w:rsidR="008B4BA1" w:rsidRPr="00CC77B8" w:rsidRDefault="00CA3D4B">
      <w:pPr>
        <w:rPr>
          <w:sz w:val="21"/>
          <w:szCs w:val="18"/>
        </w:rPr>
      </w:pPr>
      <w:r w:rsidRPr="00CC77B8">
        <w:rPr>
          <w:sz w:val="21"/>
          <w:szCs w:val="18"/>
        </w:rPr>
        <w:t>There are N students in a class. Some of them are friends, while some are not. Their friendship is transitive in nature. For example, if A is a direct friend of B, and B is a direct friend of C, then A is an indirect friend of C. And we defined a friend circle is a group of students who are direct or indirect friends.</w:t>
      </w:r>
    </w:p>
    <w:p w:rsidR="008B4BA1" w:rsidRPr="00CC77B8" w:rsidRDefault="00CA3D4B">
      <w:pPr>
        <w:rPr>
          <w:sz w:val="21"/>
          <w:szCs w:val="18"/>
        </w:rPr>
      </w:pPr>
      <w:r w:rsidRPr="00CC77B8">
        <w:rPr>
          <w:sz w:val="21"/>
          <w:szCs w:val="18"/>
        </w:rPr>
        <w:lastRenderedPageBreak/>
        <w:t>Given a N*N matrix M representing the friend relationship between students in the class. If M[i][j] = 1, then the ith and jth students are direct friends with each other, otherwise not. And you have to output the total number of friend circles among all the students.</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[[1,1,0],</w:t>
      </w:r>
    </w:p>
    <w:p w:rsidR="008B4BA1" w:rsidRPr="00CC77B8" w:rsidRDefault="00CA3D4B">
      <w:pPr>
        <w:rPr>
          <w:sz w:val="21"/>
          <w:szCs w:val="18"/>
        </w:rPr>
      </w:pPr>
      <w:r w:rsidRPr="00CC77B8">
        <w:rPr>
          <w:sz w:val="21"/>
          <w:szCs w:val="18"/>
        </w:rPr>
        <w:t>[1,1,0],</w:t>
      </w:r>
    </w:p>
    <w:p w:rsidR="008B4BA1" w:rsidRPr="00CC77B8" w:rsidRDefault="00CA3D4B">
      <w:pPr>
        <w:rPr>
          <w:sz w:val="21"/>
          <w:szCs w:val="18"/>
        </w:rPr>
      </w:pPr>
      <w:r w:rsidRPr="00CC77B8">
        <w:rPr>
          <w:sz w:val="21"/>
          <w:szCs w:val="18"/>
        </w:rPr>
        <w:t>[0,0,1]]</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Explanation:The 0th and 1st students are direct friends, so they are in a friend circle. The 2nd student himself is in a friend circle. So return 2.</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[[1,1,0],</w:t>
      </w:r>
    </w:p>
    <w:p w:rsidR="008B4BA1" w:rsidRPr="00CC77B8" w:rsidRDefault="00CA3D4B">
      <w:pPr>
        <w:rPr>
          <w:sz w:val="21"/>
          <w:szCs w:val="18"/>
        </w:rPr>
      </w:pPr>
      <w:r w:rsidRPr="00CC77B8">
        <w:rPr>
          <w:sz w:val="21"/>
          <w:szCs w:val="18"/>
        </w:rPr>
        <w:t>[1,1,1],</w:t>
      </w:r>
    </w:p>
    <w:p w:rsidR="008B4BA1" w:rsidRPr="00CC77B8" w:rsidRDefault="00CA3D4B">
      <w:pPr>
        <w:rPr>
          <w:sz w:val="21"/>
          <w:szCs w:val="18"/>
        </w:rPr>
      </w:pPr>
      <w:r w:rsidRPr="00CC77B8">
        <w:rPr>
          <w:sz w:val="21"/>
          <w:szCs w:val="18"/>
        </w:rPr>
        <w:t>[0,1,1]]</w:t>
      </w:r>
    </w:p>
    <w:p w:rsidR="008B4BA1" w:rsidRPr="00CC77B8" w:rsidRDefault="00CA3D4B">
      <w:pPr>
        <w:rPr>
          <w:sz w:val="21"/>
          <w:szCs w:val="18"/>
        </w:rPr>
      </w:pPr>
      <w:r w:rsidRPr="00CC77B8">
        <w:rPr>
          <w:sz w:val="21"/>
          <w:szCs w:val="18"/>
        </w:rPr>
        <w:t>Output: 1</w:t>
      </w:r>
    </w:p>
    <w:p w:rsidR="008B4BA1" w:rsidRPr="00CC77B8" w:rsidRDefault="00CA3D4B">
      <w:pPr>
        <w:rPr>
          <w:sz w:val="21"/>
          <w:szCs w:val="18"/>
        </w:rPr>
      </w:pPr>
      <w:r w:rsidRPr="00CC77B8">
        <w:rPr>
          <w:sz w:val="21"/>
          <w:szCs w:val="18"/>
        </w:rPr>
        <w:t>Explanation:The 0th and 1st students are direct friends, the 1st and 2nd students are direct friends, so the 0th and 2nd students are indirect friends. All of them are in the same friend circle, so return 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N is in range [1,200].</w:t>
      </w:r>
    </w:p>
    <w:p w:rsidR="008B4BA1" w:rsidRPr="00CC77B8" w:rsidRDefault="00CA3D4B">
      <w:pPr>
        <w:rPr>
          <w:sz w:val="21"/>
          <w:szCs w:val="18"/>
        </w:rPr>
      </w:pPr>
      <w:r w:rsidRPr="00CC77B8">
        <w:rPr>
          <w:sz w:val="21"/>
          <w:szCs w:val="18"/>
        </w:rPr>
        <w:t>M[i][i] = 1 for all students.</w:t>
      </w:r>
    </w:p>
    <w:p w:rsidR="008B4BA1" w:rsidRPr="00CC77B8" w:rsidRDefault="00CA3D4B">
      <w:pPr>
        <w:rPr>
          <w:sz w:val="21"/>
          <w:szCs w:val="18"/>
        </w:rPr>
      </w:pPr>
      <w:r w:rsidRPr="00CC77B8">
        <w:rPr>
          <w:sz w:val="21"/>
          <w:szCs w:val="18"/>
        </w:rPr>
        <w:t>If M[i][j] = 1, then M[j][i] = 1.</w:t>
      </w:r>
    </w:p>
    <w:p w:rsidR="008B4BA1" w:rsidRPr="00CC77B8" w:rsidRDefault="00CA3D4B">
      <w:pPr>
        <w:pStyle w:val="1"/>
        <w:rPr>
          <w:sz w:val="21"/>
          <w:szCs w:val="18"/>
        </w:rPr>
      </w:pPr>
      <w:r w:rsidRPr="00CC77B8">
        <w:rPr>
          <w:sz w:val="21"/>
          <w:szCs w:val="18"/>
        </w:rPr>
        <w:t>533,Student Attendance Record I:</w:t>
      </w:r>
    </w:p>
    <w:p w:rsidR="008B4BA1" w:rsidRPr="00CC77B8" w:rsidRDefault="008B4BA1">
      <w:pPr>
        <w:rPr>
          <w:sz w:val="21"/>
          <w:szCs w:val="18"/>
        </w:rPr>
      </w:pPr>
    </w:p>
    <w:p w:rsidR="008B4BA1" w:rsidRPr="00CC77B8" w:rsidRDefault="00CA3D4B">
      <w:pPr>
        <w:rPr>
          <w:sz w:val="21"/>
          <w:szCs w:val="18"/>
        </w:rPr>
      </w:pPr>
      <w:r w:rsidRPr="00CC77B8">
        <w:rPr>
          <w:sz w:val="21"/>
          <w:szCs w:val="18"/>
        </w:rPr>
        <w:t>You are given a string representing an attendance record for a student. The record only contains the following three characters:</w:t>
      </w:r>
    </w:p>
    <w:p w:rsidR="008B4BA1" w:rsidRPr="00CC77B8" w:rsidRDefault="00CA3D4B">
      <w:pPr>
        <w:rPr>
          <w:sz w:val="21"/>
          <w:szCs w:val="18"/>
        </w:rPr>
      </w:pPr>
      <w:r w:rsidRPr="00CC77B8">
        <w:rPr>
          <w:sz w:val="21"/>
          <w:szCs w:val="18"/>
        </w:rPr>
        <w:t>'A' : Absent.</w:t>
      </w:r>
    </w:p>
    <w:p w:rsidR="008B4BA1" w:rsidRPr="00CC77B8" w:rsidRDefault="00CA3D4B">
      <w:pPr>
        <w:rPr>
          <w:sz w:val="21"/>
          <w:szCs w:val="18"/>
        </w:rPr>
      </w:pPr>
      <w:r w:rsidRPr="00CC77B8">
        <w:rPr>
          <w:sz w:val="21"/>
          <w:szCs w:val="18"/>
        </w:rPr>
        <w:lastRenderedPageBreak/>
        <w:t>'L' : Late.</w:t>
      </w:r>
    </w:p>
    <w:p w:rsidR="008B4BA1" w:rsidRPr="00CC77B8" w:rsidRDefault="00CA3D4B">
      <w:pPr>
        <w:rPr>
          <w:sz w:val="21"/>
          <w:szCs w:val="18"/>
        </w:rPr>
      </w:pPr>
      <w:r w:rsidRPr="00CC77B8">
        <w:rPr>
          <w:sz w:val="21"/>
          <w:szCs w:val="18"/>
        </w:rPr>
        <w:t>'P' : Present.</w:t>
      </w:r>
    </w:p>
    <w:p w:rsidR="008B4BA1" w:rsidRPr="00CC77B8" w:rsidRDefault="00CA3D4B">
      <w:pPr>
        <w:rPr>
          <w:sz w:val="21"/>
          <w:szCs w:val="18"/>
        </w:rPr>
      </w:pPr>
      <w:r w:rsidRPr="00CC77B8">
        <w:rPr>
          <w:sz w:val="21"/>
          <w:szCs w:val="18"/>
        </w:rPr>
        <w:t>A student could be rewarded if his attendance record doesn't contain more than one 'A' (absent) or more than two continuous 'L' (late).</w:t>
      </w:r>
    </w:p>
    <w:p w:rsidR="008B4BA1" w:rsidRPr="00CC77B8" w:rsidRDefault="00CA3D4B">
      <w:pPr>
        <w:rPr>
          <w:sz w:val="21"/>
          <w:szCs w:val="18"/>
        </w:rPr>
      </w:pPr>
      <w:r w:rsidRPr="00CC77B8">
        <w:rPr>
          <w:sz w:val="21"/>
          <w:szCs w:val="18"/>
        </w:rPr>
        <w:t>You need to return whether the student could be rewarded according to his attendance record.</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"PPALLP"</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"PPALLL"</w:t>
      </w:r>
    </w:p>
    <w:p w:rsidR="008B4BA1" w:rsidRPr="00CC77B8" w:rsidRDefault="00CA3D4B">
      <w:pPr>
        <w:rPr>
          <w:sz w:val="21"/>
          <w:szCs w:val="18"/>
        </w:rPr>
      </w:pPr>
      <w:r w:rsidRPr="00CC77B8">
        <w:rPr>
          <w:sz w:val="21"/>
          <w:szCs w:val="18"/>
        </w:rPr>
        <w:t>Output: False</w:t>
      </w:r>
    </w:p>
    <w:p w:rsidR="008B4BA1" w:rsidRPr="00CC77B8" w:rsidRDefault="00CA3D4B">
      <w:pPr>
        <w:pStyle w:val="1"/>
        <w:rPr>
          <w:sz w:val="21"/>
          <w:szCs w:val="18"/>
        </w:rPr>
      </w:pPr>
      <w:r w:rsidRPr="00CC77B8">
        <w:rPr>
          <w:sz w:val="21"/>
          <w:szCs w:val="18"/>
        </w:rPr>
        <w:t>534,Student Attendance Record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positive integer n, return the number of all possible attendance records with length n, which will be regarded as rewardable. The answer may be very large, return it after mod 109 + 7.</w:t>
      </w:r>
    </w:p>
    <w:p w:rsidR="008B4BA1" w:rsidRPr="00CC77B8" w:rsidRDefault="00CA3D4B">
      <w:pPr>
        <w:rPr>
          <w:sz w:val="21"/>
          <w:szCs w:val="18"/>
        </w:rPr>
      </w:pPr>
      <w:r w:rsidRPr="00CC77B8">
        <w:rPr>
          <w:sz w:val="21"/>
          <w:szCs w:val="18"/>
        </w:rPr>
        <w:t>A student attendance record is a string that only contains the following three characters:</w:t>
      </w:r>
    </w:p>
    <w:p w:rsidR="008B4BA1" w:rsidRPr="00CC77B8" w:rsidRDefault="00CA3D4B">
      <w:pPr>
        <w:rPr>
          <w:sz w:val="21"/>
          <w:szCs w:val="18"/>
        </w:rPr>
      </w:pPr>
      <w:r w:rsidRPr="00CC77B8">
        <w:rPr>
          <w:sz w:val="21"/>
          <w:szCs w:val="18"/>
        </w:rPr>
        <w:t>'A' : Absent.</w:t>
      </w:r>
    </w:p>
    <w:p w:rsidR="008B4BA1" w:rsidRPr="00CC77B8" w:rsidRDefault="00CA3D4B">
      <w:pPr>
        <w:rPr>
          <w:sz w:val="21"/>
          <w:szCs w:val="18"/>
        </w:rPr>
      </w:pPr>
      <w:r w:rsidRPr="00CC77B8">
        <w:rPr>
          <w:sz w:val="21"/>
          <w:szCs w:val="18"/>
        </w:rPr>
        <w:t>'L' : Late.</w:t>
      </w:r>
    </w:p>
    <w:p w:rsidR="008B4BA1" w:rsidRPr="00CC77B8" w:rsidRDefault="00CA3D4B">
      <w:pPr>
        <w:rPr>
          <w:sz w:val="21"/>
          <w:szCs w:val="18"/>
        </w:rPr>
      </w:pPr>
      <w:r w:rsidRPr="00CC77B8">
        <w:rPr>
          <w:sz w:val="21"/>
          <w:szCs w:val="18"/>
        </w:rPr>
        <w:t>'P' : Present.</w:t>
      </w:r>
    </w:p>
    <w:p w:rsidR="008B4BA1" w:rsidRPr="00CC77B8" w:rsidRDefault="00CA3D4B">
      <w:pPr>
        <w:rPr>
          <w:sz w:val="21"/>
          <w:szCs w:val="18"/>
        </w:rPr>
      </w:pPr>
      <w:r w:rsidRPr="00CC77B8">
        <w:rPr>
          <w:sz w:val="21"/>
          <w:szCs w:val="18"/>
        </w:rPr>
        <w:t>A record is regarded as rewardable if it doesn't contain more than one 'A' (absent) or more than two continuous 'L' (late).</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n = 2</w:t>
      </w:r>
    </w:p>
    <w:p w:rsidR="008B4BA1" w:rsidRPr="00CC77B8" w:rsidRDefault="00CA3D4B">
      <w:pPr>
        <w:rPr>
          <w:sz w:val="21"/>
          <w:szCs w:val="18"/>
        </w:rPr>
      </w:pPr>
      <w:r w:rsidRPr="00CC77B8">
        <w:rPr>
          <w:sz w:val="21"/>
          <w:szCs w:val="18"/>
        </w:rPr>
        <w:t>Output: 8</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There are 8 records with length 2 will be regarded as rewardable:</w:t>
      </w:r>
    </w:p>
    <w:p w:rsidR="008B4BA1" w:rsidRPr="00CC77B8" w:rsidRDefault="00CA3D4B">
      <w:pPr>
        <w:rPr>
          <w:sz w:val="21"/>
          <w:szCs w:val="18"/>
        </w:rPr>
      </w:pPr>
      <w:r w:rsidRPr="00CC77B8">
        <w:rPr>
          <w:sz w:val="21"/>
          <w:szCs w:val="18"/>
        </w:rPr>
        <w:t>"PP" , "AP", "PA", "LP", "PL", "AL", "LA", "LL"</w:t>
      </w:r>
    </w:p>
    <w:p w:rsidR="008B4BA1" w:rsidRPr="00CC77B8" w:rsidRDefault="00CA3D4B">
      <w:pPr>
        <w:rPr>
          <w:sz w:val="21"/>
          <w:szCs w:val="18"/>
        </w:rPr>
      </w:pPr>
      <w:r w:rsidRPr="00CC77B8">
        <w:rPr>
          <w:sz w:val="21"/>
          <w:szCs w:val="18"/>
        </w:rPr>
        <w:lastRenderedPageBreak/>
        <w:t>Only "AA" won't be regarded as rewardable owing to more than one absent times.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value of n won't exceed 100,000.</w:t>
      </w:r>
    </w:p>
    <w:p w:rsidR="008B4BA1" w:rsidRPr="00CC77B8" w:rsidRDefault="00CA3D4B">
      <w:pPr>
        <w:pStyle w:val="1"/>
        <w:rPr>
          <w:sz w:val="21"/>
          <w:szCs w:val="18"/>
        </w:rPr>
      </w:pPr>
      <w:r w:rsidRPr="00CC77B8">
        <w:rPr>
          <w:sz w:val="21"/>
          <w:szCs w:val="18"/>
        </w:rPr>
        <w:t>535,Optimal Division:</w:t>
      </w:r>
    </w:p>
    <w:p w:rsidR="008B4BA1" w:rsidRPr="00CC77B8" w:rsidRDefault="008B4BA1">
      <w:pPr>
        <w:rPr>
          <w:sz w:val="21"/>
          <w:szCs w:val="18"/>
        </w:rPr>
      </w:pPr>
    </w:p>
    <w:p w:rsidR="008B4BA1" w:rsidRPr="00CC77B8" w:rsidRDefault="00CA3D4B">
      <w:pPr>
        <w:rPr>
          <w:sz w:val="21"/>
          <w:szCs w:val="18"/>
        </w:rPr>
      </w:pPr>
      <w:r w:rsidRPr="00CC77B8">
        <w:rPr>
          <w:sz w:val="21"/>
          <w:szCs w:val="18"/>
        </w:rPr>
        <w:t>Given a list of positive integers, the adjacent integers will perform the float division. For example, [2,3,4] -&gt; 2 / 3 / 4.</w:t>
      </w:r>
    </w:p>
    <w:p w:rsidR="008B4BA1" w:rsidRPr="00CC77B8" w:rsidRDefault="00CA3D4B">
      <w:pPr>
        <w:rPr>
          <w:sz w:val="21"/>
          <w:szCs w:val="18"/>
        </w:rPr>
      </w:pPr>
      <w:r w:rsidRPr="00CC77B8">
        <w:rPr>
          <w:sz w:val="21"/>
          <w:szCs w:val="18"/>
        </w:rPr>
        <w:t>However, you can add any number of parenthesis at any position to change the priority of operations. You should find out how to add parenthesis to get the maximum result, and return the corresponding expression in string format. Your expression should NOT contain redundant parenthesis.</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 [1000,100,10,2]</w:t>
      </w:r>
    </w:p>
    <w:p w:rsidR="008B4BA1" w:rsidRPr="00CC77B8" w:rsidRDefault="00CA3D4B">
      <w:pPr>
        <w:rPr>
          <w:sz w:val="21"/>
          <w:szCs w:val="18"/>
        </w:rPr>
      </w:pPr>
      <w:r w:rsidRPr="00CC77B8">
        <w:rPr>
          <w:sz w:val="21"/>
          <w:szCs w:val="18"/>
        </w:rPr>
        <w:t>Output: "1000/(100/10/2)"</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1000/(100/10/2) = 1000/((100/10)/2) = 200</w:t>
      </w:r>
    </w:p>
    <w:p w:rsidR="008B4BA1" w:rsidRPr="00CC77B8" w:rsidRDefault="00CA3D4B">
      <w:pPr>
        <w:rPr>
          <w:sz w:val="21"/>
          <w:szCs w:val="18"/>
        </w:rPr>
      </w:pPr>
      <w:r w:rsidRPr="00CC77B8">
        <w:rPr>
          <w:sz w:val="21"/>
          <w:szCs w:val="18"/>
        </w:rPr>
        <w:t>However, the bold parenthesis in "1000/((100/10)/2)" are redundant, since they don't influence the operation priority. So you should return "1000/(100/10/2)".</w:t>
      </w:r>
    </w:p>
    <w:p w:rsidR="008B4BA1" w:rsidRPr="00CC77B8" w:rsidRDefault="00CA3D4B">
      <w:pPr>
        <w:rPr>
          <w:sz w:val="21"/>
          <w:szCs w:val="18"/>
        </w:rPr>
      </w:pPr>
      <w:r w:rsidRPr="00CC77B8">
        <w:rPr>
          <w:sz w:val="21"/>
          <w:szCs w:val="18"/>
        </w:rPr>
        <w:t>Other cases:</w:t>
      </w:r>
    </w:p>
    <w:p w:rsidR="008B4BA1" w:rsidRPr="00CC77B8" w:rsidRDefault="00CA3D4B">
      <w:pPr>
        <w:rPr>
          <w:sz w:val="21"/>
          <w:szCs w:val="18"/>
        </w:rPr>
      </w:pPr>
      <w:r w:rsidRPr="00CC77B8">
        <w:rPr>
          <w:sz w:val="21"/>
          <w:szCs w:val="18"/>
        </w:rPr>
        <w:t>1000/(100/10)/2 = 50</w:t>
      </w:r>
    </w:p>
    <w:p w:rsidR="008B4BA1" w:rsidRPr="00CC77B8" w:rsidRDefault="00CA3D4B">
      <w:pPr>
        <w:rPr>
          <w:sz w:val="21"/>
          <w:szCs w:val="18"/>
        </w:rPr>
      </w:pPr>
      <w:r w:rsidRPr="00CC77B8">
        <w:rPr>
          <w:sz w:val="21"/>
          <w:szCs w:val="18"/>
        </w:rPr>
        <w:t>1000/(100/(10/2)) = 50</w:t>
      </w:r>
    </w:p>
    <w:p w:rsidR="008B4BA1" w:rsidRPr="00CC77B8" w:rsidRDefault="00CA3D4B">
      <w:pPr>
        <w:rPr>
          <w:sz w:val="21"/>
          <w:szCs w:val="18"/>
        </w:rPr>
      </w:pPr>
      <w:r w:rsidRPr="00CC77B8">
        <w:rPr>
          <w:sz w:val="21"/>
          <w:szCs w:val="18"/>
        </w:rPr>
        <w:t>1000/100/10/2 = 0.5</w:t>
      </w:r>
    </w:p>
    <w:p w:rsidR="008B4BA1" w:rsidRPr="00CC77B8" w:rsidRDefault="00CA3D4B">
      <w:pPr>
        <w:rPr>
          <w:sz w:val="21"/>
          <w:szCs w:val="18"/>
        </w:rPr>
      </w:pPr>
      <w:r w:rsidRPr="00CC77B8">
        <w:rPr>
          <w:sz w:val="21"/>
          <w:szCs w:val="18"/>
        </w:rPr>
        <w:t>1000/100/(10/2) = 2</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the input array is [1, 10].</w:t>
      </w:r>
    </w:p>
    <w:p w:rsidR="008B4BA1" w:rsidRPr="00CC77B8" w:rsidRDefault="00CA3D4B">
      <w:pPr>
        <w:rPr>
          <w:sz w:val="21"/>
          <w:szCs w:val="18"/>
        </w:rPr>
      </w:pPr>
      <w:r w:rsidRPr="00CC77B8">
        <w:rPr>
          <w:sz w:val="21"/>
          <w:szCs w:val="18"/>
        </w:rPr>
        <w:t>Elements in the given array will be in range [2, 1000].</w:t>
      </w:r>
    </w:p>
    <w:p w:rsidR="008B4BA1" w:rsidRPr="00CC77B8" w:rsidRDefault="00CA3D4B">
      <w:pPr>
        <w:rPr>
          <w:sz w:val="21"/>
          <w:szCs w:val="18"/>
        </w:rPr>
      </w:pPr>
      <w:r w:rsidRPr="00CC77B8">
        <w:rPr>
          <w:sz w:val="21"/>
          <w:szCs w:val="18"/>
        </w:rPr>
        <w:t>There is only one optimal division for each test case.</w:t>
      </w:r>
    </w:p>
    <w:p w:rsidR="008B4BA1" w:rsidRPr="00CC77B8" w:rsidRDefault="00CA3D4B">
      <w:pPr>
        <w:pStyle w:val="1"/>
        <w:rPr>
          <w:sz w:val="21"/>
          <w:szCs w:val="18"/>
        </w:rPr>
      </w:pPr>
      <w:r w:rsidRPr="00CC77B8">
        <w:rPr>
          <w:sz w:val="21"/>
          <w:szCs w:val="18"/>
        </w:rPr>
        <w:t>536,Brick Wall:</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There is a brick wall in front of you. The wall is rectangular and has several rows of bricks. The bricks have the same height but different width. You want to draw a vertical line from the top to the bottom and cross the least bricks.</w:t>
      </w:r>
    </w:p>
    <w:p w:rsidR="008B4BA1" w:rsidRPr="00CC77B8" w:rsidRDefault="00CA3D4B">
      <w:pPr>
        <w:rPr>
          <w:sz w:val="21"/>
          <w:szCs w:val="18"/>
        </w:rPr>
      </w:pPr>
      <w:r w:rsidRPr="00CC77B8">
        <w:rPr>
          <w:sz w:val="21"/>
          <w:szCs w:val="18"/>
        </w:rPr>
        <w:t>The brick wall is represented by a list of rows. Each row is a list of integers representing the width of each brick in this row from left to right.</w:t>
      </w:r>
    </w:p>
    <w:p w:rsidR="008B4BA1" w:rsidRPr="00CC77B8" w:rsidRDefault="00CA3D4B">
      <w:pPr>
        <w:rPr>
          <w:sz w:val="21"/>
          <w:szCs w:val="18"/>
        </w:rPr>
      </w:pPr>
      <w:r w:rsidRPr="00CC77B8">
        <w:rPr>
          <w:sz w:val="21"/>
          <w:szCs w:val="18"/>
        </w:rPr>
        <w:t>If your line go through the edge of a brick, then the brick is not considered as crossed. You need to find out how to draw the line to cross the least bricks and return the number of crossed bricks.</w:t>
      </w:r>
    </w:p>
    <w:p w:rsidR="008B4BA1" w:rsidRPr="00CC77B8" w:rsidRDefault="00CA3D4B">
      <w:pPr>
        <w:rPr>
          <w:sz w:val="21"/>
          <w:szCs w:val="18"/>
        </w:rPr>
      </w:pPr>
      <w:r w:rsidRPr="00CC77B8">
        <w:rPr>
          <w:sz w:val="21"/>
          <w:szCs w:val="18"/>
        </w:rPr>
        <w:t>You cannot draw a line just along one of the two vertical edges of the wall, in which case the line will obviously cross no bricks.</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[[1,2,2,1],</w:t>
      </w:r>
    </w:p>
    <w:p w:rsidR="008B4BA1" w:rsidRPr="00CC77B8" w:rsidRDefault="00CA3D4B">
      <w:pPr>
        <w:rPr>
          <w:sz w:val="21"/>
          <w:szCs w:val="18"/>
        </w:rPr>
      </w:pPr>
      <w:r w:rsidRPr="00CC77B8">
        <w:rPr>
          <w:sz w:val="21"/>
          <w:szCs w:val="18"/>
        </w:rPr>
        <w:t>[3,1,2],</w:t>
      </w:r>
    </w:p>
    <w:p w:rsidR="008B4BA1" w:rsidRPr="00CC77B8" w:rsidRDefault="00CA3D4B">
      <w:pPr>
        <w:rPr>
          <w:sz w:val="21"/>
          <w:szCs w:val="18"/>
        </w:rPr>
      </w:pPr>
      <w:r w:rsidRPr="00CC77B8">
        <w:rPr>
          <w:sz w:val="21"/>
          <w:szCs w:val="18"/>
        </w:rPr>
        <w:t>[1,3,2],</w:t>
      </w:r>
    </w:p>
    <w:p w:rsidR="008B4BA1" w:rsidRPr="00CC77B8" w:rsidRDefault="00CA3D4B">
      <w:pPr>
        <w:rPr>
          <w:sz w:val="21"/>
          <w:szCs w:val="18"/>
        </w:rPr>
      </w:pPr>
      <w:r w:rsidRPr="00CC77B8">
        <w:rPr>
          <w:sz w:val="21"/>
          <w:szCs w:val="18"/>
        </w:rPr>
        <w:t>[2,4],</w:t>
      </w:r>
    </w:p>
    <w:p w:rsidR="008B4BA1" w:rsidRPr="00CC77B8" w:rsidRDefault="00CA3D4B">
      <w:pPr>
        <w:rPr>
          <w:sz w:val="21"/>
          <w:szCs w:val="18"/>
        </w:rPr>
      </w:pPr>
      <w:r w:rsidRPr="00CC77B8">
        <w:rPr>
          <w:sz w:val="21"/>
          <w:szCs w:val="18"/>
        </w:rPr>
        <w:t>[3,1,2],</w:t>
      </w:r>
    </w:p>
    <w:p w:rsidR="008B4BA1" w:rsidRPr="00CC77B8" w:rsidRDefault="00CA3D4B">
      <w:pPr>
        <w:rPr>
          <w:sz w:val="21"/>
          <w:szCs w:val="18"/>
        </w:rPr>
      </w:pPr>
      <w:r w:rsidRPr="00CC77B8">
        <w:rPr>
          <w:sz w:val="21"/>
          <w:szCs w:val="18"/>
        </w:rPr>
        <w:t>[1,3,1,1]]</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width sum of bricks in different rows are the same and won't exceed INT_MAX.</w:t>
      </w:r>
    </w:p>
    <w:p w:rsidR="008B4BA1" w:rsidRPr="00CC77B8" w:rsidRDefault="00CA3D4B">
      <w:pPr>
        <w:rPr>
          <w:sz w:val="21"/>
          <w:szCs w:val="18"/>
        </w:rPr>
      </w:pPr>
      <w:r w:rsidRPr="00CC77B8">
        <w:rPr>
          <w:sz w:val="21"/>
          <w:szCs w:val="18"/>
        </w:rPr>
        <w:t>The number of bricks in each row is in range [1,10,000]. The height of wall is in range [1,10,000]. Total number of bricks of the wall won't exceed 20,000.</w:t>
      </w:r>
    </w:p>
    <w:p w:rsidR="008B4BA1" w:rsidRPr="00CC77B8" w:rsidRDefault="00CA3D4B">
      <w:pPr>
        <w:pStyle w:val="1"/>
        <w:rPr>
          <w:sz w:val="21"/>
          <w:szCs w:val="18"/>
        </w:rPr>
      </w:pPr>
      <w:r w:rsidRPr="00CC77B8">
        <w:rPr>
          <w:sz w:val="21"/>
          <w:szCs w:val="18"/>
        </w:rPr>
        <w:t>538,Next Greater Element III: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positive 32-bit integer n, you need to find the smallest 32-bit integer which has exactly the same digits existing in the integer n and is greater in value than n. If no such positive 32-bit integer exists, you need to return -1.</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12</w:t>
      </w:r>
    </w:p>
    <w:p w:rsidR="008B4BA1" w:rsidRPr="00CC77B8" w:rsidRDefault="00CA3D4B">
      <w:pPr>
        <w:rPr>
          <w:sz w:val="21"/>
          <w:szCs w:val="18"/>
        </w:rPr>
      </w:pPr>
      <w:r w:rsidRPr="00CC77B8">
        <w:rPr>
          <w:sz w:val="21"/>
          <w:szCs w:val="18"/>
        </w:rPr>
        <w:lastRenderedPageBreak/>
        <w:t>Output: 21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21</w:t>
      </w:r>
    </w:p>
    <w:p w:rsidR="008B4BA1" w:rsidRPr="00CC77B8" w:rsidRDefault="00CA3D4B">
      <w:pPr>
        <w:rPr>
          <w:sz w:val="21"/>
          <w:szCs w:val="18"/>
        </w:rPr>
      </w:pPr>
      <w:r w:rsidRPr="00CC77B8">
        <w:rPr>
          <w:sz w:val="21"/>
          <w:szCs w:val="18"/>
        </w:rPr>
        <w:t>Output: -1</w:t>
      </w:r>
    </w:p>
    <w:p w:rsidR="008B4BA1" w:rsidRPr="00CC77B8" w:rsidRDefault="00CA3D4B">
      <w:pPr>
        <w:pStyle w:val="1"/>
        <w:rPr>
          <w:sz w:val="21"/>
          <w:szCs w:val="18"/>
        </w:rPr>
      </w:pPr>
      <w:r w:rsidRPr="00CC77B8">
        <w:rPr>
          <w:sz w:val="21"/>
          <w:szCs w:val="18"/>
        </w:rPr>
        <w:t>539,Reverse Words in a String III:</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you need to reverse the order of characters in each word within a sentence while still preserving whitespace and initial word order.</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"Let's take LeetCode contest"</w:t>
      </w:r>
    </w:p>
    <w:p w:rsidR="008B4BA1" w:rsidRPr="00CC77B8" w:rsidRDefault="00CA3D4B">
      <w:pPr>
        <w:rPr>
          <w:sz w:val="21"/>
          <w:szCs w:val="18"/>
        </w:rPr>
      </w:pPr>
      <w:r w:rsidRPr="00CC77B8">
        <w:rPr>
          <w:sz w:val="21"/>
          <w:szCs w:val="18"/>
        </w:rPr>
        <w:t>Output: "s'teL ekat edoCteeL tsetnoc"</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In the string, each word is separated by single space and there will not be any extra space in the string.</w:t>
      </w:r>
    </w:p>
    <w:p w:rsidR="008B4BA1" w:rsidRPr="00CC77B8" w:rsidRDefault="00CA3D4B">
      <w:pPr>
        <w:pStyle w:val="1"/>
        <w:rPr>
          <w:sz w:val="21"/>
          <w:szCs w:val="18"/>
        </w:rPr>
      </w:pPr>
      <w:r w:rsidRPr="00CC77B8">
        <w:rPr>
          <w:sz w:val="21"/>
          <w:szCs w:val="18"/>
        </w:rPr>
        <w:t>540,Subarray Sum Equals K:</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integers and an integer k, you need to find the total number of continuous subarrays whose sum equals to k.</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Input:nums = [1,1,1], k = 2</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the array is in range [1, 20,000].</w:t>
      </w:r>
    </w:p>
    <w:p w:rsidR="008B4BA1" w:rsidRPr="00CC77B8" w:rsidRDefault="00CA3D4B">
      <w:pPr>
        <w:rPr>
          <w:sz w:val="21"/>
          <w:szCs w:val="18"/>
        </w:rPr>
      </w:pPr>
      <w:r w:rsidRPr="00CC77B8">
        <w:rPr>
          <w:sz w:val="21"/>
          <w:szCs w:val="18"/>
        </w:rPr>
        <w:t>The range of numbers in the array is [-1000, 1000] and the range of the integer k is [-1e7, 1e7].</w:t>
      </w:r>
    </w:p>
    <w:p w:rsidR="008B4BA1" w:rsidRPr="00CC77B8" w:rsidRDefault="00CA3D4B">
      <w:pPr>
        <w:pStyle w:val="1"/>
        <w:rPr>
          <w:sz w:val="21"/>
          <w:szCs w:val="18"/>
        </w:rPr>
      </w:pPr>
      <w:r w:rsidRPr="00CC77B8">
        <w:rPr>
          <w:sz w:val="21"/>
          <w:szCs w:val="18"/>
        </w:rPr>
        <w:t>541,Array Partition I:</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of 2n integers, your task is to group these integers into n pairs of integer, say (a1, b1), (a2, b2), ..., (an, bn) which makes sum of min(ai, bi) for all i from 1 to n as large as possible.</w:t>
      </w:r>
    </w:p>
    <w:p w:rsidR="008B4BA1" w:rsidRPr="00CC77B8" w:rsidRDefault="00CA3D4B">
      <w:pPr>
        <w:rPr>
          <w:sz w:val="21"/>
          <w:szCs w:val="18"/>
        </w:rPr>
      </w:pPr>
      <w:r w:rsidRPr="00CC77B8">
        <w:rPr>
          <w:b/>
          <w:sz w:val="21"/>
          <w:szCs w:val="18"/>
        </w:rPr>
        <w:lastRenderedPageBreak/>
        <w:t>Example 1:</w:t>
      </w:r>
    </w:p>
    <w:p w:rsidR="008B4BA1" w:rsidRPr="00CC77B8" w:rsidRDefault="00CA3D4B">
      <w:pPr>
        <w:rPr>
          <w:sz w:val="21"/>
          <w:szCs w:val="18"/>
        </w:rPr>
      </w:pPr>
      <w:r w:rsidRPr="00CC77B8">
        <w:rPr>
          <w:sz w:val="21"/>
          <w:szCs w:val="18"/>
        </w:rPr>
        <w:t>Input: [1,4,3,2]</w:t>
      </w:r>
    </w:p>
    <w:p w:rsidR="008B4BA1" w:rsidRPr="00CC77B8" w:rsidRDefault="00CA3D4B">
      <w:pPr>
        <w:rPr>
          <w:sz w:val="21"/>
          <w:szCs w:val="18"/>
        </w:rPr>
      </w:pPr>
      <w:r w:rsidRPr="00CC77B8">
        <w:rPr>
          <w:sz w:val="21"/>
          <w:szCs w:val="18"/>
        </w:rPr>
        <w:t>Output: 4</w:t>
      </w:r>
    </w:p>
    <w:p w:rsidR="008B4BA1" w:rsidRPr="00CC77B8" w:rsidRDefault="00CA3D4B">
      <w:pPr>
        <w:rPr>
          <w:sz w:val="21"/>
          <w:szCs w:val="18"/>
        </w:rPr>
      </w:pPr>
      <w:r w:rsidRPr="00CC77B8">
        <w:rPr>
          <w:sz w:val="21"/>
          <w:szCs w:val="18"/>
        </w:rPr>
        <w:t>Explanation: n is 2, and the maximum sum of pairs is 4 = min(1, 2) + min(3, 4).</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n is a positive integer, which is in the range of [1, 10000].</w:t>
      </w:r>
    </w:p>
    <w:p w:rsidR="008B4BA1" w:rsidRPr="00CC77B8" w:rsidRDefault="00CA3D4B">
      <w:pPr>
        <w:rPr>
          <w:sz w:val="21"/>
          <w:szCs w:val="18"/>
        </w:rPr>
      </w:pPr>
      <w:r w:rsidRPr="00CC77B8">
        <w:rPr>
          <w:sz w:val="21"/>
          <w:szCs w:val="18"/>
        </w:rPr>
        <w:t>All the integers in the array will be in the range of [-10000, 10000].</w:t>
      </w:r>
    </w:p>
    <w:p w:rsidR="008B4BA1" w:rsidRPr="00CC77B8" w:rsidRDefault="00CA3D4B">
      <w:pPr>
        <w:pStyle w:val="1"/>
        <w:rPr>
          <w:sz w:val="21"/>
          <w:szCs w:val="18"/>
        </w:rPr>
      </w:pPr>
      <w:r w:rsidRPr="00CC77B8">
        <w:rPr>
          <w:sz w:val="21"/>
          <w:szCs w:val="18"/>
        </w:rPr>
        <w:t>543,Binary Tree Tilt:</w:t>
      </w:r>
    </w:p>
    <w:p w:rsidR="008B4BA1" w:rsidRPr="00CC77B8" w:rsidRDefault="008B4BA1">
      <w:pPr>
        <w:rPr>
          <w:sz w:val="21"/>
          <w:szCs w:val="18"/>
        </w:rPr>
      </w:pPr>
    </w:p>
    <w:p w:rsidR="008B4BA1" w:rsidRPr="00CC77B8" w:rsidRDefault="00CA3D4B">
      <w:pPr>
        <w:rPr>
          <w:sz w:val="21"/>
          <w:szCs w:val="18"/>
        </w:rPr>
      </w:pPr>
      <w:r w:rsidRPr="00CC77B8">
        <w:rPr>
          <w:sz w:val="21"/>
          <w:szCs w:val="18"/>
        </w:rPr>
        <w:t>Given a binary tree, return the tilt of the whole tree.</w:t>
      </w:r>
    </w:p>
    <w:p w:rsidR="008B4BA1" w:rsidRPr="00CC77B8" w:rsidRDefault="00CA3D4B">
      <w:pPr>
        <w:rPr>
          <w:sz w:val="21"/>
          <w:szCs w:val="18"/>
        </w:rPr>
      </w:pPr>
      <w:r w:rsidRPr="00CC77B8">
        <w:rPr>
          <w:sz w:val="21"/>
          <w:szCs w:val="18"/>
        </w:rPr>
        <w:t>The tilt of a tree node is defined as the absolute difference between the sum of all left subtree node values and the sum of all right subtree node values. Null node has tilt 0.</w:t>
      </w:r>
    </w:p>
    <w:p w:rsidR="008B4BA1" w:rsidRPr="00CC77B8" w:rsidRDefault="00CA3D4B">
      <w:pPr>
        <w:rPr>
          <w:sz w:val="21"/>
          <w:szCs w:val="18"/>
        </w:rPr>
      </w:pPr>
      <w:r w:rsidRPr="00CC77B8">
        <w:rPr>
          <w:sz w:val="21"/>
          <w:szCs w:val="18"/>
        </w:rPr>
        <w:t>The tilt of the whole tree is defined as the sum of all nodes' tilt.</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2     3</w:t>
      </w:r>
    </w:p>
    <w:p w:rsidR="008B4BA1" w:rsidRPr="00CC77B8" w:rsidRDefault="00CA3D4B">
      <w:pPr>
        <w:rPr>
          <w:sz w:val="21"/>
          <w:szCs w:val="18"/>
        </w:rPr>
      </w:pPr>
      <w:r w:rsidRPr="00CC77B8">
        <w:rPr>
          <w:sz w:val="21"/>
          <w:szCs w:val="18"/>
        </w:rPr>
        <w:t>Output: 1</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Tilt of node 2 : 0</w:t>
      </w:r>
    </w:p>
    <w:p w:rsidR="008B4BA1" w:rsidRPr="00CC77B8" w:rsidRDefault="00CA3D4B">
      <w:pPr>
        <w:rPr>
          <w:sz w:val="21"/>
          <w:szCs w:val="18"/>
        </w:rPr>
      </w:pPr>
      <w:r w:rsidRPr="00CC77B8">
        <w:rPr>
          <w:sz w:val="21"/>
          <w:szCs w:val="18"/>
        </w:rPr>
        <w:t>Tilt of node 3 : 0</w:t>
      </w:r>
    </w:p>
    <w:p w:rsidR="008B4BA1" w:rsidRPr="00CC77B8" w:rsidRDefault="00CA3D4B">
      <w:pPr>
        <w:rPr>
          <w:sz w:val="21"/>
          <w:szCs w:val="18"/>
        </w:rPr>
      </w:pPr>
      <w:r w:rsidRPr="00CC77B8">
        <w:rPr>
          <w:sz w:val="21"/>
          <w:szCs w:val="18"/>
        </w:rPr>
        <w:t>Tilt of node 1 : |2-3| = 1</w:t>
      </w:r>
    </w:p>
    <w:p w:rsidR="008B4BA1" w:rsidRPr="00CC77B8" w:rsidRDefault="00CA3D4B">
      <w:pPr>
        <w:rPr>
          <w:sz w:val="21"/>
          <w:szCs w:val="18"/>
        </w:rPr>
      </w:pPr>
      <w:r w:rsidRPr="00CC77B8">
        <w:rPr>
          <w:sz w:val="21"/>
          <w:szCs w:val="18"/>
        </w:rPr>
        <w:t>Tilt of binary tree : 0 + 0 + 1 = 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sum of node values in any subtree won't exceed the range of 32-bit integer.</w:t>
      </w:r>
    </w:p>
    <w:p w:rsidR="008B4BA1" w:rsidRPr="00CC77B8" w:rsidRDefault="00CA3D4B">
      <w:pPr>
        <w:rPr>
          <w:sz w:val="21"/>
          <w:szCs w:val="18"/>
        </w:rPr>
      </w:pPr>
      <w:r w:rsidRPr="00CC77B8">
        <w:rPr>
          <w:sz w:val="21"/>
          <w:szCs w:val="18"/>
        </w:rPr>
        <w:t>All the tilt values won't exceed the range of 32-bit integer.</w:t>
      </w:r>
    </w:p>
    <w:p w:rsidR="008B4BA1" w:rsidRPr="00CC77B8" w:rsidRDefault="00CA3D4B">
      <w:pPr>
        <w:pStyle w:val="1"/>
        <w:rPr>
          <w:sz w:val="21"/>
          <w:szCs w:val="18"/>
        </w:rPr>
      </w:pPr>
      <w:r w:rsidRPr="00CC77B8">
        <w:rPr>
          <w:sz w:val="21"/>
          <w:szCs w:val="18"/>
        </w:rPr>
        <w:lastRenderedPageBreak/>
        <w:t>544,Find the Closest Palindrome:</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integer n, find the closest integer (not including itself), which is a palindrome.</w:t>
      </w:r>
    </w:p>
    <w:p w:rsidR="008B4BA1" w:rsidRPr="00CC77B8" w:rsidRDefault="00CA3D4B">
      <w:pPr>
        <w:rPr>
          <w:sz w:val="21"/>
          <w:szCs w:val="18"/>
        </w:rPr>
      </w:pPr>
      <w:r w:rsidRPr="00CC77B8">
        <w:rPr>
          <w:sz w:val="21"/>
          <w:szCs w:val="18"/>
        </w:rPr>
        <w:t>The 'closest' is defined as absolute difference minimized between two integers.</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"123"</w:t>
      </w:r>
    </w:p>
    <w:p w:rsidR="008B4BA1" w:rsidRPr="00CC77B8" w:rsidRDefault="00CA3D4B">
      <w:pPr>
        <w:rPr>
          <w:sz w:val="21"/>
          <w:szCs w:val="18"/>
        </w:rPr>
      </w:pPr>
      <w:r w:rsidRPr="00CC77B8">
        <w:rPr>
          <w:sz w:val="21"/>
          <w:szCs w:val="18"/>
        </w:rPr>
        <w:t>Output: "121"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input n is a positive integer represented by string, whose length will not exceed 18.</w:t>
      </w:r>
    </w:p>
    <w:p w:rsidR="008B4BA1" w:rsidRPr="00CC77B8" w:rsidRDefault="00CA3D4B">
      <w:pPr>
        <w:rPr>
          <w:sz w:val="21"/>
          <w:szCs w:val="18"/>
        </w:rPr>
      </w:pPr>
      <w:r w:rsidRPr="00CC77B8">
        <w:rPr>
          <w:sz w:val="21"/>
          <w:szCs w:val="18"/>
        </w:rPr>
        <w:t>If there is a tie, return the smaller one as answer.</w:t>
      </w:r>
    </w:p>
    <w:p w:rsidR="008B4BA1" w:rsidRPr="00CC77B8" w:rsidRDefault="00CA3D4B">
      <w:pPr>
        <w:pStyle w:val="1"/>
        <w:rPr>
          <w:sz w:val="21"/>
          <w:szCs w:val="18"/>
        </w:rPr>
      </w:pPr>
      <w:r w:rsidRPr="00CC77B8">
        <w:rPr>
          <w:sz w:val="21"/>
          <w:szCs w:val="18"/>
        </w:rPr>
        <w:t>545,Array Nesting:</w:t>
      </w:r>
    </w:p>
    <w:p w:rsidR="008B4BA1" w:rsidRPr="00CC77B8" w:rsidRDefault="008B4BA1">
      <w:pPr>
        <w:rPr>
          <w:sz w:val="21"/>
          <w:szCs w:val="18"/>
        </w:rPr>
      </w:pPr>
    </w:p>
    <w:p w:rsidR="008B4BA1" w:rsidRPr="00CC77B8" w:rsidRDefault="00CA3D4B">
      <w:pPr>
        <w:rPr>
          <w:sz w:val="21"/>
          <w:szCs w:val="18"/>
        </w:rPr>
      </w:pPr>
      <w:r w:rsidRPr="00CC77B8">
        <w:rPr>
          <w:sz w:val="21"/>
          <w:szCs w:val="18"/>
        </w:rPr>
        <w:t>A zero-indexed array A consisting of N different integers is given. The array contains all integers in the range [0, N - 1].</w:t>
      </w:r>
    </w:p>
    <w:p w:rsidR="008B4BA1" w:rsidRPr="00CC77B8" w:rsidRDefault="00CA3D4B">
      <w:pPr>
        <w:rPr>
          <w:sz w:val="21"/>
          <w:szCs w:val="18"/>
        </w:rPr>
      </w:pPr>
      <w:r w:rsidRPr="00CC77B8">
        <w:rPr>
          <w:sz w:val="21"/>
          <w:szCs w:val="18"/>
        </w:rPr>
        <w:t>Sets S[K] for 0 &lt;= K &lt; N are defined as follows:</w:t>
      </w:r>
    </w:p>
    <w:p w:rsidR="008B4BA1" w:rsidRPr="00CC77B8" w:rsidRDefault="00CA3D4B">
      <w:pPr>
        <w:rPr>
          <w:sz w:val="21"/>
          <w:szCs w:val="18"/>
        </w:rPr>
      </w:pPr>
      <w:r w:rsidRPr="00CC77B8">
        <w:rPr>
          <w:sz w:val="21"/>
          <w:szCs w:val="18"/>
        </w:rPr>
        <w:t>S[K] = { A[K], A[A[K]], A[A[A[K]]], ... }.</w:t>
      </w:r>
    </w:p>
    <w:p w:rsidR="008B4BA1" w:rsidRPr="00CC77B8" w:rsidRDefault="00CA3D4B">
      <w:pPr>
        <w:rPr>
          <w:sz w:val="21"/>
          <w:szCs w:val="18"/>
        </w:rPr>
      </w:pPr>
      <w:r w:rsidRPr="00CC77B8">
        <w:rPr>
          <w:sz w:val="21"/>
          <w:szCs w:val="18"/>
        </w:rPr>
        <w:t>Sets S[K] are finite for each K and should NOT contain duplicates.</w:t>
      </w:r>
    </w:p>
    <w:p w:rsidR="008B4BA1" w:rsidRPr="00CC77B8" w:rsidRDefault="00CA3D4B">
      <w:pPr>
        <w:rPr>
          <w:sz w:val="21"/>
          <w:szCs w:val="18"/>
        </w:rPr>
      </w:pPr>
      <w:r w:rsidRPr="00CC77B8">
        <w:rPr>
          <w:sz w:val="21"/>
          <w:szCs w:val="18"/>
        </w:rPr>
        <w:t>Write a function that given an array A consisting of N integers, return the size of the largest set S[K] for this array.</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A = [5,4,0,3,1,6,2]</w:t>
      </w:r>
    </w:p>
    <w:p w:rsidR="008B4BA1" w:rsidRPr="00CC77B8" w:rsidRDefault="00CA3D4B">
      <w:pPr>
        <w:rPr>
          <w:sz w:val="21"/>
          <w:szCs w:val="18"/>
        </w:rPr>
      </w:pPr>
      <w:r w:rsidRPr="00CC77B8">
        <w:rPr>
          <w:sz w:val="21"/>
          <w:szCs w:val="18"/>
        </w:rPr>
        <w:t>Output: 4</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A[0] = 5, A[1] = 4, A[2] = 0, A[3] = 3, A[4] = 1, A[5] = 6, A[6] = 2.</w:t>
      </w:r>
    </w:p>
    <w:p w:rsidR="008B4BA1" w:rsidRPr="00CC77B8" w:rsidRDefault="00CA3D4B">
      <w:pPr>
        <w:rPr>
          <w:sz w:val="21"/>
          <w:szCs w:val="18"/>
        </w:rPr>
      </w:pPr>
      <w:r w:rsidRPr="00CC77B8">
        <w:rPr>
          <w:sz w:val="21"/>
          <w:szCs w:val="18"/>
        </w:rPr>
        <w:t>One of the longest S[K]:</w:t>
      </w:r>
    </w:p>
    <w:p w:rsidR="008B4BA1" w:rsidRPr="00CC77B8" w:rsidRDefault="00CA3D4B">
      <w:pPr>
        <w:rPr>
          <w:sz w:val="21"/>
          <w:szCs w:val="18"/>
        </w:rPr>
      </w:pPr>
      <w:r w:rsidRPr="00CC77B8">
        <w:rPr>
          <w:sz w:val="21"/>
          <w:szCs w:val="18"/>
        </w:rPr>
        <w:t>S[0] = {A[0], A[5], A[6], A[2]} = {5, 6, 2, 0}</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N is an integer within the range [1, 20,000].</w:t>
      </w:r>
    </w:p>
    <w:p w:rsidR="008B4BA1" w:rsidRPr="00CC77B8" w:rsidRDefault="00CA3D4B">
      <w:pPr>
        <w:rPr>
          <w:sz w:val="21"/>
          <w:szCs w:val="18"/>
        </w:rPr>
      </w:pPr>
      <w:r w:rsidRPr="00CC77B8">
        <w:rPr>
          <w:sz w:val="21"/>
          <w:szCs w:val="18"/>
        </w:rPr>
        <w:lastRenderedPageBreak/>
        <w:t>The elements of A are all distinct.</w:t>
      </w:r>
    </w:p>
    <w:p w:rsidR="008B4BA1" w:rsidRPr="00CC77B8" w:rsidRDefault="00CA3D4B">
      <w:pPr>
        <w:rPr>
          <w:sz w:val="21"/>
          <w:szCs w:val="18"/>
        </w:rPr>
      </w:pPr>
      <w:r w:rsidRPr="00CC77B8">
        <w:rPr>
          <w:sz w:val="21"/>
          <w:szCs w:val="18"/>
        </w:rPr>
        <w:t>Each element of array A is an integer within the range [0, N-1].</w:t>
      </w:r>
    </w:p>
    <w:p w:rsidR="008B4BA1" w:rsidRPr="00CC77B8" w:rsidRDefault="00CA3D4B">
      <w:pPr>
        <w:pStyle w:val="1"/>
        <w:rPr>
          <w:sz w:val="21"/>
          <w:szCs w:val="18"/>
        </w:rPr>
      </w:pPr>
      <w:r w:rsidRPr="00CC77B8">
        <w:rPr>
          <w:sz w:val="21"/>
          <w:szCs w:val="18"/>
        </w:rPr>
        <w:t>546,Reshape the Matrix:</w:t>
      </w:r>
    </w:p>
    <w:p w:rsidR="008B4BA1" w:rsidRPr="00CC77B8" w:rsidRDefault="008B4BA1">
      <w:pPr>
        <w:rPr>
          <w:sz w:val="21"/>
          <w:szCs w:val="18"/>
        </w:rPr>
      </w:pPr>
    </w:p>
    <w:p w:rsidR="008B4BA1" w:rsidRPr="00CC77B8" w:rsidRDefault="00CA3D4B">
      <w:pPr>
        <w:rPr>
          <w:sz w:val="21"/>
          <w:szCs w:val="18"/>
        </w:rPr>
      </w:pPr>
      <w:r w:rsidRPr="00CC77B8">
        <w:rPr>
          <w:sz w:val="21"/>
          <w:szCs w:val="18"/>
        </w:rPr>
        <w:t>In MATLAB, there is a very useful function called 'reshape', which can reshape a matrix into a new one with different size but keep its original data.</w:t>
      </w:r>
    </w:p>
    <w:p w:rsidR="008B4BA1" w:rsidRPr="00CC77B8" w:rsidRDefault="00CA3D4B">
      <w:pPr>
        <w:rPr>
          <w:sz w:val="21"/>
          <w:szCs w:val="18"/>
        </w:rPr>
      </w:pPr>
      <w:r w:rsidRPr="00CC77B8">
        <w:rPr>
          <w:sz w:val="21"/>
          <w:szCs w:val="18"/>
        </w:rPr>
        <w:t>You're given a matrix represented by a two-dimensional array, and two positive integers r and c representing the row number and column number of the wanted reshaped matrix, respectively.</w:t>
      </w:r>
    </w:p>
    <w:p w:rsidR="008B4BA1" w:rsidRPr="00CC77B8" w:rsidRDefault="00CA3D4B">
      <w:pPr>
        <w:rPr>
          <w:sz w:val="21"/>
          <w:szCs w:val="18"/>
        </w:rPr>
      </w:pPr>
      <w:r w:rsidRPr="00CC77B8">
        <w:rPr>
          <w:sz w:val="21"/>
          <w:szCs w:val="18"/>
        </w:rPr>
        <w:t>The reshaped matrix need to be filled with all the elements of the original matrix in the same row-traversing order as they were.</w:t>
      </w:r>
    </w:p>
    <w:p w:rsidR="008B4BA1" w:rsidRPr="00CC77B8" w:rsidRDefault="00CA3D4B">
      <w:pPr>
        <w:rPr>
          <w:sz w:val="21"/>
          <w:szCs w:val="18"/>
        </w:rPr>
      </w:pPr>
      <w:r w:rsidRPr="00CC77B8">
        <w:rPr>
          <w:sz w:val="21"/>
          <w:szCs w:val="18"/>
        </w:rPr>
        <w:t>If the 'reshape' operation with given parameters is possible and legal, output the new reshaped matrix; Otherwise, output the original matrix.</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nums =</w:t>
      </w:r>
    </w:p>
    <w:p w:rsidR="008B4BA1" w:rsidRPr="00CC77B8" w:rsidRDefault="00CA3D4B">
      <w:pPr>
        <w:rPr>
          <w:sz w:val="21"/>
          <w:szCs w:val="18"/>
        </w:rPr>
      </w:pPr>
      <w:r w:rsidRPr="00CC77B8">
        <w:rPr>
          <w:sz w:val="21"/>
          <w:szCs w:val="18"/>
        </w:rPr>
        <w:t>[[1,2],</w:t>
      </w:r>
    </w:p>
    <w:p w:rsidR="008B4BA1" w:rsidRPr="00CC77B8" w:rsidRDefault="00CA3D4B">
      <w:pPr>
        <w:rPr>
          <w:sz w:val="21"/>
          <w:szCs w:val="18"/>
        </w:rPr>
      </w:pPr>
      <w:r w:rsidRPr="00CC77B8">
        <w:rPr>
          <w:sz w:val="21"/>
          <w:szCs w:val="18"/>
        </w:rPr>
        <w:t>[3,4]]</w:t>
      </w:r>
    </w:p>
    <w:p w:rsidR="008B4BA1" w:rsidRPr="00CC77B8" w:rsidRDefault="00CA3D4B">
      <w:pPr>
        <w:rPr>
          <w:sz w:val="21"/>
          <w:szCs w:val="18"/>
        </w:rPr>
      </w:pPr>
      <w:r w:rsidRPr="00CC77B8">
        <w:rPr>
          <w:sz w:val="21"/>
          <w:szCs w:val="18"/>
        </w:rPr>
        <w:t>r = 1, c = 4</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[[1,2,3,4]]</w:t>
      </w:r>
    </w:p>
    <w:p w:rsidR="008B4BA1" w:rsidRPr="00CC77B8" w:rsidRDefault="00CA3D4B">
      <w:pPr>
        <w:rPr>
          <w:sz w:val="21"/>
          <w:szCs w:val="18"/>
        </w:rPr>
      </w:pPr>
      <w:r w:rsidRPr="00CC77B8">
        <w:rPr>
          <w:sz w:val="21"/>
          <w:szCs w:val="18"/>
        </w:rPr>
        <w:t>Explanation:The row-traversing of nums is [1,2,3,4]. The new reshaped matrix is a 1 * 4 matrix, fill it row by row by using the previous list.</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nums =</w:t>
      </w:r>
    </w:p>
    <w:p w:rsidR="008B4BA1" w:rsidRPr="00CC77B8" w:rsidRDefault="00CA3D4B">
      <w:pPr>
        <w:rPr>
          <w:sz w:val="21"/>
          <w:szCs w:val="18"/>
        </w:rPr>
      </w:pPr>
      <w:r w:rsidRPr="00CC77B8">
        <w:rPr>
          <w:sz w:val="21"/>
          <w:szCs w:val="18"/>
        </w:rPr>
        <w:t>[[1,2],</w:t>
      </w:r>
    </w:p>
    <w:p w:rsidR="008B4BA1" w:rsidRPr="00CC77B8" w:rsidRDefault="00CA3D4B">
      <w:pPr>
        <w:rPr>
          <w:sz w:val="21"/>
          <w:szCs w:val="18"/>
        </w:rPr>
      </w:pPr>
      <w:r w:rsidRPr="00CC77B8">
        <w:rPr>
          <w:sz w:val="21"/>
          <w:szCs w:val="18"/>
        </w:rPr>
        <w:t>[3,4]]</w:t>
      </w:r>
    </w:p>
    <w:p w:rsidR="008B4BA1" w:rsidRPr="00CC77B8" w:rsidRDefault="00CA3D4B">
      <w:pPr>
        <w:rPr>
          <w:sz w:val="21"/>
          <w:szCs w:val="18"/>
        </w:rPr>
      </w:pPr>
      <w:r w:rsidRPr="00CC77B8">
        <w:rPr>
          <w:sz w:val="21"/>
          <w:szCs w:val="18"/>
        </w:rPr>
        <w:t>r = 2, c = 4</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lastRenderedPageBreak/>
        <w:t>[[1,2],</w:t>
      </w:r>
    </w:p>
    <w:p w:rsidR="008B4BA1" w:rsidRPr="00CC77B8" w:rsidRDefault="00CA3D4B">
      <w:pPr>
        <w:rPr>
          <w:sz w:val="21"/>
          <w:szCs w:val="18"/>
        </w:rPr>
      </w:pPr>
      <w:r w:rsidRPr="00CC77B8">
        <w:rPr>
          <w:sz w:val="21"/>
          <w:szCs w:val="18"/>
        </w:rPr>
        <w:t>[3,4]]</w:t>
      </w:r>
    </w:p>
    <w:p w:rsidR="008B4BA1" w:rsidRPr="00CC77B8" w:rsidRDefault="00CA3D4B">
      <w:pPr>
        <w:rPr>
          <w:sz w:val="21"/>
          <w:szCs w:val="18"/>
        </w:rPr>
      </w:pPr>
      <w:r w:rsidRPr="00CC77B8">
        <w:rPr>
          <w:sz w:val="21"/>
          <w:szCs w:val="18"/>
        </w:rPr>
        <w:t>Explanation:There is no way to reshape a 2 * 2 matrix to a 2 * 4 matrix. So output the original matrix.</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height and width of the given matrix is in range [1, 100].</w:t>
      </w:r>
    </w:p>
    <w:p w:rsidR="008B4BA1" w:rsidRPr="00CC77B8" w:rsidRDefault="00CA3D4B">
      <w:pPr>
        <w:rPr>
          <w:sz w:val="21"/>
          <w:szCs w:val="18"/>
        </w:rPr>
      </w:pPr>
      <w:r w:rsidRPr="00CC77B8">
        <w:rPr>
          <w:sz w:val="21"/>
          <w:szCs w:val="18"/>
        </w:rPr>
        <w:t>The given r and c are all positive.</w:t>
      </w:r>
    </w:p>
    <w:p w:rsidR="008B4BA1" w:rsidRPr="00CC77B8" w:rsidRDefault="00CA3D4B">
      <w:pPr>
        <w:pStyle w:val="1"/>
        <w:rPr>
          <w:sz w:val="21"/>
          <w:szCs w:val="18"/>
        </w:rPr>
      </w:pPr>
      <w:r w:rsidRPr="00CC77B8">
        <w:rPr>
          <w:sz w:val="21"/>
          <w:szCs w:val="18"/>
        </w:rPr>
        <w:t>547,Permutation in String:</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strings s1 and s2, write a function to return true if s2 contains the permutation of s1. In other words, one of the first string's permutations is the substring of the second string.</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Input:s1 = "ab" s2 = "eidbaooo"</w:t>
      </w:r>
    </w:p>
    <w:p w:rsidR="008B4BA1" w:rsidRPr="00CC77B8" w:rsidRDefault="00CA3D4B">
      <w:pPr>
        <w:rPr>
          <w:sz w:val="21"/>
          <w:szCs w:val="18"/>
        </w:rPr>
      </w:pPr>
      <w:r w:rsidRPr="00CC77B8">
        <w:rPr>
          <w:sz w:val="21"/>
          <w:szCs w:val="18"/>
        </w:rPr>
        <w:t>Output:True</w:t>
      </w:r>
    </w:p>
    <w:p w:rsidR="008B4BA1" w:rsidRPr="00CC77B8" w:rsidRDefault="00CA3D4B">
      <w:pPr>
        <w:rPr>
          <w:sz w:val="21"/>
          <w:szCs w:val="18"/>
        </w:rPr>
      </w:pPr>
      <w:r w:rsidRPr="00CC77B8">
        <w:rPr>
          <w:sz w:val="21"/>
          <w:szCs w:val="18"/>
        </w:rPr>
        <w:t>Explanation: s2 contains one permutation of s1 ("ba").</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Input:s1= "ab" s2 = "eidboaoo"</w:t>
      </w:r>
    </w:p>
    <w:p w:rsidR="008B4BA1" w:rsidRPr="00CC77B8" w:rsidRDefault="00CA3D4B">
      <w:pPr>
        <w:rPr>
          <w:sz w:val="21"/>
          <w:szCs w:val="18"/>
        </w:rPr>
      </w:pPr>
      <w:r w:rsidRPr="00CC77B8">
        <w:rPr>
          <w:sz w:val="21"/>
          <w:szCs w:val="18"/>
        </w:rPr>
        <w:t>Output: False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input strings only contain lower case letters.</w:t>
      </w:r>
    </w:p>
    <w:p w:rsidR="008B4BA1" w:rsidRPr="00CC77B8" w:rsidRDefault="00CA3D4B">
      <w:pPr>
        <w:rPr>
          <w:sz w:val="21"/>
          <w:szCs w:val="18"/>
        </w:rPr>
      </w:pPr>
      <w:r w:rsidRPr="00CC77B8">
        <w:rPr>
          <w:sz w:val="21"/>
          <w:szCs w:val="18"/>
        </w:rPr>
        <w:t>The length of both given strings is in range [1, 10,000].</w:t>
      </w:r>
    </w:p>
    <w:p w:rsidR="008B4BA1" w:rsidRPr="00CC77B8" w:rsidRDefault="00CA3D4B">
      <w:pPr>
        <w:pStyle w:val="1"/>
        <w:rPr>
          <w:sz w:val="21"/>
          <w:szCs w:val="18"/>
        </w:rPr>
      </w:pPr>
      <w:r w:rsidRPr="00CC77B8">
        <w:rPr>
          <w:sz w:val="21"/>
          <w:szCs w:val="18"/>
        </w:rPr>
        <w:t>552,Subtree of Another Tree:</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non-empty binary trees s and t, check whether tree t has exactly the same structure and node values with a subtree of s. A subtree of s is a tree consists of a node in s and all of this node's descendants. The tree s could also be considered as a subtree of itself.</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Given tree s:</w:t>
      </w:r>
    </w:p>
    <w:p w:rsidR="008B4BA1" w:rsidRPr="00CC77B8" w:rsidRDefault="00CA3D4B">
      <w:pPr>
        <w:rPr>
          <w:sz w:val="21"/>
          <w:szCs w:val="18"/>
        </w:rPr>
      </w:pPr>
      <w:r w:rsidRPr="00CC77B8">
        <w:rPr>
          <w:sz w:val="21"/>
          <w:szCs w:val="18"/>
        </w:rPr>
        <w:lastRenderedPageBreak/>
        <w:t>3</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4   5</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1   2</w:t>
      </w:r>
    </w:p>
    <w:p w:rsidR="008B4BA1" w:rsidRPr="00CC77B8" w:rsidRDefault="00CA3D4B">
      <w:pPr>
        <w:rPr>
          <w:sz w:val="21"/>
          <w:szCs w:val="18"/>
        </w:rPr>
      </w:pPr>
      <w:r w:rsidRPr="00CC77B8">
        <w:rPr>
          <w:sz w:val="21"/>
          <w:szCs w:val="18"/>
        </w:rPr>
        <w:t>Given tree t:</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1   2</w:t>
      </w:r>
    </w:p>
    <w:p w:rsidR="008B4BA1" w:rsidRPr="00CC77B8" w:rsidRDefault="00CA3D4B">
      <w:pPr>
        <w:rPr>
          <w:sz w:val="21"/>
          <w:szCs w:val="18"/>
        </w:rPr>
      </w:pPr>
      <w:r w:rsidRPr="00CC77B8">
        <w:rPr>
          <w:sz w:val="21"/>
          <w:szCs w:val="18"/>
        </w:rPr>
        <w:t>Return true, because t has the same structure and node values with a subtree of s.</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Given tree s:</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4   5</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1   2</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0</w:t>
      </w:r>
    </w:p>
    <w:p w:rsidR="008B4BA1" w:rsidRPr="00CC77B8" w:rsidRDefault="00CA3D4B">
      <w:pPr>
        <w:rPr>
          <w:sz w:val="21"/>
          <w:szCs w:val="18"/>
        </w:rPr>
      </w:pPr>
      <w:r w:rsidRPr="00CC77B8">
        <w:rPr>
          <w:sz w:val="21"/>
          <w:szCs w:val="18"/>
        </w:rPr>
        <w:t>Given tree t:</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1   2</w:t>
      </w:r>
    </w:p>
    <w:p w:rsidR="008B4BA1" w:rsidRPr="00CC77B8" w:rsidRDefault="00CA3D4B">
      <w:pPr>
        <w:rPr>
          <w:sz w:val="21"/>
          <w:szCs w:val="18"/>
        </w:rPr>
      </w:pPr>
      <w:r w:rsidRPr="00CC77B8">
        <w:rPr>
          <w:sz w:val="21"/>
          <w:szCs w:val="18"/>
        </w:rPr>
        <w:t>Return false.</w:t>
      </w:r>
    </w:p>
    <w:p w:rsidR="008B4BA1" w:rsidRPr="00CC77B8" w:rsidRDefault="00CA3D4B">
      <w:pPr>
        <w:pStyle w:val="1"/>
        <w:rPr>
          <w:sz w:val="21"/>
          <w:szCs w:val="18"/>
        </w:rPr>
      </w:pPr>
      <w:r w:rsidRPr="00CC77B8">
        <w:rPr>
          <w:sz w:val="21"/>
          <w:szCs w:val="18"/>
        </w:rPr>
        <w:t>555,Distribute Candies:</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Given an integer array with even length, where different numbers in this array represent different kinds of candies. Each number means one candy of the corresponding kind. You need to distribute these candies equally in number to brother and sister. Return the maximum number of kinds of candies the sister could gain.</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candies = [1,1,2,2,3,3]</w:t>
      </w:r>
    </w:p>
    <w:p w:rsidR="008B4BA1" w:rsidRPr="00CC77B8" w:rsidRDefault="00CA3D4B">
      <w:pPr>
        <w:rPr>
          <w:sz w:val="21"/>
          <w:szCs w:val="18"/>
        </w:rPr>
      </w:pPr>
      <w:r w:rsidRPr="00CC77B8">
        <w:rPr>
          <w:sz w:val="21"/>
          <w:szCs w:val="18"/>
        </w:rPr>
        <w:t>Output: 3</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There are three different kinds of candies (1, 2 and 3), and two candies for each kind.</w:t>
      </w:r>
    </w:p>
    <w:p w:rsidR="008B4BA1" w:rsidRPr="00CC77B8" w:rsidRDefault="00CA3D4B">
      <w:pPr>
        <w:rPr>
          <w:sz w:val="21"/>
          <w:szCs w:val="18"/>
        </w:rPr>
      </w:pPr>
      <w:r w:rsidRPr="00CC77B8">
        <w:rPr>
          <w:sz w:val="21"/>
          <w:szCs w:val="18"/>
        </w:rPr>
        <w:t>Optimal distribution: The sister has candies [1,2,3] and the brother has candies [1,2,3], too.</w:t>
      </w:r>
    </w:p>
    <w:p w:rsidR="008B4BA1" w:rsidRPr="00CC77B8" w:rsidRDefault="00CA3D4B">
      <w:pPr>
        <w:rPr>
          <w:sz w:val="21"/>
          <w:szCs w:val="18"/>
        </w:rPr>
      </w:pPr>
      <w:r w:rsidRPr="00CC77B8">
        <w:rPr>
          <w:sz w:val="21"/>
          <w:szCs w:val="18"/>
        </w:rPr>
        <w:t>The sister has three different kinds of candies.</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candies = [1,1,2,3]</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 For example, the sister has candies [2,3] and the brother has candies [1,1].</w:t>
      </w:r>
    </w:p>
    <w:p w:rsidR="008B4BA1" w:rsidRPr="00CC77B8" w:rsidRDefault="00CA3D4B">
      <w:pPr>
        <w:rPr>
          <w:sz w:val="21"/>
          <w:szCs w:val="18"/>
        </w:rPr>
      </w:pPr>
      <w:r w:rsidRPr="00CC77B8">
        <w:rPr>
          <w:sz w:val="21"/>
          <w:szCs w:val="18"/>
        </w:rPr>
        <w:t>The sister has two different kinds of candies, the brother has only one kind of candies.</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the given array is in range [2, 10,000], and will be even.</w:t>
      </w:r>
    </w:p>
    <w:p w:rsidR="008B4BA1" w:rsidRPr="00CC77B8" w:rsidRDefault="00CA3D4B">
      <w:pPr>
        <w:rPr>
          <w:sz w:val="21"/>
          <w:szCs w:val="18"/>
        </w:rPr>
      </w:pPr>
      <w:r w:rsidRPr="00CC77B8">
        <w:rPr>
          <w:sz w:val="21"/>
          <w:szCs w:val="18"/>
        </w:rPr>
        <w:t>The number in given array is in range [-100,000, 100,000].</w:t>
      </w:r>
    </w:p>
    <w:p w:rsidR="008B4BA1" w:rsidRPr="00CC77B8" w:rsidRDefault="00CA3D4B">
      <w:pPr>
        <w:pStyle w:val="1"/>
        <w:rPr>
          <w:sz w:val="21"/>
          <w:szCs w:val="18"/>
        </w:rPr>
      </w:pPr>
      <w:r w:rsidRPr="00CC77B8">
        <w:rPr>
          <w:sz w:val="21"/>
          <w:szCs w:val="18"/>
        </w:rPr>
        <w:t>556,Out of Boundary Paths:</w:t>
      </w:r>
    </w:p>
    <w:p w:rsidR="008B4BA1" w:rsidRPr="00CC77B8" w:rsidRDefault="008B4BA1">
      <w:pPr>
        <w:rPr>
          <w:sz w:val="21"/>
          <w:szCs w:val="18"/>
        </w:rPr>
      </w:pPr>
    </w:p>
    <w:p w:rsidR="008B4BA1" w:rsidRPr="00CC77B8" w:rsidRDefault="00CA3D4B">
      <w:pPr>
        <w:rPr>
          <w:sz w:val="21"/>
          <w:szCs w:val="18"/>
        </w:rPr>
      </w:pPr>
      <w:r w:rsidRPr="00CC77B8">
        <w:rPr>
          <w:sz w:val="21"/>
          <w:szCs w:val="18"/>
        </w:rPr>
        <w:t>There is an m by n grid with a ball. Given the start coordinate (i,j) of the ball, you can move the ball to adjacent cell or cross the grid boundary in four directions (up, down, left, right). However, you can at most move N times. Find out the number of paths to move the ball out of grid boundary. The answer may be very large, return it after mod 109 + 7.</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Input:m = 2, n = 2, N = 2, i = 0, j = 0</w:t>
      </w:r>
    </w:p>
    <w:p w:rsidR="008B4BA1" w:rsidRPr="00CC77B8" w:rsidRDefault="00CA3D4B">
      <w:pPr>
        <w:rPr>
          <w:sz w:val="21"/>
          <w:szCs w:val="18"/>
        </w:rPr>
      </w:pPr>
      <w:r w:rsidRPr="00CC77B8">
        <w:rPr>
          <w:sz w:val="21"/>
          <w:szCs w:val="18"/>
        </w:rPr>
        <w:t>Output: 6</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b/>
          <w:sz w:val="21"/>
          <w:szCs w:val="18"/>
        </w:rPr>
        <w:lastRenderedPageBreak/>
        <w:t>Example 2:</w:t>
      </w:r>
    </w:p>
    <w:p w:rsidR="008B4BA1" w:rsidRPr="00CC77B8" w:rsidRDefault="00CA3D4B">
      <w:pPr>
        <w:rPr>
          <w:sz w:val="21"/>
          <w:szCs w:val="18"/>
        </w:rPr>
      </w:pPr>
      <w:r w:rsidRPr="00CC77B8">
        <w:rPr>
          <w:sz w:val="21"/>
          <w:szCs w:val="18"/>
        </w:rPr>
        <w:t>Input:m = 1, n = 3, N = 3, i = 0, j = 1</w:t>
      </w:r>
    </w:p>
    <w:p w:rsidR="008B4BA1" w:rsidRPr="00CC77B8" w:rsidRDefault="00CA3D4B">
      <w:pPr>
        <w:rPr>
          <w:sz w:val="21"/>
          <w:szCs w:val="18"/>
        </w:rPr>
      </w:pPr>
      <w:r w:rsidRPr="00CC77B8">
        <w:rPr>
          <w:sz w:val="21"/>
          <w:szCs w:val="18"/>
        </w:rPr>
        <w:t>Output: 12</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Once you move the ball out of boundary, you cannot move it back.</w:t>
      </w:r>
    </w:p>
    <w:p w:rsidR="008B4BA1" w:rsidRPr="00CC77B8" w:rsidRDefault="00CA3D4B">
      <w:pPr>
        <w:rPr>
          <w:sz w:val="21"/>
          <w:szCs w:val="18"/>
        </w:rPr>
      </w:pPr>
      <w:r w:rsidRPr="00CC77B8">
        <w:rPr>
          <w:sz w:val="21"/>
          <w:szCs w:val="18"/>
        </w:rPr>
        <w:t>The length and height of the grid is in range [1,50].</w:t>
      </w:r>
    </w:p>
    <w:p w:rsidR="008B4BA1" w:rsidRPr="00CC77B8" w:rsidRDefault="00CA3D4B">
      <w:pPr>
        <w:rPr>
          <w:sz w:val="21"/>
          <w:szCs w:val="18"/>
        </w:rPr>
      </w:pPr>
      <w:r w:rsidRPr="00CC77B8">
        <w:rPr>
          <w:sz w:val="21"/>
          <w:szCs w:val="18"/>
        </w:rPr>
        <w:t>N is in range [0,50].</w:t>
      </w:r>
    </w:p>
    <w:p w:rsidR="008B4BA1" w:rsidRPr="00CC77B8" w:rsidRDefault="00CA3D4B">
      <w:pPr>
        <w:pStyle w:val="1"/>
        <w:rPr>
          <w:sz w:val="21"/>
          <w:szCs w:val="18"/>
        </w:rPr>
      </w:pPr>
      <w:r w:rsidRPr="00CC77B8">
        <w:rPr>
          <w:sz w:val="21"/>
          <w:szCs w:val="18"/>
        </w:rPr>
        <w:t>561,Shortest Unsorted Continuous Subarray:</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integer array, you need to find one continuous subarray that if you only sort this subarray in ascending order, then the whole array will be sorted in ascending order, too.</w:t>
      </w:r>
    </w:p>
    <w:p w:rsidR="008B4BA1" w:rsidRPr="00CC77B8" w:rsidRDefault="00CA3D4B">
      <w:pPr>
        <w:rPr>
          <w:sz w:val="21"/>
          <w:szCs w:val="18"/>
        </w:rPr>
      </w:pPr>
      <w:r w:rsidRPr="00CC77B8">
        <w:rPr>
          <w:sz w:val="21"/>
          <w:szCs w:val="18"/>
        </w:rPr>
        <w:t>You need to find the shortest such subarray and output its length.</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[2, 6, 4, 8, 10, 9, 15]</w:t>
      </w:r>
    </w:p>
    <w:p w:rsidR="008B4BA1" w:rsidRPr="00CC77B8" w:rsidRDefault="00CA3D4B">
      <w:pPr>
        <w:rPr>
          <w:sz w:val="21"/>
          <w:szCs w:val="18"/>
        </w:rPr>
      </w:pPr>
      <w:r w:rsidRPr="00CC77B8">
        <w:rPr>
          <w:sz w:val="21"/>
          <w:szCs w:val="18"/>
        </w:rPr>
        <w:t>Output: 5</w:t>
      </w:r>
    </w:p>
    <w:p w:rsidR="008B4BA1" w:rsidRPr="00CC77B8" w:rsidRDefault="00CA3D4B">
      <w:pPr>
        <w:rPr>
          <w:sz w:val="21"/>
          <w:szCs w:val="18"/>
        </w:rPr>
      </w:pPr>
      <w:r w:rsidRPr="00CC77B8">
        <w:rPr>
          <w:sz w:val="21"/>
          <w:szCs w:val="18"/>
        </w:rPr>
        <w:t>Explanation: You need to sort [6, 4, 8, 10, 9] in ascending order to make the whole array sorted in ascending order.</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Then length of the input array is in range [1, 10,000].</w:t>
      </w:r>
    </w:p>
    <w:p w:rsidR="008B4BA1" w:rsidRPr="00CC77B8" w:rsidRDefault="00CA3D4B">
      <w:pPr>
        <w:rPr>
          <w:sz w:val="21"/>
          <w:szCs w:val="18"/>
        </w:rPr>
      </w:pPr>
      <w:r w:rsidRPr="00CC77B8">
        <w:rPr>
          <w:sz w:val="21"/>
          <w:szCs w:val="18"/>
        </w:rPr>
        <w:t>The input array may contain duplicates, so ascending order here means &lt;=.</w:t>
      </w:r>
    </w:p>
    <w:p w:rsidR="008B4BA1" w:rsidRPr="00CC77B8" w:rsidRDefault="00CA3D4B">
      <w:pPr>
        <w:pStyle w:val="1"/>
        <w:rPr>
          <w:sz w:val="21"/>
          <w:szCs w:val="18"/>
        </w:rPr>
      </w:pPr>
      <w:r w:rsidRPr="00CC77B8">
        <w:rPr>
          <w:sz w:val="21"/>
          <w:szCs w:val="18"/>
        </w:rPr>
        <w:t>563,Delete Operation for Two Strings:</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words word1 and word2, find the minimum number of steps required to make word1 and word2 the same, where in each step you can delete one character in either string.</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"sea", "eat"</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lastRenderedPageBreak/>
        <w:t>Explanation: You need one step to make "sea" to "ea" and another step to make "eat" to "ea".</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given words won't exceed 500.</w:t>
      </w:r>
    </w:p>
    <w:p w:rsidR="008B4BA1" w:rsidRPr="00CC77B8" w:rsidRDefault="00CA3D4B">
      <w:pPr>
        <w:rPr>
          <w:sz w:val="21"/>
          <w:szCs w:val="18"/>
        </w:rPr>
      </w:pPr>
      <w:r w:rsidRPr="00CC77B8">
        <w:rPr>
          <w:sz w:val="21"/>
          <w:szCs w:val="18"/>
        </w:rPr>
        <w:t>Characters in given words can only be lower-case letters.</w:t>
      </w:r>
    </w:p>
    <w:p w:rsidR="008B4BA1" w:rsidRPr="00CC77B8" w:rsidRDefault="00CA3D4B">
      <w:pPr>
        <w:pStyle w:val="1"/>
        <w:rPr>
          <w:sz w:val="21"/>
          <w:szCs w:val="18"/>
        </w:rPr>
      </w:pPr>
      <w:r w:rsidRPr="00CC77B8">
        <w:rPr>
          <w:sz w:val="21"/>
          <w:szCs w:val="18"/>
        </w:rPr>
        <w:t>567,Erect the Fence:</w:t>
      </w:r>
    </w:p>
    <w:p w:rsidR="008B4BA1" w:rsidRPr="00CC77B8" w:rsidRDefault="008B4BA1">
      <w:pPr>
        <w:rPr>
          <w:sz w:val="21"/>
          <w:szCs w:val="18"/>
        </w:rPr>
      </w:pPr>
    </w:p>
    <w:p w:rsidR="008B4BA1" w:rsidRPr="00CC77B8" w:rsidRDefault="00CA3D4B">
      <w:pPr>
        <w:rPr>
          <w:sz w:val="21"/>
          <w:szCs w:val="18"/>
        </w:rPr>
      </w:pPr>
      <w:r w:rsidRPr="00CC77B8">
        <w:rPr>
          <w:sz w:val="21"/>
          <w:szCs w:val="18"/>
        </w:rPr>
        <w:t>There are some trees, where each tree is represented by (x,y) coordinate in a two-dimensional garden. Your job is to fence the entire garden using the minimum length of rope as it is expensive. The garden is well fenced only if all the trees are enclosed. Your task is to help find the coordinates of trees which are exactly located on the fence perimeter.</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[[1,1],[2,2],[2,0],[2,4],[3,3],[4,2]]</w:t>
      </w:r>
    </w:p>
    <w:p w:rsidR="008B4BA1" w:rsidRPr="00CC77B8" w:rsidRDefault="00CA3D4B">
      <w:pPr>
        <w:rPr>
          <w:sz w:val="21"/>
          <w:szCs w:val="18"/>
        </w:rPr>
      </w:pPr>
      <w:r w:rsidRPr="00CC77B8">
        <w:rPr>
          <w:sz w:val="21"/>
          <w:szCs w:val="18"/>
        </w:rPr>
        <w:t>Output: [[1,1],[2,0],[4,2],[3,3],[2,4]]</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[[1,2],[2,2],[4,2]]</w:t>
      </w:r>
    </w:p>
    <w:p w:rsidR="008B4BA1" w:rsidRPr="00CC77B8" w:rsidRDefault="00CA3D4B">
      <w:pPr>
        <w:rPr>
          <w:sz w:val="21"/>
          <w:szCs w:val="18"/>
        </w:rPr>
      </w:pPr>
      <w:r w:rsidRPr="00CC77B8">
        <w:rPr>
          <w:sz w:val="21"/>
          <w:szCs w:val="18"/>
        </w:rPr>
        <w:t>Output: [[1,2],[2,2],[4,2]]</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Even you only have trees in a line, you need to use rope to enclose them.</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All trees should be enclosed together. You cannot cut the rope to enclose trees that will separate them in more than one group.</w:t>
      </w:r>
    </w:p>
    <w:p w:rsidR="008B4BA1" w:rsidRPr="00CC77B8" w:rsidRDefault="00CA3D4B">
      <w:pPr>
        <w:rPr>
          <w:sz w:val="21"/>
          <w:szCs w:val="18"/>
        </w:rPr>
      </w:pPr>
      <w:r w:rsidRPr="00CC77B8">
        <w:rPr>
          <w:sz w:val="21"/>
          <w:szCs w:val="18"/>
        </w:rPr>
        <w:t>All input integers will range from 0 to 100.</w:t>
      </w:r>
    </w:p>
    <w:p w:rsidR="008B4BA1" w:rsidRPr="00CC77B8" w:rsidRDefault="00CA3D4B">
      <w:pPr>
        <w:rPr>
          <w:sz w:val="21"/>
          <w:szCs w:val="18"/>
        </w:rPr>
      </w:pPr>
      <w:r w:rsidRPr="00CC77B8">
        <w:rPr>
          <w:sz w:val="21"/>
          <w:szCs w:val="18"/>
        </w:rPr>
        <w:t>The garden has at least one tree.</w:t>
      </w:r>
    </w:p>
    <w:p w:rsidR="008B4BA1" w:rsidRPr="00CC77B8" w:rsidRDefault="00CA3D4B">
      <w:pPr>
        <w:rPr>
          <w:sz w:val="21"/>
          <w:szCs w:val="18"/>
        </w:rPr>
      </w:pPr>
      <w:r w:rsidRPr="00CC77B8">
        <w:rPr>
          <w:sz w:val="21"/>
          <w:szCs w:val="18"/>
        </w:rPr>
        <w:t>All coordinates are distinct.</w:t>
      </w:r>
    </w:p>
    <w:p w:rsidR="008B4BA1" w:rsidRPr="00CC77B8" w:rsidRDefault="00CA3D4B">
      <w:pPr>
        <w:rPr>
          <w:sz w:val="21"/>
          <w:szCs w:val="18"/>
        </w:rPr>
      </w:pPr>
      <w:r w:rsidRPr="00CC77B8">
        <w:rPr>
          <w:sz w:val="21"/>
          <w:szCs w:val="18"/>
        </w:rPr>
        <w:t>Input points have NO order. No order required for output.</w:t>
      </w:r>
    </w:p>
    <w:p w:rsidR="008B4BA1" w:rsidRPr="00CC77B8" w:rsidRDefault="00CA3D4B">
      <w:pPr>
        <w:pStyle w:val="1"/>
        <w:rPr>
          <w:sz w:val="21"/>
          <w:szCs w:val="18"/>
        </w:rPr>
      </w:pPr>
      <w:r w:rsidRPr="00CC77B8">
        <w:rPr>
          <w:sz w:val="21"/>
          <w:szCs w:val="18"/>
        </w:rPr>
        <w:t>569,Tag Validator:</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Given a string representing a code snippet, you need to implement a tag validator to parse the code and return whether it is valid. A code snippet is valid if all the following rules hold:</w:t>
      </w:r>
    </w:p>
    <w:p w:rsidR="008B4BA1" w:rsidRPr="00CC77B8" w:rsidRDefault="00CA3D4B">
      <w:pPr>
        <w:rPr>
          <w:sz w:val="21"/>
          <w:szCs w:val="18"/>
        </w:rPr>
      </w:pPr>
      <w:r w:rsidRPr="00CC77B8">
        <w:rPr>
          <w:sz w:val="21"/>
          <w:szCs w:val="18"/>
        </w:rPr>
        <w:t>The code must be wrapped in a valid closed tag. Otherwise, the code is invalid.</w:t>
      </w:r>
    </w:p>
    <w:p w:rsidR="008B4BA1" w:rsidRPr="00CC77B8" w:rsidRDefault="00CA3D4B">
      <w:pPr>
        <w:rPr>
          <w:sz w:val="21"/>
          <w:szCs w:val="18"/>
        </w:rPr>
      </w:pPr>
      <w:r w:rsidRPr="00CC77B8">
        <w:rPr>
          <w:sz w:val="21"/>
          <w:szCs w:val="18"/>
        </w:rPr>
        <w:t>A closed tag (not necessarily valid) has exactly the following format : &lt;TAG_NAME&gt;TAG_CONTENT&lt;/TAG_NAME&gt;. Among them, &lt;TAG_NAME&gt; is the start tag, and &lt;/TAG_NAME&gt; is the end tag. The TAG_NAME in start and end tags should be the same. A closed tag is valid if and only if the TAG_NAME and TAG_CONTENT are valid.</w:t>
      </w:r>
    </w:p>
    <w:p w:rsidR="008B4BA1" w:rsidRPr="00CC77B8" w:rsidRDefault="00CA3D4B">
      <w:pPr>
        <w:rPr>
          <w:sz w:val="21"/>
          <w:szCs w:val="18"/>
        </w:rPr>
      </w:pPr>
      <w:r w:rsidRPr="00CC77B8">
        <w:rPr>
          <w:sz w:val="21"/>
          <w:szCs w:val="18"/>
        </w:rPr>
        <w:t>A valid TAG_NAME only contain upper-case letters, and has length in range [1,9]. Otherwise, the TAG_NAME is invalid.</w:t>
      </w:r>
    </w:p>
    <w:p w:rsidR="008B4BA1" w:rsidRPr="00CC77B8" w:rsidRDefault="00CA3D4B">
      <w:pPr>
        <w:rPr>
          <w:sz w:val="21"/>
          <w:szCs w:val="18"/>
        </w:rPr>
      </w:pPr>
      <w:r w:rsidRPr="00CC77B8">
        <w:rPr>
          <w:sz w:val="21"/>
          <w:szCs w:val="18"/>
        </w:rPr>
        <w:t>A valid TAG_CONTENT may contain other valid closed tags, cdata and any characters (see note1) EXCEPT unmatched &lt;, unmatched start and end tag, and unmatched or closed tags with invalid TAG_NAME. Otherwise, the TAG_CONTENT is invalid.</w:t>
      </w:r>
    </w:p>
    <w:p w:rsidR="008B4BA1" w:rsidRPr="00CC77B8" w:rsidRDefault="00CA3D4B">
      <w:pPr>
        <w:rPr>
          <w:sz w:val="21"/>
          <w:szCs w:val="18"/>
        </w:rPr>
      </w:pPr>
      <w:r w:rsidRPr="00CC77B8">
        <w:rPr>
          <w:sz w:val="21"/>
          <w:szCs w:val="18"/>
        </w:rPr>
        <w:t>A start tag is unmatched if no end tag exists with the same TAG_NAME, and vice versa. However, you also need to consider the issue of unbalanced when tags are nested.</w:t>
      </w:r>
    </w:p>
    <w:p w:rsidR="008B4BA1" w:rsidRPr="00CC77B8" w:rsidRDefault="00CA3D4B">
      <w:pPr>
        <w:rPr>
          <w:sz w:val="21"/>
          <w:szCs w:val="18"/>
        </w:rPr>
      </w:pPr>
      <w:r w:rsidRPr="00CC77B8">
        <w:rPr>
          <w:sz w:val="21"/>
          <w:szCs w:val="18"/>
        </w:rPr>
        <w:t>A &lt; is unmatched if you cannot find a subsequent &gt;. And when you find a &lt; or &lt;/, all the subsequent characters until the next &gt; should be parsed as TAG_NAME  (not necessarily valid).</w:t>
      </w:r>
    </w:p>
    <w:p w:rsidR="008B4BA1" w:rsidRPr="00CC77B8" w:rsidRDefault="00CA3D4B">
      <w:pPr>
        <w:rPr>
          <w:sz w:val="21"/>
          <w:szCs w:val="18"/>
        </w:rPr>
      </w:pPr>
      <w:r w:rsidRPr="00CC77B8">
        <w:rPr>
          <w:sz w:val="21"/>
          <w:szCs w:val="18"/>
        </w:rPr>
        <w:t>The cdata has the following format : &lt;![CDATA[CDATA_CONTENT]]&gt;. The range of CDATA_CONTENT is defined as the characters between &lt;![CDATA[ and the first subsequent ]]&gt;.</w:t>
      </w:r>
    </w:p>
    <w:p w:rsidR="008B4BA1" w:rsidRPr="00CC77B8" w:rsidRDefault="00CA3D4B">
      <w:pPr>
        <w:rPr>
          <w:sz w:val="21"/>
          <w:szCs w:val="18"/>
        </w:rPr>
      </w:pPr>
      <w:r w:rsidRPr="00CC77B8">
        <w:rPr>
          <w:sz w:val="21"/>
          <w:szCs w:val="18"/>
        </w:rPr>
        <w:t>CDATA_CONTENT may contain any characters. The function of cdata is to forbid the validator to parse CDATA_CONTENT, so even it has some characters that can be parsed as tag (no matter valid or invalid), you should treat it as regular characters.</w:t>
      </w:r>
    </w:p>
    <w:p w:rsidR="008B4BA1" w:rsidRPr="00CC77B8" w:rsidRDefault="00CA3D4B">
      <w:pPr>
        <w:rPr>
          <w:sz w:val="21"/>
          <w:szCs w:val="18"/>
        </w:rPr>
      </w:pPr>
      <w:r w:rsidRPr="00CC77B8">
        <w:rPr>
          <w:sz w:val="21"/>
          <w:szCs w:val="18"/>
        </w:rPr>
        <w:t>Valid Code Examples:</w:t>
      </w:r>
    </w:p>
    <w:p w:rsidR="008B4BA1" w:rsidRPr="00CC77B8" w:rsidRDefault="00CA3D4B">
      <w:pPr>
        <w:rPr>
          <w:sz w:val="21"/>
          <w:szCs w:val="18"/>
        </w:rPr>
      </w:pPr>
      <w:r w:rsidRPr="00CC77B8">
        <w:rPr>
          <w:sz w:val="21"/>
          <w:szCs w:val="18"/>
        </w:rPr>
        <w:t>Input: "&lt;DIV&gt;This is the first line &lt;![CDATA[&lt;div&gt;]]&gt;&lt;/DIV&gt;"</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The code is wrapped in a closed tag : &lt;DIV&gt; and &lt;/DIV&gt;.</w:t>
      </w:r>
    </w:p>
    <w:p w:rsidR="008B4BA1" w:rsidRPr="00CC77B8" w:rsidRDefault="00CA3D4B">
      <w:pPr>
        <w:rPr>
          <w:sz w:val="21"/>
          <w:szCs w:val="18"/>
        </w:rPr>
      </w:pPr>
      <w:r w:rsidRPr="00CC77B8">
        <w:rPr>
          <w:sz w:val="21"/>
          <w:szCs w:val="18"/>
        </w:rPr>
        <w:t>The TAG_NAME is valid, the TAG_CONTENT consists of some characters and cdata.</w:t>
      </w:r>
    </w:p>
    <w:p w:rsidR="008B4BA1" w:rsidRPr="00CC77B8" w:rsidRDefault="00CA3D4B">
      <w:pPr>
        <w:rPr>
          <w:sz w:val="21"/>
          <w:szCs w:val="18"/>
        </w:rPr>
      </w:pPr>
      <w:r w:rsidRPr="00CC77B8">
        <w:rPr>
          <w:sz w:val="21"/>
          <w:szCs w:val="18"/>
        </w:rPr>
        <w:t>Although CDATA_CONTENT has unmatched start tag with invalid TAG_NAME, it should be considered as plain text, not parsed as tag.</w:t>
      </w:r>
    </w:p>
    <w:p w:rsidR="008B4BA1" w:rsidRPr="00CC77B8" w:rsidRDefault="00CA3D4B">
      <w:pPr>
        <w:rPr>
          <w:sz w:val="21"/>
          <w:szCs w:val="18"/>
        </w:rPr>
      </w:pPr>
      <w:r w:rsidRPr="00CC77B8">
        <w:rPr>
          <w:sz w:val="21"/>
          <w:szCs w:val="18"/>
        </w:rPr>
        <w:t>So TAG_CONTENT is valid, and then the code is valid. Thus return true.</w:t>
      </w:r>
    </w:p>
    <w:p w:rsidR="008B4BA1" w:rsidRPr="00CC77B8" w:rsidRDefault="00CA3D4B">
      <w:pPr>
        <w:rPr>
          <w:sz w:val="21"/>
          <w:szCs w:val="18"/>
        </w:rPr>
      </w:pPr>
      <w:r w:rsidRPr="00CC77B8">
        <w:rPr>
          <w:sz w:val="21"/>
          <w:szCs w:val="18"/>
        </w:rPr>
        <w:t>Input: "&lt;DIV&gt;&gt;&gt;  ![cdata[]] &lt;![CDATA[&lt;div&gt;]&gt;]]&gt;]]&gt;&gt;]&lt;/DIV&gt;"</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sz w:val="21"/>
          <w:szCs w:val="18"/>
        </w:rPr>
        <w:lastRenderedPageBreak/>
        <w:t>Explanation:</w:t>
      </w:r>
    </w:p>
    <w:p w:rsidR="008B4BA1" w:rsidRPr="00CC77B8" w:rsidRDefault="00CA3D4B">
      <w:pPr>
        <w:rPr>
          <w:sz w:val="21"/>
          <w:szCs w:val="18"/>
        </w:rPr>
      </w:pPr>
      <w:r w:rsidRPr="00CC77B8">
        <w:rPr>
          <w:sz w:val="21"/>
          <w:szCs w:val="18"/>
        </w:rPr>
        <w:t>We first separate the code into : start_tag|tag_content|end_tag.</w:t>
      </w:r>
    </w:p>
    <w:p w:rsidR="008B4BA1" w:rsidRPr="00CC77B8" w:rsidRDefault="00CA3D4B">
      <w:pPr>
        <w:rPr>
          <w:sz w:val="21"/>
          <w:szCs w:val="18"/>
        </w:rPr>
      </w:pPr>
      <w:r w:rsidRPr="00CC77B8">
        <w:rPr>
          <w:sz w:val="21"/>
          <w:szCs w:val="18"/>
        </w:rPr>
        <w:t>start_tag -&gt; "&lt;DIV&gt;"</w:t>
      </w:r>
    </w:p>
    <w:p w:rsidR="008B4BA1" w:rsidRPr="00CC77B8" w:rsidRDefault="00CA3D4B">
      <w:pPr>
        <w:rPr>
          <w:sz w:val="21"/>
          <w:szCs w:val="18"/>
        </w:rPr>
      </w:pPr>
      <w:r w:rsidRPr="00CC77B8">
        <w:rPr>
          <w:sz w:val="21"/>
          <w:szCs w:val="18"/>
        </w:rPr>
        <w:t>end_tag -&gt; "&lt;/DIV&gt;"</w:t>
      </w:r>
    </w:p>
    <w:p w:rsidR="008B4BA1" w:rsidRPr="00CC77B8" w:rsidRDefault="00CA3D4B">
      <w:pPr>
        <w:rPr>
          <w:sz w:val="21"/>
          <w:szCs w:val="18"/>
        </w:rPr>
      </w:pPr>
      <w:r w:rsidRPr="00CC77B8">
        <w:rPr>
          <w:sz w:val="21"/>
          <w:szCs w:val="18"/>
        </w:rPr>
        <w:t>tag_content could also be separated into : text1|cdata|text2.</w:t>
      </w:r>
    </w:p>
    <w:p w:rsidR="008B4BA1" w:rsidRPr="00CC77B8" w:rsidRDefault="00CA3D4B">
      <w:pPr>
        <w:rPr>
          <w:sz w:val="21"/>
          <w:szCs w:val="18"/>
        </w:rPr>
      </w:pPr>
      <w:r w:rsidRPr="00CC77B8">
        <w:rPr>
          <w:sz w:val="21"/>
          <w:szCs w:val="18"/>
        </w:rPr>
        <w:t>text1 -&gt; "&gt;&gt;  ![cdata[]] "</w:t>
      </w:r>
    </w:p>
    <w:p w:rsidR="008B4BA1" w:rsidRPr="00CC77B8" w:rsidRDefault="00CA3D4B">
      <w:pPr>
        <w:rPr>
          <w:sz w:val="21"/>
          <w:szCs w:val="18"/>
        </w:rPr>
      </w:pPr>
      <w:r w:rsidRPr="00CC77B8">
        <w:rPr>
          <w:sz w:val="21"/>
          <w:szCs w:val="18"/>
        </w:rPr>
        <w:t>cdata -&gt; "&lt;![CDATA[&lt;div&gt;]&gt;]]&gt;", where the CDATA_CONTENT is "&lt;div&gt;]&gt;"</w:t>
      </w:r>
    </w:p>
    <w:p w:rsidR="008B4BA1" w:rsidRPr="00CC77B8" w:rsidRDefault="00CA3D4B">
      <w:pPr>
        <w:rPr>
          <w:sz w:val="21"/>
          <w:szCs w:val="18"/>
        </w:rPr>
      </w:pPr>
      <w:r w:rsidRPr="00CC77B8">
        <w:rPr>
          <w:sz w:val="21"/>
          <w:szCs w:val="18"/>
        </w:rPr>
        <w:t>text2 -&gt; "]]&gt;&gt;]"</w:t>
      </w:r>
    </w:p>
    <w:p w:rsidR="008B4BA1" w:rsidRPr="00CC77B8" w:rsidRDefault="00CA3D4B">
      <w:pPr>
        <w:rPr>
          <w:sz w:val="21"/>
          <w:szCs w:val="18"/>
        </w:rPr>
      </w:pPr>
      <w:r w:rsidRPr="00CC77B8">
        <w:rPr>
          <w:sz w:val="21"/>
          <w:szCs w:val="18"/>
        </w:rPr>
        <w:t>The reason why start_tag is NOT "&lt;DIV&gt;&gt;&gt;" is because of the rule 6.</w:t>
      </w:r>
    </w:p>
    <w:p w:rsidR="008B4BA1" w:rsidRPr="00CC77B8" w:rsidRDefault="00CA3D4B">
      <w:pPr>
        <w:rPr>
          <w:sz w:val="21"/>
          <w:szCs w:val="18"/>
        </w:rPr>
      </w:pPr>
      <w:r w:rsidRPr="00CC77B8">
        <w:rPr>
          <w:sz w:val="21"/>
          <w:szCs w:val="18"/>
        </w:rPr>
        <w:t>The reason why cdata is NOT "&lt;![CDATA[&lt;div&gt;]&gt;]]&gt;]]&gt;" is because of the rule 7.</w:t>
      </w:r>
    </w:p>
    <w:p w:rsidR="008B4BA1" w:rsidRPr="00CC77B8" w:rsidRDefault="00CA3D4B">
      <w:pPr>
        <w:rPr>
          <w:sz w:val="21"/>
          <w:szCs w:val="18"/>
        </w:rPr>
      </w:pPr>
      <w:r w:rsidRPr="00CC77B8">
        <w:rPr>
          <w:sz w:val="21"/>
          <w:szCs w:val="18"/>
        </w:rPr>
        <w:t>Invalid Code Examples:</w:t>
      </w:r>
    </w:p>
    <w:p w:rsidR="008B4BA1" w:rsidRPr="00CC77B8" w:rsidRDefault="00CA3D4B">
      <w:pPr>
        <w:rPr>
          <w:sz w:val="21"/>
          <w:szCs w:val="18"/>
        </w:rPr>
      </w:pPr>
      <w:r w:rsidRPr="00CC77B8">
        <w:rPr>
          <w:sz w:val="21"/>
          <w:szCs w:val="18"/>
        </w:rPr>
        <w:t>Input: "&lt;A&gt;  &lt;B&gt; &lt;/A&gt;   &lt;/B&gt;"</w:t>
      </w:r>
    </w:p>
    <w:p w:rsidR="008B4BA1" w:rsidRPr="00CC77B8" w:rsidRDefault="00CA3D4B">
      <w:pPr>
        <w:rPr>
          <w:sz w:val="21"/>
          <w:szCs w:val="18"/>
        </w:rPr>
      </w:pPr>
      <w:r w:rsidRPr="00CC77B8">
        <w:rPr>
          <w:sz w:val="21"/>
          <w:szCs w:val="18"/>
        </w:rPr>
        <w:t>Output: False</w:t>
      </w:r>
    </w:p>
    <w:p w:rsidR="008B4BA1" w:rsidRPr="00CC77B8" w:rsidRDefault="00CA3D4B">
      <w:pPr>
        <w:rPr>
          <w:sz w:val="21"/>
          <w:szCs w:val="18"/>
        </w:rPr>
      </w:pPr>
      <w:r w:rsidRPr="00CC77B8">
        <w:rPr>
          <w:sz w:val="21"/>
          <w:szCs w:val="18"/>
        </w:rPr>
        <w:t>Explanation: Unbalanced. If "&lt;A&gt;" is closed, then "&lt;B&gt;" must be unmatched, and vice versa.</w:t>
      </w:r>
    </w:p>
    <w:p w:rsidR="008B4BA1" w:rsidRPr="00CC77B8" w:rsidRDefault="00CA3D4B">
      <w:pPr>
        <w:rPr>
          <w:sz w:val="21"/>
          <w:szCs w:val="18"/>
        </w:rPr>
      </w:pPr>
      <w:r w:rsidRPr="00CC77B8">
        <w:rPr>
          <w:sz w:val="21"/>
          <w:szCs w:val="18"/>
        </w:rPr>
        <w:t>Input: "&lt;DIV&gt;  div tag is not closed  &lt;DIV&gt;"</w:t>
      </w:r>
    </w:p>
    <w:p w:rsidR="008B4BA1" w:rsidRPr="00CC77B8" w:rsidRDefault="00CA3D4B">
      <w:pPr>
        <w:rPr>
          <w:sz w:val="21"/>
          <w:szCs w:val="18"/>
        </w:rPr>
      </w:pPr>
      <w:r w:rsidRPr="00CC77B8">
        <w:rPr>
          <w:sz w:val="21"/>
          <w:szCs w:val="18"/>
        </w:rPr>
        <w:t>Output: False</w:t>
      </w:r>
    </w:p>
    <w:p w:rsidR="008B4BA1" w:rsidRPr="00CC77B8" w:rsidRDefault="00CA3D4B">
      <w:pPr>
        <w:rPr>
          <w:sz w:val="21"/>
          <w:szCs w:val="18"/>
        </w:rPr>
      </w:pPr>
      <w:r w:rsidRPr="00CC77B8">
        <w:rPr>
          <w:sz w:val="21"/>
          <w:szCs w:val="18"/>
        </w:rPr>
        <w:t>Input: "&lt;DIV&gt;  unmatched &lt;  &lt;/DIV&gt;"</w:t>
      </w:r>
    </w:p>
    <w:p w:rsidR="008B4BA1" w:rsidRPr="00CC77B8" w:rsidRDefault="00CA3D4B">
      <w:pPr>
        <w:rPr>
          <w:sz w:val="21"/>
          <w:szCs w:val="18"/>
        </w:rPr>
      </w:pPr>
      <w:r w:rsidRPr="00CC77B8">
        <w:rPr>
          <w:sz w:val="21"/>
          <w:szCs w:val="18"/>
        </w:rPr>
        <w:t>Output: False</w:t>
      </w:r>
    </w:p>
    <w:p w:rsidR="008B4BA1" w:rsidRPr="00CC77B8" w:rsidRDefault="00CA3D4B">
      <w:pPr>
        <w:rPr>
          <w:sz w:val="21"/>
          <w:szCs w:val="18"/>
        </w:rPr>
      </w:pPr>
      <w:r w:rsidRPr="00CC77B8">
        <w:rPr>
          <w:sz w:val="21"/>
          <w:szCs w:val="18"/>
        </w:rPr>
        <w:t>Input: "&lt;DIV&gt; closed tags with invalid tag name  &lt;b&gt;123&lt;/b&gt; &lt;/DIV&gt;"</w:t>
      </w:r>
    </w:p>
    <w:p w:rsidR="008B4BA1" w:rsidRPr="00CC77B8" w:rsidRDefault="00CA3D4B">
      <w:pPr>
        <w:rPr>
          <w:sz w:val="21"/>
          <w:szCs w:val="18"/>
        </w:rPr>
      </w:pPr>
      <w:r w:rsidRPr="00CC77B8">
        <w:rPr>
          <w:sz w:val="21"/>
          <w:szCs w:val="18"/>
        </w:rPr>
        <w:t>Output: False</w:t>
      </w:r>
    </w:p>
    <w:p w:rsidR="008B4BA1" w:rsidRPr="00CC77B8" w:rsidRDefault="00CA3D4B">
      <w:pPr>
        <w:rPr>
          <w:sz w:val="21"/>
          <w:szCs w:val="18"/>
        </w:rPr>
      </w:pPr>
      <w:r w:rsidRPr="00CC77B8">
        <w:rPr>
          <w:sz w:val="21"/>
          <w:szCs w:val="18"/>
        </w:rPr>
        <w:t>Input: "&lt;DIV&gt; unmatched tags with invalid tag name  &lt;/1234567890&gt; and &lt;CDATA[[]]&gt;  &lt;/DIV&gt;"</w:t>
      </w:r>
    </w:p>
    <w:p w:rsidR="008B4BA1" w:rsidRPr="00CC77B8" w:rsidRDefault="00CA3D4B">
      <w:pPr>
        <w:rPr>
          <w:sz w:val="21"/>
          <w:szCs w:val="18"/>
        </w:rPr>
      </w:pPr>
      <w:r w:rsidRPr="00CC77B8">
        <w:rPr>
          <w:sz w:val="21"/>
          <w:szCs w:val="18"/>
        </w:rPr>
        <w:t>Output: False</w:t>
      </w:r>
    </w:p>
    <w:p w:rsidR="008B4BA1" w:rsidRPr="00CC77B8" w:rsidRDefault="00CA3D4B">
      <w:pPr>
        <w:rPr>
          <w:sz w:val="21"/>
          <w:szCs w:val="18"/>
        </w:rPr>
      </w:pPr>
      <w:r w:rsidRPr="00CC77B8">
        <w:rPr>
          <w:sz w:val="21"/>
          <w:szCs w:val="18"/>
        </w:rPr>
        <w:t>Input: "&lt;DIV&gt;  unmatched start tag &lt;B&gt;  and unmatched end tag &lt;/C&gt;  &lt;/DIV&gt;"</w:t>
      </w:r>
    </w:p>
    <w:p w:rsidR="008B4BA1" w:rsidRPr="00CC77B8" w:rsidRDefault="00CA3D4B">
      <w:pPr>
        <w:rPr>
          <w:sz w:val="21"/>
          <w:szCs w:val="18"/>
        </w:rPr>
      </w:pPr>
      <w:r w:rsidRPr="00CC77B8">
        <w:rPr>
          <w:sz w:val="21"/>
          <w:szCs w:val="18"/>
        </w:rPr>
        <w:t>Output: False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For simplicity, you could assume the input code (including the any characters mentioned above) only contain letters, digits, '&lt;','&gt;','/','!','[',']' and ' '.</w:t>
      </w:r>
    </w:p>
    <w:p w:rsidR="008B4BA1" w:rsidRPr="00CC77B8" w:rsidRDefault="00CA3D4B">
      <w:pPr>
        <w:pStyle w:val="1"/>
        <w:rPr>
          <w:sz w:val="21"/>
          <w:szCs w:val="18"/>
        </w:rPr>
      </w:pPr>
      <w:r w:rsidRPr="00CC77B8">
        <w:rPr>
          <w:sz w:val="21"/>
          <w:szCs w:val="18"/>
        </w:rPr>
        <w:lastRenderedPageBreak/>
        <w:t>570,Fraction Addition and Subtraction:</w:t>
      </w:r>
    </w:p>
    <w:p w:rsidR="008B4BA1" w:rsidRPr="00CC77B8" w:rsidRDefault="008B4BA1">
      <w:pPr>
        <w:rPr>
          <w:sz w:val="21"/>
          <w:szCs w:val="18"/>
        </w:rPr>
      </w:pPr>
    </w:p>
    <w:p w:rsidR="008B4BA1" w:rsidRPr="00CC77B8" w:rsidRDefault="00CA3D4B">
      <w:pPr>
        <w:rPr>
          <w:sz w:val="21"/>
          <w:szCs w:val="18"/>
        </w:rPr>
      </w:pPr>
      <w:r w:rsidRPr="00CC77B8">
        <w:rPr>
          <w:sz w:val="21"/>
          <w:szCs w:val="18"/>
        </w:rPr>
        <w:t>Given a string representing an expression of fraction addition and subtraction, you need to return the calculation result in string format. The final result should be irreducible fraction. If your final result is an integer, say 2, you need to change it to the format of fraction that has denominator 1. So in this case, 2 should be converted to 2/1.</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Input:"-1/2+1/2"</w:t>
      </w:r>
    </w:p>
    <w:p w:rsidR="008B4BA1" w:rsidRPr="00CC77B8" w:rsidRDefault="00CA3D4B">
      <w:pPr>
        <w:rPr>
          <w:sz w:val="21"/>
          <w:szCs w:val="18"/>
        </w:rPr>
      </w:pPr>
      <w:r w:rsidRPr="00CC77B8">
        <w:rPr>
          <w:sz w:val="21"/>
          <w:szCs w:val="18"/>
        </w:rPr>
        <w:t>Output: "0/1"</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Input:"-1/2+1/2+1/3"</w:t>
      </w:r>
    </w:p>
    <w:p w:rsidR="008B4BA1" w:rsidRPr="00CC77B8" w:rsidRDefault="00CA3D4B">
      <w:pPr>
        <w:rPr>
          <w:sz w:val="21"/>
          <w:szCs w:val="18"/>
        </w:rPr>
      </w:pPr>
      <w:r w:rsidRPr="00CC77B8">
        <w:rPr>
          <w:sz w:val="21"/>
          <w:szCs w:val="18"/>
        </w:rPr>
        <w:t>Output: "1/3"</w:t>
      </w:r>
    </w:p>
    <w:p w:rsidR="008B4BA1" w:rsidRPr="00CC77B8" w:rsidRDefault="00CA3D4B">
      <w:pPr>
        <w:rPr>
          <w:sz w:val="21"/>
          <w:szCs w:val="18"/>
        </w:rPr>
      </w:pPr>
      <w:r w:rsidRPr="00CC77B8">
        <w:rPr>
          <w:b/>
          <w:sz w:val="21"/>
          <w:szCs w:val="18"/>
        </w:rPr>
        <w:t>Example 3:</w:t>
      </w:r>
    </w:p>
    <w:p w:rsidR="008B4BA1" w:rsidRPr="00CC77B8" w:rsidRDefault="00CA3D4B">
      <w:pPr>
        <w:rPr>
          <w:sz w:val="21"/>
          <w:szCs w:val="18"/>
        </w:rPr>
      </w:pPr>
      <w:r w:rsidRPr="00CC77B8">
        <w:rPr>
          <w:sz w:val="21"/>
          <w:szCs w:val="18"/>
        </w:rPr>
        <w:t>Input:"1/3-1/2"</w:t>
      </w:r>
    </w:p>
    <w:p w:rsidR="008B4BA1" w:rsidRPr="00CC77B8" w:rsidRDefault="00CA3D4B">
      <w:pPr>
        <w:rPr>
          <w:sz w:val="21"/>
          <w:szCs w:val="18"/>
        </w:rPr>
      </w:pPr>
      <w:r w:rsidRPr="00CC77B8">
        <w:rPr>
          <w:sz w:val="21"/>
          <w:szCs w:val="18"/>
        </w:rPr>
        <w:t>Output: "-1/6"</w:t>
      </w:r>
    </w:p>
    <w:p w:rsidR="008B4BA1" w:rsidRPr="00CC77B8" w:rsidRDefault="00CA3D4B">
      <w:pPr>
        <w:rPr>
          <w:sz w:val="21"/>
          <w:szCs w:val="18"/>
        </w:rPr>
      </w:pPr>
      <w:r w:rsidRPr="00CC77B8">
        <w:rPr>
          <w:b/>
          <w:sz w:val="21"/>
          <w:szCs w:val="18"/>
        </w:rPr>
        <w:t>Example 4:</w:t>
      </w:r>
    </w:p>
    <w:p w:rsidR="008B4BA1" w:rsidRPr="00CC77B8" w:rsidRDefault="00CA3D4B">
      <w:pPr>
        <w:rPr>
          <w:sz w:val="21"/>
          <w:szCs w:val="18"/>
        </w:rPr>
      </w:pPr>
      <w:r w:rsidRPr="00CC77B8">
        <w:rPr>
          <w:sz w:val="21"/>
          <w:szCs w:val="18"/>
        </w:rPr>
        <w:t>Input:"5/3+1/3"</w:t>
      </w:r>
    </w:p>
    <w:p w:rsidR="008B4BA1" w:rsidRPr="00CC77B8" w:rsidRDefault="00CA3D4B">
      <w:pPr>
        <w:rPr>
          <w:sz w:val="21"/>
          <w:szCs w:val="18"/>
        </w:rPr>
      </w:pPr>
      <w:r w:rsidRPr="00CC77B8">
        <w:rPr>
          <w:sz w:val="21"/>
          <w:szCs w:val="18"/>
        </w:rPr>
        <w:t>Output: "2/1"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input string only contains '0' to '9', '/', '+' and '-'. So does the output.</w:t>
      </w:r>
    </w:p>
    <w:p w:rsidR="008B4BA1" w:rsidRPr="00CC77B8" w:rsidRDefault="00CA3D4B">
      <w:pPr>
        <w:rPr>
          <w:sz w:val="21"/>
          <w:szCs w:val="18"/>
        </w:rPr>
      </w:pPr>
      <w:r w:rsidRPr="00CC77B8">
        <w:rPr>
          <w:sz w:val="21"/>
          <w:szCs w:val="18"/>
        </w:rPr>
        <w:t>Each fraction (input and output) has format ±numerator/denominator. If the first input fraction or the output is positive, then '+' will be omitted.</w:t>
      </w:r>
    </w:p>
    <w:p w:rsidR="008B4BA1" w:rsidRPr="00CC77B8" w:rsidRDefault="00CA3D4B">
      <w:pPr>
        <w:rPr>
          <w:sz w:val="21"/>
          <w:szCs w:val="18"/>
        </w:rPr>
      </w:pPr>
      <w:r w:rsidRPr="00CC77B8">
        <w:rPr>
          <w:sz w:val="21"/>
          <w:szCs w:val="18"/>
        </w:rPr>
        <w:t>The input only contains valid irreducible fractions, where the numerator and denominator of each fraction will always be in the range [1,10]. If the denominator is 1, it means this fraction is actually an integer in a fraction format defined above.</w:t>
      </w:r>
    </w:p>
    <w:p w:rsidR="008B4BA1" w:rsidRPr="00CC77B8" w:rsidRDefault="00CA3D4B">
      <w:pPr>
        <w:rPr>
          <w:sz w:val="21"/>
          <w:szCs w:val="18"/>
        </w:rPr>
      </w:pPr>
      <w:r w:rsidRPr="00CC77B8">
        <w:rPr>
          <w:sz w:val="21"/>
          <w:szCs w:val="18"/>
        </w:rPr>
        <w:t>The number of given fractions will be in the range [1,10].</w:t>
      </w:r>
    </w:p>
    <w:p w:rsidR="008B4BA1" w:rsidRPr="00CC77B8" w:rsidRDefault="00CA3D4B">
      <w:pPr>
        <w:rPr>
          <w:sz w:val="21"/>
          <w:szCs w:val="18"/>
        </w:rPr>
      </w:pPr>
      <w:r w:rsidRPr="00CC77B8">
        <w:rPr>
          <w:sz w:val="21"/>
          <w:szCs w:val="18"/>
        </w:rPr>
        <w:t>The numerator and denominator of the final result are guaranteed to be valid and in the range of 32-bit int.</w:t>
      </w:r>
    </w:p>
    <w:p w:rsidR="008B4BA1" w:rsidRPr="00CC77B8" w:rsidRDefault="00CA3D4B">
      <w:pPr>
        <w:pStyle w:val="1"/>
        <w:rPr>
          <w:sz w:val="21"/>
          <w:szCs w:val="18"/>
        </w:rPr>
      </w:pPr>
      <w:r w:rsidRPr="00CC77B8">
        <w:rPr>
          <w:sz w:val="21"/>
          <w:szCs w:val="18"/>
        </w:rPr>
        <w:t>571,Valid Square:</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Given the coordinates of four points in 2D space, return whether the four points could construct a square.</w:t>
      </w:r>
    </w:p>
    <w:p w:rsidR="008B4BA1" w:rsidRPr="00CC77B8" w:rsidRDefault="00CA3D4B">
      <w:pPr>
        <w:rPr>
          <w:sz w:val="21"/>
          <w:szCs w:val="18"/>
        </w:rPr>
      </w:pPr>
      <w:r w:rsidRPr="00CC77B8">
        <w:rPr>
          <w:sz w:val="21"/>
          <w:szCs w:val="18"/>
        </w:rPr>
        <w:t>The coordinate (x,y) of a point is represented by an integer array with two integers.</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t>Input: p1 = [0,0], p2 = [1,1], p3 = [1,0], p4 = [0,1]</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All the input integers are in the range [-10000, 10000].</w:t>
      </w:r>
    </w:p>
    <w:p w:rsidR="008B4BA1" w:rsidRPr="00CC77B8" w:rsidRDefault="00CA3D4B">
      <w:pPr>
        <w:rPr>
          <w:sz w:val="21"/>
          <w:szCs w:val="18"/>
        </w:rPr>
      </w:pPr>
      <w:r w:rsidRPr="00CC77B8">
        <w:rPr>
          <w:sz w:val="21"/>
          <w:szCs w:val="18"/>
        </w:rPr>
        <w:t>A valid square has four equal sides with positive length and four equal angles (90-degree angles).</w:t>
      </w:r>
    </w:p>
    <w:p w:rsidR="008B4BA1" w:rsidRPr="00CC77B8" w:rsidRDefault="00CA3D4B">
      <w:pPr>
        <w:rPr>
          <w:sz w:val="21"/>
          <w:szCs w:val="18"/>
        </w:rPr>
      </w:pPr>
      <w:r w:rsidRPr="00CC77B8">
        <w:rPr>
          <w:sz w:val="21"/>
          <w:szCs w:val="18"/>
        </w:rPr>
        <w:t>Input points have no order.</w:t>
      </w:r>
    </w:p>
    <w:p w:rsidR="008B4BA1" w:rsidRPr="00CC77B8" w:rsidRDefault="00CA3D4B">
      <w:pPr>
        <w:pStyle w:val="1"/>
        <w:rPr>
          <w:sz w:val="21"/>
          <w:szCs w:val="18"/>
        </w:rPr>
      </w:pPr>
      <w:r w:rsidRPr="00CC77B8">
        <w:rPr>
          <w:sz w:val="21"/>
          <w:szCs w:val="18"/>
        </w:rPr>
        <w:t>572,Longest Harmonious Subsequence:</w:t>
      </w:r>
    </w:p>
    <w:p w:rsidR="008B4BA1" w:rsidRPr="00CC77B8" w:rsidRDefault="008B4BA1">
      <w:pPr>
        <w:rPr>
          <w:sz w:val="21"/>
          <w:szCs w:val="18"/>
        </w:rPr>
      </w:pPr>
    </w:p>
    <w:p w:rsidR="008B4BA1" w:rsidRPr="00CC77B8" w:rsidRDefault="00CA3D4B">
      <w:pPr>
        <w:rPr>
          <w:sz w:val="21"/>
          <w:szCs w:val="18"/>
        </w:rPr>
      </w:pPr>
      <w:r w:rsidRPr="00CC77B8">
        <w:rPr>
          <w:sz w:val="21"/>
          <w:szCs w:val="18"/>
        </w:rPr>
        <w:t>We define a harmonious array is an array where the difference between its maximum value and its minimum value is exactly 1.</w:t>
      </w:r>
    </w:p>
    <w:p w:rsidR="008B4BA1" w:rsidRPr="00CC77B8" w:rsidRDefault="00CA3D4B">
      <w:pPr>
        <w:rPr>
          <w:sz w:val="21"/>
          <w:szCs w:val="18"/>
        </w:rPr>
      </w:pPr>
      <w:r w:rsidRPr="00CC77B8">
        <w:rPr>
          <w:sz w:val="21"/>
          <w:szCs w:val="18"/>
        </w:rPr>
        <w:t>Now, given an integer array, you need to find the length of its longest harmonious subsequence among all its possible subsequences.</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[1,3,2,2,5,2,3,7]</w:t>
      </w:r>
    </w:p>
    <w:p w:rsidR="008B4BA1" w:rsidRPr="00CC77B8" w:rsidRDefault="00CA3D4B">
      <w:pPr>
        <w:rPr>
          <w:sz w:val="21"/>
          <w:szCs w:val="18"/>
        </w:rPr>
      </w:pPr>
      <w:r w:rsidRPr="00CC77B8">
        <w:rPr>
          <w:sz w:val="21"/>
          <w:szCs w:val="18"/>
        </w:rPr>
        <w:t>Output: 5</w:t>
      </w:r>
    </w:p>
    <w:p w:rsidR="008B4BA1" w:rsidRPr="00CC77B8" w:rsidRDefault="00CA3D4B">
      <w:pPr>
        <w:rPr>
          <w:sz w:val="21"/>
          <w:szCs w:val="18"/>
        </w:rPr>
      </w:pPr>
      <w:r w:rsidRPr="00CC77B8">
        <w:rPr>
          <w:sz w:val="21"/>
          <w:szCs w:val="18"/>
        </w:rPr>
        <w:t>Explanation: The longest harmonious subsequence is [3,2,2,2,3].</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the input array will not exceed 20,000.</w:t>
      </w:r>
    </w:p>
    <w:p w:rsidR="008B4BA1" w:rsidRPr="00CC77B8" w:rsidRDefault="00CA3D4B">
      <w:pPr>
        <w:pStyle w:val="1"/>
        <w:rPr>
          <w:sz w:val="21"/>
          <w:szCs w:val="18"/>
        </w:rPr>
      </w:pPr>
      <w:r w:rsidRPr="00CC77B8">
        <w:rPr>
          <w:sz w:val="21"/>
          <w:szCs w:val="18"/>
        </w:rPr>
        <w:t>573,Big Countries:</w:t>
      </w:r>
    </w:p>
    <w:p w:rsidR="008B4BA1" w:rsidRPr="00CC77B8" w:rsidRDefault="008B4BA1">
      <w:pPr>
        <w:rPr>
          <w:sz w:val="21"/>
          <w:szCs w:val="18"/>
        </w:rPr>
      </w:pPr>
    </w:p>
    <w:p w:rsidR="008B4BA1" w:rsidRPr="00CC77B8" w:rsidRDefault="00CA3D4B">
      <w:pPr>
        <w:rPr>
          <w:sz w:val="21"/>
          <w:szCs w:val="18"/>
        </w:rPr>
      </w:pPr>
      <w:r w:rsidRPr="00CC77B8">
        <w:rPr>
          <w:sz w:val="21"/>
          <w:szCs w:val="18"/>
        </w:rPr>
        <w:t>There is a table World</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name            | continent  | area       | population   | gdp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lastRenderedPageBreak/>
        <w:t>| Afghanistan     | Asia       | 652230     | 25500100     | 20343000      |</w:t>
      </w:r>
    </w:p>
    <w:p w:rsidR="008B4BA1" w:rsidRPr="00CC77B8" w:rsidRDefault="00CA3D4B">
      <w:pPr>
        <w:rPr>
          <w:sz w:val="21"/>
          <w:szCs w:val="18"/>
        </w:rPr>
      </w:pPr>
      <w:r w:rsidRPr="00CC77B8">
        <w:rPr>
          <w:sz w:val="21"/>
          <w:szCs w:val="18"/>
        </w:rPr>
        <w:t>| Albania         | Europe     | 28748      | 2831741      | 12960000      |</w:t>
      </w:r>
    </w:p>
    <w:p w:rsidR="008B4BA1" w:rsidRPr="00CC77B8" w:rsidRDefault="00CA3D4B">
      <w:pPr>
        <w:rPr>
          <w:sz w:val="21"/>
          <w:szCs w:val="18"/>
        </w:rPr>
      </w:pPr>
      <w:r w:rsidRPr="00CC77B8">
        <w:rPr>
          <w:sz w:val="21"/>
          <w:szCs w:val="18"/>
        </w:rPr>
        <w:t>| Algeria         | Africa     | 2381741    | 37100000     | 188681000     |</w:t>
      </w:r>
    </w:p>
    <w:p w:rsidR="008B4BA1" w:rsidRPr="00CC77B8" w:rsidRDefault="00CA3D4B">
      <w:pPr>
        <w:rPr>
          <w:sz w:val="21"/>
          <w:szCs w:val="18"/>
        </w:rPr>
      </w:pPr>
      <w:r w:rsidRPr="00CC77B8">
        <w:rPr>
          <w:sz w:val="21"/>
          <w:szCs w:val="18"/>
        </w:rPr>
        <w:t>| Andorra         | Europe     | 468        | 78115        | 3712000       |</w:t>
      </w:r>
    </w:p>
    <w:p w:rsidR="008B4BA1" w:rsidRPr="00CC77B8" w:rsidRDefault="00CA3D4B">
      <w:pPr>
        <w:rPr>
          <w:sz w:val="21"/>
          <w:szCs w:val="18"/>
        </w:rPr>
      </w:pPr>
      <w:r w:rsidRPr="00CC77B8">
        <w:rPr>
          <w:sz w:val="21"/>
          <w:szCs w:val="18"/>
        </w:rPr>
        <w:t>| Angola          | Africa     | 1246700    | 20609294     | 100990000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A country is big if it has an area of bigger than 3 million square km or a population of more than 25 million.</w:t>
      </w:r>
    </w:p>
    <w:p w:rsidR="008B4BA1" w:rsidRPr="00CC77B8" w:rsidRDefault="00CA3D4B">
      <w:pPr>
        <w:rPr>
          <w:sz w:val="21"/>
          <w:szCs w:val="18"/>
        </w:rPr>
      </w:pPr>
      <w:r w:rsidRPr="00CC77B8">
        <w:rPr>
          <w:sz w:val="21"/>
          <w:szCs w:val="18"/>
        </w:rPr>
        <w:t>Write a SQL solution to output big countries' name, population and area.</w:t>
      </w:r>
    </w:p>
    <w:p w:rsidR="008B4BA1" w:rsidRPr="00CC77B8" w:rsidRDefault="00CA3D4B">
      <w:pPr>
        <w:rPr>
          <w:sz w:val="21"/>
          <w:szCs w:val="18"/>
        </w:rPr>
      </w:pPr>
      <w:r w:rsidRPr="00CC77B8">
        <w:rPr>
          <w:sz w:val="21"/>
          <w:szCs w:val="18"/>
        </w:rPr>
        <w:t>For example, according to the above table, we should output:</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name         | population  | area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Afghanistan  | 25500100    | 652230       |</w:t>
      </w:r>
    </w:p>
    <w:p w:rsidR="008B4BA1" w:rsidRPr="00CC77B8" w:rsidRDefault="00CA3D4B">
      <w:pPr>
        <w:rPr>
          <w:sz w:val="21"/>
          <w:szCs w:val="18"/>
        </w:rPr>
      </w:pPr>
      <w:r w:rsidRPr="00CC77B8">
        <w:rPr>
          <w:sz w:val="21"/>
          <w:szCs w:val="18"/>
        </w:rPr>
        <w:t>| Algeria      | 37100000    | 2381741      |</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574,Classes More Than 5 Students:</w:t>
      </w:r>
    </w:p>
    <w:p w:rsidR="008B4BA1" w:rsidRPr="00CC77B8" w:rsidRDefault="008B4BA1">
      <w:pPr>
        <w:rPr>
          <w:sz w:val="21"/>
          <w:szCs w:val="18"/>
        </w:rPr>
      </w:pPr>
    </w:p>
    <w:p w:rsidR="008B4BA1" w:rsidRPr="00CC77B8" w:rsidRDefault="00CA3D4B">
      <w:pPr>
        <w:rPr>
          <w:sz w:val="21"/>
          <w:szCs w:val="18"/>
        </w:rPr>
      </w:pPr>
      <w:r w:rsidRPr="00CC77B8">
        <w:rPr>
          <w:sz w:val="21"/>
          <w:szCs w:val="18"/>
        </w:rPr>
        <w:t>There is a table courses with columns: student and class</w:t>
      </w:r>
    </w:p>
    <w:p w:rsidR="008B4BA1" w:rsidRPr="00CC77B8" w:rsidRDefault="00CA3D4B">
      <w:pPr>
        <w:rPr>
          <w:sz w:val="21"/>
          <w:szCs w:val="18"/>
        </w:rPr>
      </w:pPr>
      <w:r w:rsidRPr="00CC77B8">
        <w:rPr>
          <w:sz w:val="21"/>
          <w:szCs w:val="18"/>
        </w:rPr>
        <w:t>Please list out all classes which have more than or equal to 5 students.</w:t>
      </w:r>
    </w:p>
    <w:p w:rsidR="008B4BA1" w:rsidRPr="00CC77B8" w:rsidRDefault="00CA3D4B">
      <w:pPr>
        <w:rPr>
          <w:sz w:val="21"/>
          <w:szCs w:val="18"/>
        </w:rPr>
      </w:pPr>
      <w:r w:rsidRPr="00CC77B8">
        <w:rPr>
          <w:sz w:val="21"/>
          <w:szCs w:val="18"/>
        </w:rPr>
        <w:t>For example, the table:</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student | class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A       | Math       |</w:t>
      </w:r>
    </w:p>
    <w:p w:rsidR="008B4BA1" w:rsidRPr="00CC77B8" w:rsidRDefault="00CA3D4B">
      <w:pPr>
        <w:rPr>
          <w:sz w:val="21"/>
          <w:szCs w:val="18"/>
        </w:rPr>
      </w:pPr>
      <w:r w:rsidRPr="00CC77B8">
        <w:rPr>
          <w:sz w:val="21"/>
          <w:szCs w:val="18"/>
        </w:rPr>
        <w:t>| B       | English    |</w:t>
      </w:r>
    </w:p>
    <w:p w:rsidR="008B4BA1" w:rsidRPr="00CC77B8" w:rsidRDefault="00CA3D4B">
      <w:pPr>
        <w:rPr>
          <w:sz w:val="21"/>
          <w:szCs w:val="18"/>
        </w:rPr>
      </w:pPr>
      <w:r w:rsidRPr="00CC77B8">
        <w:rPr>
          <w:sz w:val="21"/>
          <w:szCs w:val="18"/>
        </w:rPr>
        <w:t>| C       | Math       |</w:t>
      </w:r>
    </w:p>
    <w:p w:rsidR="008B4BA1" w:rsidRPr="00CC77B8" w:rsidRDefault="00CA3D4B">
      <w:pPr>
        <w:rPr>
          <w:sz w:val="21"/>
          <w:szCs w:val="18"/>
        </w:rPr>
      </w:pPr>
      <w:r w:rsidRPr="00CC77B8">
        <w:rPr>
          <w:sz w:val="21"/>
          <w:szCs w:val="18"/>
        </w:rPr>
        <w:lastRenderedPageBreak/>
        <w:t>| D       | Biology    |</w:t>
      </w:r>
    </w:p>
    <w:p w:rsidR="008B4BA1" w:rsidRPr="00CC77B8" w:rsidRDefault="00CA3D4B">
      <w:pPr>
        <w:rPr>
          <w:sz w:val="21"/>
          <w:szCs w:val="18"/>
        </w:rPr>
      </w:pPr>
      <w:r w:rsidRPr="00CC77B8">
        <w:rPr>
          <w:sz w:val="21"/>
          <w:szCs w:val="18"/>
        </w:rPr>
        <w:t>| E       | Math       |</w:t>
      </w:r>
    </w:p>
    <w:p w:rsidR="008B4BA1" w:rsidRPr="00CC77B8" w:rsidRDefault="00CA3D4B">
      <w:pPr>
        <w:rPr>
          <w:sz w:val="21"/>
          <w:szCs w:val="18"/>
        </w:rPr>
      </w:pPr>
      <w:r w:rsidRPr="00CC77B8">
        <w:rPr>
          <w:sz w:val="21"/>
          <w:szCs w:val="18"/>
        </w:rPr>
        <w:t>| F       | Computer   |</w:t>
      </w:r>
    </w:p>
    <w:p w:rsidR="008B4BA1" w:rsidRPr="00CC77B8" w:rsidRDefault="00CA3D4B">
      <w:pPr>
        <w:rPr>
          <w:sz w:val="21"/>
          <w:szCs w:val="18"/>
        </w:rPr>
      </w:pPr>
      <w:r w:rsidRPr="00CC77B8">
        <w:rPr>
          <w:sz w:val="21"/>
          <w:szCs w:val="18"/>
        </w:rPr>
        <w:t>| G       | Math       |</w:t>
      </w:r>
    </w:p>
    <w:p w:rsidR="008B4BA1" w:rsidRPr="00CC77B8" w:rsidRDefault="00CA3D4B">
      <w:pPr>
        <w:rPr>
          <w:sz w:val="21"/>
          <w:szCs w:val="18"/>
        </w:rPr>
      </w:pPr>
      <w:r w:rsidRPr="00CC77B8">
        <w:rPr>
          <w:sz w:val="21"/>
          <w:szCs w:val="18"/>
        </w:rPr>
        <w:t>| H       | Math       |</w:t>
      </w:r>
    </w:p>
    <w:p w:rsidR="008B4BA1" w:rsidRPr="00CC77B8" w:rsidRDefault="00CA3D4B">
      <w:pPr>
        <w:rPr>
          <w:sz w:val="21"/>
          <w:szCs w:val="18"/>
        </w:rPr>
      </w:pPr>
      <w:r w:rsidRPr="00CC77B8">
        <w:rPr>
          <w:sz w:val="21"/>
          <w:szCs w:val="18"/>
        </w:rPr>
        <w:t>| I       | Math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Should output:</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class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Math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students should not be counted duplicate in each course.</w:t>
      </w:r>
    </w:p>
    <w:p w:rsidR="008B4BA1" w:rsidRPr="00CC77B8" w:rsidRDefault="00CA3D4B">
      <w:pPr>
        <w:pStyle w:val="1"/>
        <w:rPr>
          <w:sz w:val="21"/>
          <w:szCs w:val="18"/>
        </w:rPr>
      </w:pPr>
      <w:r w:rsidRPr="00CC77B8">
        <w:rPr>
          <w:sz w:val="21"/>
          <w:szCs w:val="18"/>
        </w:rPr>
        <w:t>576,Range Addition II:</w:t>
      </w:r>
    </w:p>
    <w:p w:rsidR="008B4BA1" w:rsidRPr="00CC77B8" w:rsidRDefault="008B4BA1">
      <w:pPr>
        <w:rPr>
          <w:sz w:val="21"/>
          <w:szCs w:val="18"/>
        </w:rPr>
      </w:pPr>
    </w:p>
    <w:p w:rsidR="008B4BA1" w:rsidRPr="00CC77B8" w:rsidRDefault="00CA3D4B">
      <w:pPr>
        <w:rPr>
          <w:sz w:val="21"/>
          <w:szCs w:val="18"/>
        </w:rPr>
      </w:pPr>
      <w:r w:rsidRPr="00CC77B8">
        <w:rPr>
          <w:sz w:val="21"/>
          <w:szCs w:val="18"/>
        </w:rPr>
        <w:t>Given an m * n matrix M initialized with all 0's and several update operations.</w:t>
      </w:r>
    </w:p>
    <w:p w:rsidR="008B4BA1" w:rsidRPr="00CC77B8" w:rsidRDefault="00CA3D4B">
      <w:pPr>
        <w:rPr>
          <w:sz w:val="21"/>
          <w:szCs w:val="18"/>
        </w:rPr>
      </w:pPr>
      <w:r w:rsidRPr="00CC77B8">
        <w:rPr>
          <w:sz w:val="21"/>
          <w:szCs w:val="18"/>
        </w:rPr>
        <w:t>Operations are represented by a 2D array, and each operation is represented by an array with two positive integers a and b, which means M[i][j] should be added by one for all 0 &lt;= i &lt; a and 0 &lt;= j &lt; b.</w:t>
      </w:r>
    </w:p>
    <w:p w:rsidR="008B4BA1" w:rsidRPr="00CC77B8" w:rsidRDefault="00CA3D4B">
      <w:pPr>
        <w:rPr>
          <w:sz w:val="21"/>
          <w:szCs w:val="18"/>
        </w:rPr>
      </w:pPr>
      <w:r w:rsidRPr="00CC77B8">
        <w:rPr>
          <w:sz w:val="21"/>
          <w:szCs w:val="18"/>
        </w:rPr>
        <w:t>You need to count and return the number of maximum integers in the matrix after performing all the operations.</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m = 3, n = 3</w:t>
      </w:r>
    </w:p>
    <w:p w:rsidR="008B4BA1" w:rsidRPr="00CC77B8" w:rsidRDefault="00CA3D4B">
      <w:pPr>
        <w:rPr>
          <w:sz w:val="21"/>
          <w:szCs w:val="18"/>
        </w:rPr>
      </w:pPr>
      <w:r w:rsidRPr="00CC77B8">
        <w:rPr>
          <w:sz w:val="21"/>
          <w:szCs w:val="18"/>
        </w:rPr>
        <w:t>operations = [[2,2],[3,3]]</w:t>
      </w:r>
    </w:p>
    <w:p w:rsidR="008B4BA1" w:rsidRPr="00CC77B8" w:rsidRDefault="00CA3D4B">
      <w:pPr>
        <w:rPr>
          <w:sz w:val="21"/>
          <w:szCs w:val="18"/>
        </w:rPr>
      </w:pPr>
      <w:r w:rsidRPr="00CC77B8">
        <w:rPr>
          <w:sz w:val="21"/>
          <w:szCs w:val="18"/>
        </w:rPr>
        <w:t>Output: 4</w:t>
      </w:r>
    </w:p>
    <w:p w:rsidR="008B4BA1" w:rsidRPr="00CC77B8" w:rsidRDefault="00CA3D4B">
      <w:pPr>
        <w:rPr>
          <w:sz w:val="21"/>
          <w:szCs w:val="18"/>
        </w:rPr>
      </w:pPr>
      <w:r w:rsidRPr="00CC77B8">
        <w:rPr>
          <w:sz w:val="21"/>
          <w:szCs w:val="18"/>
        </w:rPr>
        <w:lastRenderedPageBreak/>
        <w:t>Explanation:</w:t>
      </w:r>
    </w:p>
    <w:p w:rsidR="008B4BA1" w:rsidRPr="00CC77B8" w:rsidRDefault="00CA3D4B">
      <w:pPr>
        <w:rPr>
          <w:sz w:val="21"/>
          <w:szCs w:val="18"/>
        </w:rPr>
      </w:pPr>
      <w:r w:rsidRPr="00CC77B8">
        <w:rPr>
          <w:sz w:val="21"/>
          <w:szCs w:val="18"/>
        </w:rPr>
        <w:t>Initially, M =</w:t>
      </w:r>
    </w:p>
    <w:p w:rsidR="008B4BA1" w:rsidRPr="00CC77B8" w:rsidRDefault="00CA3D4B">
      <w:pPr>
        <w:rPr>
          <w:sz w:val="21"/>
          <w:szCs w:val="18"/>
        </w:rPr>
      </w:pPr>
      <w:r w:rsidRPr="00CC77B8">
        <w:rPr>
          <w:sz w:val="21"/>
          <w:szCs w:val="18"/>
        </w:rPr>
        <w:t>[[0, 0, 0],</w:t>
      </w:r>
    </w:p>
    <w:p w:rsidR="008B4BA1" w:rsidRPr="00CC77B8" w:rsidRDefault="00CA3D4B">
      <w:pPr>
        <w:rPr>
          <w:sz w:val="21"/>
          <w:szCs w:val="18"/>
        </w:rPr>
      </w:pPr>
      <w:r w:rsidRPr="00CC77B8">
        <w:rPr>
          <w:sz w:val="21"/>
          <w:szCs w:val="18"/>
        </w:rPr>
        <w:t>[0, 0, 0],</w:t>
      </w:r>
    </w:p>
    <w:p w:rsidR="008B4BA1" w:rsidRPr="00CC77B8" w:rsidRDefault="00CA3D4B">
      <w:pPr>
        <w:rPr>
          <w:sz w:val="21"/>
          <w:szCs w:val="18"/>
        </w:rPr>
      </w:pPr>
      <w:r w:rsidRPr="00CC77B8">
        <w:rPr>
          <w:sz w:val="21"/>
          <w:szCs w:val="18"/>
        </w:rPr>
        <w:t>[0, 0, 0]]</w:t>
      </w:r>
    </w:p>
    <w:p w:rsidR="008B4BA1" w:rsidRPr="00CC77B8" w:rsidRDefault="00CA3D4B">
      <w:pPr>
        <w:rPr>
          <w:sz w:val="21"/>
          <w:szCs w:val="18"/>
        </w:rPr>
      </w:pPr>
      <w:r w:rsidRPr="00CC77B8">
        <w:rPr>
          <w:sz w:val="21"/>
          <w:szCs w:val="18"/>
        </w:rPr>
        <w:t>After performing [2,2], M =</w:t>
      </w:r>
    </w:p>
    <w:p w:rsidR="008B4BA1" w:rsidRPr="00CC77B8" w:rsidRDefault="00CA3D4B">
      <w:pPr>
        <w:rPr>
          <w:sz w:val="21"/>
          <w:szCs w:val="18"/>
        </w:rPr>
      </w:pPr>
      <w:r w:rsidRPr="00CC77B8">
        <w:rPr>
          <w:sz w:val="21"/>
          <w:szCs w:val="18"/>
        </w:rPr>
        <w:t>[[1, 1, 0],</w:t>
      </w:r>
    </w:p>
    <w:p w:rsidR="008B4BA1" w:rsidRPr="00CC77B8" w:rsidRDefault="00CA3D4B">
      <w:pPr>
        <w:rPr>
          <w:sz w:val="21"/>
          <w:szCs w:val="18"/>
        </w:rPr>
      </w:pPr>
      <w:r w:rsidRPr="00CC77B8">
        <w:rPr>
          <w:sz w:val="21"/>
          <w:szCs w:val="18"/>
        </w:rPr>
        <w:t>[1, 1, 0],</w:t>
      </w:r>
    </w:p>
    <w:p w:rsidR="008B4BA1" w:rsidRPr="00CC77B8" w:rsidRDefault="00CA3D4B">
      <w:pPr>
        <w:rPr>
          <w:sz w:val="21"/>
          <w:szCs w:val="18"/>
        </w:rPr>
      </w:pPr>
      <w:r w:rsidRPr="00CC77B8">
        <w:rPr>
          <w:sz w:val="21"/>
          <w:szCs w:val="18"/>
        </w:rPr>
        <w:t>[0, 0, 0]]</w:t>
      </w:r>
    </w:p>
    <w:p w:rsidR="008B4BA1" w:rsidRPr="00CC77B8" w:rsidRDefault="00CA3D4B">
      <w:pPr>
        <w:rPr>
          <w:sz w:val="21"/>
          <w:szCs w:val="18"/>
        </w:rPr>
      </w:pPr>
      <w:r w:rsidRPr="00CC77B8">
        <w:rPr>
          <w:sz w:val="21"/>
          <w:szCs w:val="18"/>
        </w:rPr>
        <w:t>After performing [3,3], M =</w:t>
      </w:r>
    </w:p>
    <w:p w:rsidR="008B4BA1" w:rsidRPr="00CC77B8" w:rsidRDefault="00CA3D4B">
      <w:pPr>
        <w:rPr>
          <w:sz w:val="21"/>
          <w:szCs w:val="18"/>
        </w:rPr>
      </w:pPr>
      <w:r w:rsidRPr="00CC77B8">
        <w:rPr>
          <w:sz w:val="21"/>
          <w:szCs w:val="18"/>
        </w:rPr>
        <w:t>[[2, 2, 1],</w:t>
      </w:r>
    </w:p>
    <w:p w:rsidR="008B4BA1" w:rsidRPr="00CC77B8" w:rsidRDefault="00CA3D4B">
      <w:pPr>
        <w:rPr>
          <w:sz w:val="21"/>
          <w:szCs w:val="18"/>
        </w:rPr>
      </w:pPr>
      <w:r w:rsidRPr="00CC77B8">
        <w:rPr>
          <w:sz w:val="21"/>
          <w:szCs w:val="18"/>
        </w:rPr>
        <w:t>[2, 2, 1],</w:t>
      </w:r>
    </w:p>
    <w:p w:rsidR="008B4BA1" w:rsidRPr="00CC77B8" w:rsidRDefault="00CA3D4B">
      <w:pPr>
        <w:rPr>
          <w:sz w:val="21"/>
          <w:szCs w:val="18"/>
        </w:rPr>
      </w:pPr>
      <w:r w:rsidRPr="00CC77B8">
        <w:rPr>
          <w:sz w:val="21"/>
          <w:szCs w:val="18"/>
        </w:rPr>
        <w:t>[1, 1, 1]]</w:t>
      </w:r>
    </w:p>
    <w:p w:rsidR="008B4BA1" w:rsidRPr="00CC77B8" w:rsidRDefault="00CA3D4B">
      <w:pPr>
        <w:rPr>
          <w:sz w:val="21"/>
          <w:szCs w:val="18"/>
        </w:rPr>
      </w:pPr>
      <w:r w:rsidRPr="00CC77B8">
        <w:rPr>
          <w:sz w:val="21"/>
          <w:szCs w:val="18"/>
        </w:rPr>
        <w:t>So the maximum integer in M is 2, and there are four of it in M. So return 4.</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range of m and n is [1,40000].</w:t>
      </w:r>
    </w:p>
    <w:p w:rsidR="008B4BA1" w:rsidRPr="00CC77B8" w:rsidRDefault="00CA3D4B">
      <w:pPr>
        <w:rPr>
          <w:sz w:val="21"/>
          <w:szCs w:val="18"/>
        </w:rPr>
      </w:pPr>
      <w:r w:rsidRPr="00CC77B8">
        <w:rPr>
          <w:sz w:val="21"/>
          <w:szCs w:val="18"/>
        </w:rPr>
        <w:t>The range of a is [1,m], and the range of b is [1,n].</w:t>
      </w:r>
    </w:p>
    <w:p w:rsidR="008B4BA1" w:rsidRPr="00CC77B8" w:rsidRDefault="00CA3D4B">
      <w:pPr>
        <w:rPr>
          <w:sz w:val="21"/>
          <w:szCs w:val="18"/>
        </w:rPr>
      </w:pPr>
      <w:r w:rsidRPr="00CC77B8">
        <w:rPr>
          <w:sz w:val="21"/>
          <w:szCs w:val="18"/>
        </w:rPr>
        <w:t>The range of operations size won't exceed 10,000.</w:t>
      </w:r>
    </w:p>
    <w:p w:rsidR="008B4BA1" w:rsidRPr="00CC77B8" w:rsidRDefault="00CA3D4B">
      <w:pPr>
        <w:pStyle w:val="1"/>
        <w:rPr>
          <w:sz w:val="21"/>
          <w:szCs w:val="18"/>
        </w:rPr>
      </w:pPr>
      <w:r w:rsidRPr="00CC77B8">
        <w:rPr>
          <w:sz w:val="21"/>
          <w:szCs w:val="18"/>
        </w:rPr>
        <w:t>577,Minimum Index Sum of Two Lists:</w:t>
      </w:r>
    </w:p>
    <w:p w:rsidR="008B4BA1" w:rsidRPr="00CC77B8" w:rsidRDefault="008B4BA1">
      <w:pPr>
        <w:rPr>
          <w:sz w:val="21"/>
          <w:szCs w:val="18"/>
        </w:rPr>
      </w:pPr>
    </w:p>
    <w:p w:rsidR="008B4BA1" w:rsidRPr="00CC77B8" w:rsidRDefault="00CA3D4B">
      <w:pPr>
        <w:rPr>
          <w:sz w:val="21"/>
          <w:szCs w:val="18"/>
        </w:rPr>
      </w:pPr>
      <w:r w:rsidRPr="00CC77B8">
        <w:rPr>
          <w:sz w:val="21"/>
          <w:szCs w:val="18"/>
        </w:rPr>
        <w:t>Suppose Andy and Doris want to choose a restaurant for dinner, and they both have a list of favorite restaurants represented by strings.</w:t>
      </w:r>
    </w:p>
    <w:p w:rsidR="008B4BA1" w:rsidRPr="00CC77B8" w:rsidRDefault="00CA3D4B">
      <w:pPr>
        <w:rPr>
          <w:sz w:val="21"/>
          <w:szCs w:val="18"/>
        </w:rPr>
      </w:pPr>
      <w:r w:rsidRPr="00CC77B8">
        <w:rPr>
          <w:sz w:val="21"/>
          <w:szCs w:val="18"/>
        </w:rPr>
        <w:t>You need to help them find out their common interest with the least list index sum. If there is a choice tie between answers, output all of them with no order requirement. You could assume there always exists an answer.</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["Shogun", "Tapioca Express", "Burger King", "KFC"]</w:t>
      </w:r>
    </w:p>
    <w:p w:rsidR="008B4BA1" w:rsidRPr="00CC77B8" w:rsidRDefault="00CA3D4B">
      <w:pPr>
        <w:rPr>
          <w:sz w:val="21"/>
          <w:szCs w:val="18"/>
        </w:rPr>
      </w:pPr>
      <w:r w:rsidRPr="00CC77B8">
        <w:rPr>
          <w:sz w:val="21"/>
          <w:szCs w:val="18"/>
        </w:rPr>
        <w:lastRenderedPageBreak/>
        <w:t>["Piatti", "The Grill at Torrey Pines", "Hungry Hunter Steakhouse", "Shogun"]</w:t>
      </w:r>
    </w:p>
    <w:p w:rsidR="008B4BA1" w:rsidRPr="00CC77B8" w:rsidRDefault="00CA3D4B">
      <w:pPr>
        <w:rPr>
          <w:sz w:val="21"/>
          <w:szCs w:val="18"/>
        </w:rPr>
      </w:pPr>
      <w:r w:rsidRPr="00CC77B8">
        <w:rPr>
          <w:sz w:val="21"/>
          <w:szCs w:val="18"/>
        </w:rPr>
        <w:t>Output: ["Shogun"]</w:t>
      </w:r>
    </w:p>
    <w:p w:rsidR="008B4BA1" w:rsidRPr="00CC77B8" w:rsidRDefault="00CA3D4B">
      <w:pPr>
        <w:rPr>
          <w:sz w:val="21"/>
          <w:szCs w:val="18"/>
        </w:rPr>
      </w:pPr>
      <w:r w:rsidRPr="00CC77B8">
        <w:rPr>
          <w:sz w:val="21"/>
          <w:szCs w:val="18"/>
        </w:rPr>
        <w:t>Explanation: The only restaurant they both like is "Shogun".</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["Shogun", "Tapioca Express", "Burger King", "KFC"]</w:t>
      </w:r>
    </w:p>
    <w:p w:rsidR="008B4BA1" w:rsidRPr="00CC77B8" w:rsidRDefault="00CA3D4B">
      <w:pPr>
        <w:rPr>
          <w:sz w:val="21"/>
          <w:szCs w:val="18"/>
        </w:rPr>
      </w:pPr>
      <w:r w:rsidRPr="00CC77B8">
        <w:rPr>
          <w:sz w:val="21"/>
          <w:szCs w:val="18"/>
        </w:rPr>
        <w:t>["KFC", "Shogun", "Burger King"]</w:t>
      </w:r>
    </w:p>
    <w:p w:rsidR="008B4BA1" w:rsidRPr="00CC77B8" w:rsidRDefault="00CA3D4B">
      <w:pPr>
        <w:rPr>
          <w:sz w:val="21"/>
          <w:szCs w:val="18"/>
        </w:rPr>
      </w:pPr>
      <w:r w:rsidRPr="00CC77B8">
        <w:rPr>
          <w:sz w:val="21"/>
          <w:szCs w:val="18"/>
        </w:rPr>
        <w:t>Output: ["Shogun"]</w:t>
      </w:r>
    </w:p>
    <w:p w:rsidR="008B4BA1" w:rsidRPr="00CC77B8" w:rsidRDefault="00CA3D4B">
      <w:pPr>
        <w:rPr>
          <w:sz w:val="21"/>
          <w:szCs w:val="18"/>
        </w:rPr>
      </w:pPr>
      <w:r w:rsidRPr="00CC77B8">
        <w:rPr>
          <w:sz w:val="21"/>
          <w:szCs w:val="18"/>
        </w:rPr>
        <w:t>Explanation: The restaurant they both like and have the least index sum is "Shogun" with index sum 1 (0+1).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both lists will be in the range of [1, 1000].</w:t>
      </w:r>
    </w:p>
    <w:p w:rsidR="008B4BA1" w:rsidRPr="00CC77B8" w:rsidRDefault="00CA3D4B">
      <w:pPr>
        <w:rPr>
          <w:sz w:val="21"/>
          <w:szCs w:val="18"/>
        </w:rPr>
      </w:pPr>
      <w:r w:rsidRPr="00CC77B8">
        <w:rPr>
          <w:sz w:val="21"/>
          <w:szCs w:val="18"/>
        </w:rPr>
        <w:t>The length of strings in both lists will be in the range of [1, 30].</w:t>
      </w:r>
    </w:p>
    <w:p w:rsidR="008B4BA1" w:rsidRPr="00CC77B8" w:rsidRDefault="00CA3D4B">
      <w:pPr>
        <w:rPr>
          <w:sz w:val="21"/>
          <w:szCs w:val="18"/>
        </w:rPr>
      </w:pPr>
      <w:r w:rsidRPr="00CC77B8">
        <w:rPr>
          <w:sz w:val="21"/>
          <w:szCs w:val="18"/>
        </w:rPr>
        <w:t>The index is starting from 0 to the list length minus 1.</w:t>
      </w:r>
    </w:p>
    <w:p w:rsidR="008B4BA1" w:rsidRPr="00CC77B8" w:rsidRDefault="00CA3D4B">
      <w:pPr>
        <w:rPr>
          <w:sz w:val="21"/>
          <w:szCs w:val="18"/>
        </w:rPr>
      </w:pPr>
      <w:r w:rsidRPr="00CC77B8">
        <w:rPr>
          <w:sz w:val="21"/>
          <w:szCs w:val="18"/>
        </w:rPr>
        <w:t>No duplicates in both lists.</w:t>
      </w:r>
    </w:p>
    <w:p w:rsidR="008B4BA1" w:rsidRPr="00CC77B8" w:rsidRDefault="00CA3D4B">
      <w:pPr>
        <w:pStyle w:val="1"/>
        <w:rPr>
          <w:sz w:val="21"/>
          <w:szCs w:val="18"/>
        </w:rPr>
      </w:pPr>
      <w:r w:rsidRPr="00CC77B8">
        <w:rPr>
          <w:sz w:val="21"/>
          <w:szCs w:val="18"/>
        </w:rPr>
        <w:t>578,Non-negative Integers without Consecutive Ones:</w:t>
      </w:r>
    </w:p>
    <w:p w:rsidR="008B4BA1" w:rsidRPr="00CC77B8" w:rsidRDefault="008B4BA1">
      <w:pPr>
        <w:rPr>
          <w:sz w:val="21"/>
          <w:szCs w:val="18"/>
        </w:rPr>
      </w:pPr>
    </w:p>
    <w:p w:rsidR="008B4BA1" w:rsidRPr="00CC77B8" w:rsidRDefault="00CA3D4B">
      <w:pPr>
        <w:rPr>
          <w:sz w:val="21"/>
          <w:szCs w:val="18"/>
        </w:rPr>
      </w:pPr>
      <w:r w:rsidRPr="00CC77B8">
        <w:rPr>
          <w:sz w:val="21"/>
          <w:szCs w:val="18"/>
        </w:rPr>
        <w:t>Given a positive integer n, find the number of non-negative integers less than or equal to n, whose binary representations do NOT contain consecutive ones.</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5</w:t>
      </w:r>
    </w:p>
    <w:p w:rsidR="008B4BA1" w:rsidRPr="00CC77B8" w:rsidRDefault="00CA3D4B">
      <w:pPr>
        <w:rPr>
          <w:sz w:val="21"/>
          <w:szCs w:val="18"/>
        </w:rPr>
      </w:pPr>
      <w:r w:rsidRPr="00CC77B8">
        <w:rPr>
          <w:sz w:val="21"/>
          <w:szCs w:val="18"/>
        </w:rPr>
        <w:t>Output: 5</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Here are the non-negative integers &lt;= 5 with their corresponding binary representations:</w:t>
      </w:r>
    </w:p>
    <w:p w:rsidR="008B4BA1" w:rsidRPr="00CC77B8" w:rsidRDefault="00CA3D4B">
      <w:pPr>
        <w:rPr>
          <w:sz w:val="21"/>
          <w:szCs w:val="18"/>
        </w:rPr>
      </w:pPr>
      <w:r w:rsidRPr="00CC77B8">
        <w:rPr>
          <w:sz w:val="21"/>
          <w:szCs w:val="18"/>
        </w:rPr>
        <w:t>0 : 0</w:t>
      </w:r>
    </w:p>
    <w:p w:rsidR="008B4BA1" w:rsidRPr="00CC77B8" w:rsidRDefault="00CA3D4B">
      <w:pPr>
        <w:rPr>
          <w:sz w:val="21"/>
          <w:szCs w:val="18"/>
        </w:rPr>
      </w:pPr>
      <w:r w:rsidRPr="00CC77B8">
        <w:rPr>
          <w:sz w:val="21"/>
          <w:szCs w:val="18"/>
        </w:rPr>
        <w:t>1 : 1</w:t>
      </w:r>
    </w:p>
    <w:p w:rsidR="008B4BA1" w:rsidRPr="00CC77B8" w:rsidRDefault="00CA3D4B">
      <w:pPr>
        <w:rPr>
          <w:sz w:val="21"/>
          <w:szCs w:val="18"/>
        </w:rPr>
      </w:pPr>
      <w:r w:rsidRPr="00CC77B8">
        <w:rPr>
          <w:sz w:val="21"/>
          <w:szCs w:val="18"/>
        </w:rPr>
        <w:t>2 : 10</w:t>
      </w:r>
    </w:p>
    <w:p w:rsidR="008B4BA1" w:rsidRPr="00CC77B8" w:rsidRDefault="00CA3D4B">
      <w:pPr>
        <w:rPr>
          <w:sz w:val="21"/>
          <w:szCs w:val="18"/>
        </w:rPr>
      </w:pPr>
      <w:r w:rsidRPr="00CC77B8">
        <w:rPr>
          <w:sz w:val="21"/>
          <w:szCs w:val="18"/>
        </w:rPr>
        <w:lastRenderedPageBreak/>
        <w:t>3 : 11</w:t>
      </w:r>
    </w:p>
    <w:p w:rsidR="008B4BA1" w:rsidRPr="00CC77B8" w:rsidRDefault="00CA3D4B">
      <w:pPr>
        <w:rPr>
          <w:sz w:val="21"/>
          <w:szCs w:val="18"/>
        </w:rPr>
      </w:pPr>
      <w:r w:rsidRPr="00CC77B8">
        <w:rPr>
          <w:sz w:val="21"/>
          <w:szCs w:val="18"/>
        </w:rPr>
        <w:t>4 : 100</w:t>
      </w:r>
    </w:p>
    <w:p w:rsidR="008B4BA1" w:rsidRPr="00CC77B8" w:rsidRDefault="00CA3D4B">
      <w:pPr>
        <w:rPr>
          <w:sz w:val="21"/>
          <w:szCs w:val="18"/>
        </w:rPr>
      </w:pPr>
      <w:r w:rsidRPr="00CC77B8">
        <w:rPr>
          <w:sz w:val="21"/>
          <w:szCs w:val="18"/>
        </w:rPr>
        <w:t>5 : 101</w:t>
      </w:r>
    </w:p>
    <w:p w:rsidR="008B4BA1" w:rsidRPr="00CC77B8" w:rsidRDefault="00CA3D4B">
      <w:pPr>
        <w:rPr>
          <w:sz w:val="21"/>
          <w:szCs w:val="18"/>
        </w:rPr>
      </w:pPr>
      <w:r w:rsidRPr="00CC77B8">
        <w:rPr>
          <w:sz w:val="21"/>
          <w:szCs w:val="18"/>
        </w:rPr>
        <w:t>Among them, only integer 3 disobeys the rule (two consecutive ones) and the other 5 satisfy the rule.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1 &lt;= n &lt;= 109</w:t>
      </w:r>
    </w:p>
    <w:p w:rsidR="008B4BA1" w:rsidRPr="00CC77B8" w:rsidRDefault="00CA3D4B">
      <w:pPr>
        <w:pStyle w:val="1"/>
        <w:rPr>
          <w:sz w:val="21"/>
          <w:szCs w:val="18"/>
        </w:rPr>
      </w:pPr>
      <w:r w:rsidRPr="00CC77B8">
        <w:rPr>
          <w:sz w:val="21"/>
          <w:szCs w:val="18"/>
        </w:rPr>
        <w:t>579,Human Traffic of Stadium:</w:t>
      </w:r>
    </w:p>
    <w:p w:rsidR="008B4BA1" w:rsidRPr="00CC77B8" w:rsidRDefault="008B4BA1">
      <w:pPr>
        <w:rPr>
          <w:sz w:val="21"/>
          <w:szCs w:val="18"/>
        </w:rPr>
      </w:pPr>
    </w:p>
    <w:p w:rsidR="008B4BA1" w:rsidRPr="00CC77B8" w:rsidRDefault="00CA3D4B">
      <w:pPr>
        <w:rPr>
          <w:sz w:val="21"/>
          <w:szCs w:val="18"/>
        </w:rPr>
      </w:pPr>
      <w:r w:rsidRPr="00CC77B8">
        <w:rPr>
          <w:sz w:val="21"/>
          <w:szCs w:val="18"/>
        </w:rPr>
        <w:t>X city built a new stadium, each day many people visit it and the stats are saved as these columns: id, date, people</w:t>
      </w:r>
    </w:p>
    <w:p w:rsidR="008B4BA1" w:rsidRPr="00CC77B8" w:rsidRDefault="00CA3D4B">
      <w:pPr>
        <w:rPr>
          <w:sz w:val="21"/>
          <w:szCs w:val="18"/>
        </w:rPr>
      </w:pPr>
      <w:r w:rsidRPr="00CC77B8">
        <w:rPr>
          <w:sz w:val="21"/>
          <w:szCs w:val="18"/>
        </w:rPr>
        <w:t>Please write a query to display the records which have 3 or more consecutive rows and the  amount of people more than 100(inclusive).</w:t>
      </w:r>
    </w:p>
    <w:p w:rsidR="008B4BA1" w:rsidRPr="00CC77B8" w:rsidRDefault="00CA3D4B">
      <w:pPr>
        <w:rPr>
          <w:sz w:val="21"/>
          <w:szCs w:val="18"/>
        </w:rPr>
      </w:pPr>
      <w:r w:rsidRPr="00CC77B8">
        <w:rPr>
          <w:sz w:val="21"/>
          <w:szCs w:val="18"/>
        </w:rPr>
        <w:t>For example, the table stadium:</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date       | people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2017-01-01 | 10        |</w:t>
      </w:r>
    </w:p>
    <w:p w:rsidR="008B4BA1" w:rsidRPr="00CC77B8" w:rsidRDefault="00CA3D4B">
      <w:pPr>
        <w:rPr>
          <w:sz w:val="21"/>
          <w:szCs w:val="18"/>
        </w:rPr>
      </w:pPr>
      <w:r w:rsidRPr="00CC77B8">
        <w:rPr>
          <w:sz w:val="21"/>
          <w:szCs w:val="18"/>
        </w:rPr>
        <w:t>| 2    | 2017-01-02 | 109       |</w:t>
      </w:r>
    </w:p>
    <w:p w:rsidR="008B4BA1" w:rsidRPr="00CC77B8" w:rsidRDefault="00CA3D4B">
      <w:pPr>
        <w:rPr>
          <w:sz w:val="21"/>
          <w:szCs w:val="18"/>
        </w:rPr>
      </w:pPr>
      <w:r w:rsidRPr="00CC77B8">
        <w:rPr>
          <w:sz w:val="21"/>
          <w:szCs w:val="18"/>
        </w:rPr>
        <w:t>| 3    | 2017-01-03 | 150       |</w:t>
      </w:r>
    </w:p>
    <w:p w:rsidR="008B4BA1" w:rsidRPr="00CC77B8" w:rsidRDefault="00CA3D4B">
      <w:pPr>
        <w:rPr>
          <w:sz w:val="21"/>
          <w:szCs w:val="18"/>
        </w:rPr>
      </w:pPr>
      <w:r w:rsidRPr="00CC77B8">
        <w:rPr>
          <w:sz w:val="21"/>
          <w:szCs w:val="18"/>
        </w:rPr>
        <w:t>| 4    | 2017-01-04 | 99        |</w:t>
      </w:r>
    </w:p>
    <w:p w:rsidR="008B4BA1" w:rsidRPr="00CC77B8" w:rsidRDefault="00CA3D4B">
      <w:pPr>
        <w:rPr>
          <w:sz w:val="21"/>
          <w:szCs w:val="18"/>
        </w:rPr>
      </w:pPr>
      <w:r w:rsidRPr="00CC77B8">
        <w:rPr>
          <w:sz w:val="21"/>
          <w:szCs w:val="18"/>
        </w:rPr>
        <w:t>| 5    | 2017-01-05 | 145       |</w:t>
      </w:r>
    </w:p>
    <w:p w:rsidR="008B4BA1" w:rsidRPr="00CC77B8" w:rsidRDefault="00CA3D4B">
      <w:pPr>
        <w:rPr>
          <w:sz w:val="21"/>
          <w:szCs w:val="18"/>
        </w:rPr>
      </w:pPr>
      <w:r w:rsidRPr="00CC77B8">
        <w:rPr>
          <w:sz w:val="21"/>
          <w:szCs w:val="18"/>
        </w:rPr>
        <w:t>| 6    | 2017-01-06 | 1455      |</w:t>
      </w:r>
    </w:p>
    <w:p w:rsidR="008B4BA1" w:rsidRPr="00CC77B8" w:rsidRDefault="00CA3D4B">
      <w:pPr>
        <w:rPr>
          <w:sz w:val="21"/>
          <w:szCs w:val="18"/>
        </w:rPr>
      </w:pPr>
      <w:r w:rsidRPr="00CC77B8">
        <w:rPr>
          <w:sz w:val="21"/>
          <w:szCs w:val="18"/>
        </w:rPr>
        <w:t>| 7    | 2017-01-07 | 199       |</w:t>
      </w:r>
    </w:p>
    <w:p w:rsidR="008B4BA1" w:rsidRPr="00CC77B8" w:rsidRDefault="00CA3D4B">
      <w:pPr>
        <w:rPr>
          <w:sz w:val="21"/>
          <w:szCs w:val="18"/>
        </w:rPr>
      </w:pPr>
      <w:r w:rsidRPr="00CC77B8">
        <w:rPr>
          <w:sz w:val="21"/>
          <w:szCs w:val="18"/>
        </w:rPr>
        <w:t>| 8    | 2017-01-08 | 188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For the sample data above, the output is: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lastRenderedPageBreak/>
        <w:t>| id   | date       | people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5    | 2017-01-05 | 145       |</w:t>
      </w:r>
    </w:p>
    <w:p w:rsidR="008B4BA1" w:rsidRPr="00CC77B8" w:rsidRDefault="00CA3D4B">
      <w:pPr>
        <w:rPr>
          <w:sz w:val="21"/>
          <w:szCs w:val="18"/>
        </w:rPr>
      </w:pPr>
      <w:r w:rsidRPr="00CC77B8">
        <w:rPr>
          <w:sz w:val="21"/>
          <w:szCs w:val="18"/>
        </w:rPr>
        <w:t>| 6    | 2017-01-06 | 1455      |</w:t>
      </w:r>
    </w:p>
    <w:p w:rsidR="008B4BA1" w:rsidRPr="00CC77B8" w:rsidRDefault="00CA3D4B">
      <w:pPr>
        <w:rPr>
          <w:sz w:val="21"/>
          <w:szCs w:val="18"/>
        </w:rPr>
      </w:pPr>
      <w:r w:rsidRPr="00CC77B8">
        <w:rPr>
          <w:sz w:val="21"/>
          <w:szCs w:val="18"/>
        </w:rPr>
        <w:t>| 7    | 2017-01-07 | 199       |</w:t>
      </w:r>
    </w:p>
    <w:p w:rsidR="008B4BA1" w:rsidRPr="00CC77B8" w:rsidRDefault="00CA3D4B">
      <w:pPr>
        <w:rPr>
          <w:sz w:val="21"/>
          <w:szCs w:val="18"/>
        </w:rPr>
      </w:pPr>
      <w:r w:rsidRPr="00CC77B8">
        <w:rPr>
          <w:sz w:val="21"/>
          <w:szCs w:val="18"/>
        </w:rPr>
        <w:t>| 8    | 2017-01-08 | 188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Each day only have one row record, and the dates are increasing with id increasing.</w:t>
      </w:r>
    </w:p>
    <w:p w:rsidR="008B4BA1" w:rsidRPr="00CC77B8" w:rsidRDefault="00CA3D4B">
      <w:pPr>
        <w:pStyle w:val="1"/>
        <w:rPr>
          <w:sz w:val="21"/>
          <w:szCs w:val="18"/>
        </w:rPr>
      </w:pPr>
      <w:r w:rsidRPr="00CC77B8">
        <w:rPr>
          <w:sz w:val="21"/>
          <w:szCs w:val="18"/>
        </w:rPr>
        <w:t>583,Can Place Flowers:</w:t>
      </w:r>
    </w:p>
    <w:p w:rsidR="008B4BA1" w:rsidRPr="00CC77B8" w:rsidRDefault="008B4BA1">
      <w:pPr>
        <w:rPr>
          <w:sz w:val="21"/>
          <w:szCs w:val="18"/>
        </w:rPr>
      </w:pPr>
    </w:p>
    <w:p w:rsidR="008B4BA1" w:rsidRPr="00CC77B8" w:rsidRDefault="00CA3D4B">
      <w:pPr>
        <w:rPr>
          <w:sz w:val="21"/>
          <w:szCs w:val="18"/>
        </w:rPr>
      </w:pPr>
      <w:r w:rsidRPr="00CC77B8">
        <w:rPr>
          <w:sz w:val="21"/>
          <w:szCs w:val="18"/>
        </w:rPr>
        <w:t>Suppose you have a long flowerbed in which some of the plots are planted and some are not. However, flowers cannot be planted in adjacent plots - they would compete for water and both would die.</w:t>
      </w:r>
    </w:p>
    <w:p w:rsidR="008B4BA1" w:rsidRPr="00CC77B8" w:rsidRDefault="00CA3D4B">
      <w:pPr>
        <w:rPr>
          <w:sz w:val="21"/>
          <w:szCs w:val="18"/>
        </w:rPr>
      </w:pPr>
      <w:r w:rsidRPr="00CC77B8">
        <w:rPr>
          <w:sz w:val="21"/>
          <w:szCs w:val="18"/>
        </w:rPr>
        <w:t>Given a flowerbed (represented as an array containing 0 and 1, where 0 means empty and 1 means not empty), and a number n, return if n new flowers can be planted in it without violating the no-adjacent-flowers rule.</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flowerbed = [1,0,0,0,1], n = 1</w:t>
      </w:r>
    </w:p>
    <w:p w:rsidR="008B4BA1" w:rsidRPr="00CC77B8" w:rsidRDefault="00CA3D4B">
      <w:pPr>
        <w:rPr>
          <w:sz w:val="21"/>
          <w:szCs w:val="18"/>
        </w:rPr>
      </w:pPr>
      <w:r w:rsidRPr="00CC77B8">
        <w:rPr>
          <w:sz w:val="21"/>
          <w:szCs w:val="18"/>
        </w:rPr>
        <w:t>Output: True</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flowerbed = [1,0,0,0,1], n = 2</w:t>
      </w:r>
    </w:p>
    <w:p w:rsidR="008B4BA1" w:rsidRPr="00CC77B8" w:rsidRDefault="00CA3D4B">
      <w:pPr>
        <w:rPr>
          <w:sz w:val="21"/>
          <w:szCs w:val="18"/>
        </w:rPr>
      </w:pPr>
      <w:r w:rsidRPr="00CC77B8">
        <w:rPr>
          <w:sz w:val="21"/>
          <w:szCs w:val="18"/>
        </w:rPr>
        <w:t>Output: False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input array won't violate no-adjacent-flowers rule.</w:t>
      </w:r>
    </w:p>
    <w:p w:rsidR="008B4BA1" w:rsidRPr="00CC77B8" w:rsidRDefault="00CA3D4B">
      <w:pPr>
        <w:rPr>
          <w:sz w:val="21"/>
          <w:szCs w:val="18"/>
        </w:rPr>
      </w:pPr>
      <w:r w:rsidRPr="00CC77B8">
        <w:rPr>
          <w:sz w:val="21"/>
          <w:szCs w:val="18"/>
        </w:rPr>
        <w:t>The input array size is in the range of [1, 20000].</w:t>
      </w:r>
    </w:p>
    <w:p w:rsidR="008B4BA1" w:rsidRPr="00CC77B8" w:rsidRDefault="00CA3D4B">
      <w:pPr>
        <w:rPr>
          <w:sz w:val="21"/>
          <w:szCs w:val="18"/>
        </w:rPr>
      </w:pPr>
      <w:r w:rsidRPr="00CC77B8">
        <w:rPr>
          <w:sz w:val="21"/>
          <w:szCs w:val="18"/>
        </w:rPr>
        <w:t>n is a non-negative integer which won't exceed the input array size.</w:t>
      </w:r>
    </w:p>
    <w:p w:rsidR="008B4BA1" w:rsidRPr="00CC77B8" w:rsidRDefault="00CA3D4B">
      <w:pPr>
        <w:pStyle w:val="1"/>
        <w:rPr>
          <w:sz w:val="21"/>
          <w:szCs w:val="18"/>
        </w:rPr>
      </w:pPr>
      <w:r w:rsidRPr="00CC77B8">
        <w:rPr>
          <w:sz w:val="21"/>
          <w:szCs w:val="18"/>
        </w:rPr>
        <w:lastRenderedPageBreak/>
        <w:t>584,Construct String from Binary Tree:</w:t>
      </w:r>
    </w:p>
    <w:p w:rsidR="008B4BA1" w:rsidRPr="00CC77B8" w:rsidRDefault="008B4BA1">
      <w:pPr>
        <w:rPr>
          <w:sz w:val="21"/>
          <w:szCs w:val="18"/>
        </w:rPr>
      </w:pPr>
    </w:p>
    <w:p w:rsidR="008B4BA1" w:rsidRPr="00CC77B8" w:rsidRDefault="00CA3D4B">
      <w:pPr>
        <w:rPr>
          <w:sz w:val="21"/>
          <w:szCs w:val="18"/>
        </w:rPr>
      </w:pPr>
      <w:r w:rsidRPr="00CC77B8">
        <w:rPr>
          <w:sz w:val="21"/>
          <w:szCs w:val="18"/>
        </w:rPr>
        <w:t>You need to construct a string consists of parenthesis and integers from a binary tree with the preorder traversing way.</w:t>
      </w:r>
    </w:p>
    <w:p w:rsidR="008B4BA1" w:rsidRPr="00CC77B8" w:rsidRDefault="00CA3D4B">
      <w:pPr>
        <w:rPr>
          <w:sz w:val="21"/>
          <w:szCs w:val="18"/>
        </w:rPr>
      </w:pPr>
      <w:r w:rsidRPr="00CC77B8">
        <w:rPr>
          <w:sz w:val="21"/>
          <w:szCs w:val="18"/>
        </w:rPr>
        <w:t>The null node needs to be represented by empty parenthesis pair "()". And you need to omit all the empty parenthesis pairs that don't affect the one-to-one mapping relationship between the string and the original binary tree.</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Binary tree: [1,2,3,4]</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2     3</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Output: "1(2(4))(3)"</w:t>
      </w:r>
    </w:p>
    <w:p w:rsidR="008B4BA1" w:rsidRPr="00CC77B8" w:rsidRDefault="00CA3D4B">
      <w:pPr>
        <w:rPr>
          <w:sz w:val="21"/>
          <w:szCs w:val="18"/>
        </w:rPr>
      </w:pPr>
      <w:r w:rsidRPr="00CC77B8">
        <w:rPr>
          <w:sz w:val="21"/>
          <w:szCs w:val="18"/>
        </w:rPr>
        <w:t>Explanation: Originallay it needs to be "1(2(4)())(3()())", but you need to omit all the unnecessary empty parenthesis pairs. And it will be "1(2(4))(3)".</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Binary tree: [1,2,3,null,4]</w:t>
      </w:r>
    </w:p>
    <w:p w:rsidR="008B4BA1" w:rsidRPr="00CC77B8" w:rsidRDefault="00CA3D4B">
      <w:pPr>
        <w:rPr>
          <w:sz w:val="21"/>
          <w:szCs w:val="18"/>
        </w:rPr>
      </w:pPr>
      <w:r w:rsidRPr="00CC77B8">
        <w:rPr>
          <w:sz w:val="21"/>
          <w:szCs w:val="18"/>
        </w:rPr>
        <w:t>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2     3</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Output: "1(2()(4))(3)"</w:t>
      </w:r>
    </w:p>
    <w:p w:rsidR="008B4BA1" w:rsidRPr="00CC77B8" w:rsidRDefault="00CA3D4B">
      <w:pPr>
        <w:rPr>
          <w:sz w:val="21"/>
          <w:szCs w:val="18"/>
        </w:rPr>
      </w:pPr>
      <w:r w:rsidRPr="00CC77B8">
        <w:rPr>
          <w:sz w:val="21"/>
          <w:szCs w:val="18"/>
        </w:rPr>
        <w:t>Explanation: Almost the same as the first example, except we can't omit the first parenthesis pair to break the one-to-one mapping relationship between the input and the output.</w:t>
      </w:r>
    </w:p>
    <w:p w:rsidR="008B4BA1" w:rsidRPr="00CC77B8" w:rsidRDefault="00CA3D4B">
      <w:pPr>
        <w:pStyle w:val="1"/>
        <w:rPr>
          <w:sz w:val="21"/>
          <w:szCs w:val="18"/>
        </w:rPr>
      </w:pPr>
      <w:r w:rsidRPr="00CC77B8">
        <w:rPr>
          <w:sz w:val="21"/>
          <w:szCs w:val="18"/>
        </w:rPr>
        <w:t>587,Find Duplicate File in System:</w:t>
      </w:r>
    </w:p>
    <w:p w:rsidR="008B4BA1" w:rsidRPr="00CC77B8" w:rsidRDefault="008B4BA1">
      <w:pPr>
        <w:rPr>
          <w:sz w:val="21"/>
          <w:szCs w:val="18"/>
        </w:rPr>
      </w:pPr>
    </w:p>
    <w:p w:rsidR="008B4BA1" w:rsidRPr="00CC77B8" w:rsidRDefault="00CA3D4B">
      <w:pPr>
        <w:rPr>
          <w:sz w:val="21"/>
          <w:szCs w:val="18"/>
        </w:rPr>
      </w:pPr>
      <w:r w:rsidRPr="00CC77B8">
        <w:rPr>
          <w:sz w:val="21"/>
          <w:szCs w:val="18"/>
        </w:rPr>
        <w:lastRenderedPageBreak/>
        <w:t>Given a list of directory info including directory path, and all the files with contents in this directory, you need to find out all the groups of duplicate files in the file system in terms of their paths.</w:t>
      </w:r>
    </w:p>
    <w:p w:rsidR="008B4BA1" w:rsidRPr="00CC77B8" w:rsidRDefault="00CA3D4B">
      <w:pPr>
        <w:rPr>
          <w:sz w:val="21"/>
          <w:szCs w:val="18"/>
        </w:rPr>
      </w:pPr>
      <w:r w:rsidRPr="00CC77B8">
        <w:rPr>
          <w:sz w:val="21"/>
          <w:szCs w:val="18"/>
        </w:rPr>
        <w:t>A group of duplicate files consists of at least two files that have exactly the same content.</w:t>
      </w:r>
    </w:p>
    <w:p w:rsidR="008B4BA1" w:rsidRPr="00CC77B8" w:rsidRDefault="00CA3D4B">
      <w:pPr>
        <w:rPr>
          <w:sz w:val="21"/>
          <w:szCs w:val="18"/>
        </w:rPr>
      </w:pPr>
      <w:r w:rsidRPr="00CC77B8">
        <w:rPr>
          <w:sz w:val="21"/>
          <w:szCs w:val="18"/>
        </w:rPr>
        <w:t>A single directory info string in the input list has the following format:</w:t>
      </w:r>
    </w:p>
    <w:p w:rsidR="008B4BA1" w:rsidRPr="00CC77B8" w:rsidRDefault="00CA3D4B">
      <w:pPr>
        <w:rPr>
          <w:sz w:val="21"/>
          <w:szCs w:val="18"/>
        </w:rPr>
      </w:pPr>
      <w:r w:rsidRPr="00CC77B8">
        <w:rPr>
          <w:sz w:val="21"/>
          <w:szCs w:val="18"/>
        </w:rPr>
        <w:t>"root/d1/d2/.../dm f1.txt(f1_content) f2.txt(f2_content) ... fn.txt(fn_content)"</w:t>
      </w:r>
    </w:p>
    <w:p w:rsidR="008B4BA1" w:rsidRPr="00CC77B8" w:rsidRDefault="00CA3D4B">
      <w:pPr>
        <w:rPr>
          <w:sz w:val="21"/>
          <w:szCs w:val="18"/>
        </w:rPr>
      </w:pPr>
      <w:r w:rsidRPr="00CC77B8">
        <w:rPr>
          <w:sz w:val="21"/>
          <w:szCs w:val="18"/>
        </w:rPr>
        <w:t>It means there are n files (f1.txt, f2.txt ... fn.txt with content f1_content, f2_content ... fn_content, respectively) in directory root/d1/d2/.../dm. Note that n &gt;= 1 and m &gt;= 0. If m = 0, it means the directory is just the root directory.</w:t>
      </w:r>
    </w:p>
    <w:p w:rsidR="008B4BA1" w:rsidRPr="00CC77B8" w:rsidRDefault="00CA3D4B">
      <w:pPr>
        <w:rPr>
          <w:sz w:val="21"/>
          <w:szCs w:val="18"/>
        </w:rPr>
      </w:pPr>
      <w:r w:rsidRPr="00CC77B8">
        <w:rPr>
          <w:sz w:val="21"/>
          <w:szCs w:val="18"/>
        </w:rPr>
        <w:t>The output is a list of group of duplicate file paths. For each group, it contains all the file paths of the files that have the same content. A file path is a string that has the following format:</w:t>
      </w:r>
    </w:p>
    <w:p w:rsidR="008B4BA1" w:rsidRPr="00CC77B8" w:rsidRDefault="00CA3D4B">
      <w:pPr>
        <w:rPr>
          <w:sz w:val="21"/>
          <w:szCs w:val="18"/>
        </w:rPr>
      </w:pPr>
      <w:r w:rsidRPr="00CC77B8">
        <w:rPr>
          <w:sz w:val="21"/>
          <w:szCs w:val="18"/>
        </w:rPr>
        <w:t>"directory_path/file_name.txt"</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["root/a 1.txt(abcd) 2.txt(efgh)", "root/c 3.txt(abcd)", "root/c/d 4.txt(efgh)", "root 4.txt(efgh)"]</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[["root/a/2.txt","root/c/d/4.txt","root/4.txt"],["root/a/1.txt","root/c/3.txt"]]</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No order is required for the final output.</w:t>
      </w:r>
    </w:p>
    <w:p w:rsidR="008B4BA1" w:rsidRPr="00CC77B8" w:rsidRDefault="00CA3D4B">
      <w:pPr>
        <w:rPr>
          <w:sz w:val="21"/>
          <w:szCs w:val="18"/>
        </w:rPr>
      </w:pPr>
      <w:r w:rsidRPr="00CC77B8">
        <w:rPr>
          <w:sz w:val="21"/>
          <w:szCs w:val="18"/>
        </w:rPr>
        <w:t>You may assume the directory name, file name and file content only has letters and digits, and the length of file content is in the range of [1,50].</w:t>
      </w:r>
    </w:p>
    <w:p w:rsidR="008B4BA1" w:rsidRPr="00CC77B8" w:rsidRDefault="00CA3D4B">
      <w:pPr>
        <w:rPr>
          <w:sz w:val="21"/>
          <w:szCs w:val="18"/>
        </w:rPr>
      </w:pPr>
      <w:r w:rsidRPr="00CC77B8">
        <w:rPr>
          <w:sz w:val="21"/>
          <w:szCs w:val="18"/>
        </w:rPr>
        <w:t>The number of files given is in the range of [1,20000].</w:t>
      </w:r>
    </w:p>
    <w:p w:rsidR="008B4BA1" w:rsidRPr="00CC77B8" w:rsidRDefault="00CA3D4B">
      <w:pPr>
        <w:rPr>
          <w:sz w:val="21"/>
          <w:szCs w:val="18"/>
        </w:rPr>
      </w:pPr>
      <w:r w:rsidRPr="00CC77B8">
        <w:rPr>
          <w:sz w:val="21"/>
          <w:szCs w:val="18"/>
        </w:rPr>
        <w:t>You may assume no files or directories share the same name in the same directory.</w:t>
      </w:r>
    </w:p>
    <w:p w:rsidR="008B4BA1" w:rsidRPr="00CC77B8" w:rsidRDefault="00CA3D4B">
      <w:pPr>
        <w:rPr>
          <w:sz w:val="21"/>
          <w:szCs w:val="18"/>
        </w:rPr>
      </w:pPr>
      <w:r w:rsidRPr="00CC77B8">
        <w:rPr>
          <w:sz w:val="21"/>
          <w:szCs w:val="18"/>
        </w:rPr>
        <w:t>You may assume each given directory info represents a unique directory. Directory path and file info are separated by a single blank space.</w:t>
      </w:r>
    </w:p>
    <w:p w:rsidR="008B4BA1" w:rsidRPr="00CC77B8" w:rsidRDefault="00CA3D4B">
      <w:pPr>
        <w:rPr>
          <w:sz w:val="21"/>
          <w:szCs w:val="18"/>
        </w:rPr>
      </w:pPr>
      <w:r w:rsidRPr="00CC77B8">
        <w:rPr>
          <w:sz w:val="21"/>
          <w:szCs w:val="18"/>
        </w:rPr>
        <w:t>Follow-up beyond contest:</w:t>
      </w:r>
    </w:p>
    <w:p w:rsidR="008B4BA1" w:rsidRPr="00CC77B8" w:rsidRDefault="00CA3D4B">
      <w:pPr>
        <w:rPr>
          <w:sz w:val="21"/>
          <w:szCs w:val="18"/>
        </w:rPr>
      </w:pPr>
      <w:r w:rsidRPr="00CC77B8">
        <w:rPr>
          <w:sz w:val="21"/>
          <w:szCs w:val="18"/>
        </w:rPr>
        <w:t>Imagine you are given a real file system, how will you search files? DFS or BFS?</w:t>
      </w:r>
    </w:p>
    <w:p w:rsidR="008B4BA1" w:rsidRPr="00CC77B8" w:rsidRDefault="00CA3D4B">
      <w:pPr>
        <w:rPr>
          <w:sz w:val="21"/>
          <w:szCs w:val="18"/>
        </w:rPr>
      </w:pPr>
      <w:r w:rsidRPr="00CC77B8">
        <w:rPr>
          <w:sz w:val="21"/>
          <w:szCs w:val="18"/>
        </w:rPr>
        <w:t>If the file content is very large (GB level), how will you modify your solution?</w:t>
      </w:r>
    </w:p>
    <w:p w:rsidR="008B4BA1" w:rsidRPr="00CC77B8" w:rsidRDefault="00CA3D4B">
      <w:pPr>
        <w:rPr>
          <w:sz w:val="21"/>
          <w:szCs w:val="18"/>
        </w:rPr>
      </w:pPr>
      <w:r w:rsidRPr="00CC77B8">
        <w:rPr>
          <w:sz w:val="21"/>
          <w:szCs w:val="18"/>
        </w:rPr>
        <w:t>If you can only read the file by 1kb each time, how will you modify your solution?</w:t>
      </w:r>
    </w:p>
    <w:p w:rsidR="008B4BA1" w:rsidRPr="00CC77B8" w:rsidRDefault="00CA3D4B">
      <w:pPr>
        <w:rPr>
          <w:sz w:val="21"/>
          <w:szCs w:val="18"/>
        </w:rPr>
      </w:pPr>
      <w:r w:rsidRPr="00CC77B8">
        <w:rPr>
          <w:sz w:val="21"/>
          <w:szCs w:val="18"/>
        </w:rPr>
        <w:lastRenderedPageBreak/>
        <w:t>What is the time complexity of your modified solution? What is the most time-consuming part and memory consuming part of it? How to optimize?</w:t>
      </w:r>
    </w:p>
    <w:p w:rsidR="008B4BA1" w:rsidRPr="00CC77B8" w:rsidRDefault="00CA3D4B">
      <w:pPr>
        <w:rPr>
          <w:sz w:val="21"/>
          <w:szCs w:val="18"/>
        </w:rPr>
      </w:pPr>
      <w:r w:rsidRPr="00CC77B8">
        <w:rPr>
          <w:sz w:val="21"/>
          <w:szCs w:val="18"/>
        </w:rPr>
        <w:t>How to make sure the duplicated files you find are not false positive?</w:t>
      </w:r>
    </w:p>
    <w:p w:rsidR="008B4BA1" w:rsidRPr="00CC77B8" w:rsidRDefault="00CA3D4B">
      <w:pPr>
        <w:pStyle w:val="1"/>
        <w:rPr>
          <w:sz w:val="21"/>
          <w:szCs w:val="18"/>
        </w:rPr>
      </w:pPr>
      <w:r w:rsidRPr="00CC77B8">
        <w:rPr>
          <w:sz w:val="21"/>
          <w:szCs w:val="18"/>
        </w:rPr>
        <w:t>589,Valid Triangle Number:</w:t>
      </w:r>
    </w:p>
    <w:p w:rsidR="008B4BA1" w:rsidRPr="00CC77B8" w:rsidRDefault="008B4BA1">
      <w:pPr>
        <w:rPr>
          <w:sz w:val="21"/>
          <w:szCs w:val="18"/>
        </w:rPr>
      </w:pPr>
    </w:p>
    <w:p w:rsidR="008B4BA1" w:rsidRPr="00CC77B8" w:rsidRDefault="00CA3D4B">
      <w:pPr>
        <w:rPr>
          <w:sz w:val="21"/>
          <w:szCs w:val="18"/>
        </w:rPr>
      </w:pPr>
      <w:r w:rsidRPr="00CC77B8">
        <w:rPr>
          <w:sz w:val="21"/>
          <w:szCs w:val="18"/>
        </w:rPr>
        <w:t>Given an array consists of non-negative integers,  your task is to count the number of triplets chosen from the array that can make triangles if we take them as side lengths of a triangle.</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[2,2,3,4]</w:t>
      </w:r>
    </w:p>
    <w:p w:rsidR="008B4BA1" w:rsidRPr="00CC77B8" w:rsidRDefault="00CA3D4B">
      <w:pPr>
        <w:rPr>
          <w:sz w:val="21"/>
          <w:szCs w:val="18"/>
        </w:rPr>
      </w:pPr>
      <w:r w:rsidRPr="00CC77B8">
        <w:rPr>
          <w:sz w:val="21"/>
          <w:szCs w:val="18"/>
        </w:rPr>
        <w:t>Output: 3</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Valid combinations are:</w:t>
      </w:r>
    </w:p>
    <w:p w:rsidR="008B4BA1" w:rsidRPr="00CC77B8" w:rsidRDefault="00CA3D4B">
      <w:pPr>
        <w:rPr>
          <w:sz w:val="21"/>
          <w:szCs w:val="18"/>
        </w:rPr>
      </w:pPr>
      <w:r w:rsidRPr="00CC77B8">
        <w:rPr>
          <w:sz w:val="21"/>
          <w:szCs w:val="18"/>
        </w:rPr>
        <w:t>2,3,4 (using the first 2)</w:t>
      </w:r>
    </w:p>
    <w:p w:rsidR="008B4BA1" w:rsidRPr="00CC77B8" w:rsidRDefault="00CA3D4B">
      <w:pPr>
        <w:rPr>
          <w:sz w:val="21"/>
          <w:szCs w:val="18"/>
        </w:rPr>
      </w:pPr>
      <w:r w:rsidRPr="00CC77B8">
        <w:rPr>
          <w:sz w:val="21"/>
          <w:szCs w:val="18"/>
        </w:rPr>
        <w:t>2,3,4 (using the second 2)</w:t>
      </w:r>
    </w:p>
    <w:p w:rsidR="008B4BA1" w:rsidRPr="00CC77B8" w:rsidRDefault="00CA3D4B">
      <w:pPr>
        <w:rPr>
          <w:sz w:val="21"/>
          <w:szCs w:val="18"/>
        </w:rPr>
      </w:pPr>
      <w:r w:rsidRPr="00CC77B8">
        <w:rPr>
          <w:sz w:val="21"/>
          <w:szCs w:val="18"/>
        </w:rPr>
        <w:t>2,2,3</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the given array won't exceed 1000.</w:t>
      </w:r>
    </w:p>
    <w:p w:rsidR="008B4BA1" w:rsidRPr="00CC77B8" w:rsidRDefault="00CA3D4B">
      <w:pPr>
        <w:rPr>
          <w:sz w:val="21"/>
          <w:szCs w:val="18"/>
        </w:rPr>
      </w:pPr>
      <w:r w:rsidRPr="00CC77B8">
        <w:rPr>
          <w:sz w:val="21"/>
          <w:szCs w:val="18"/>
        </w:rPr>
        <w:t>The integers in the given array are in the range of [0, 1000].</w:t>
      </w:r>
    </w:p>
    <w:p w:rsidR="008B4BA1" w:rsidRPr="00CC77B8" w:rsidRDefault="00CA3D4B">
      <w:pPr>
        <w:pStyle w:val="1"/>
        <w:rPr>
          <w:sz w:val="21"/>
          <w:szCs w:val="18"/>
        </w:rPr>
      </w:pPr>
      <w:r w:rsidRPr="00CC77B8">
        <w:rPr>
          <w:sz w:val="21"/>
          <w:szCs w:val="18"/>
        </w:rPr>
        <w:t>595,Merge Two Binary Trees:</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binary trees and imagine that when you put one of them to cover the other, some nodes of the two trees are overlapped while the others are not.</w:t>
      </w:r>
    </w:p>
    <w:p w:rsidR="008B4BA1" w:rsidRPr="00CC77B8" w:rsidRDefault="00CA3D4B">
      <w:pPr>
        <w:rPr>
          <w:sz w:val="21"/>
          <w:szCs w:val="18"/>
        </w:rPr>
      </w:pPr>
      <w:r w:rsidRPr="00CC77B8">
        <w:rPr>
          <w:sz w:val="21"/>
          <w:szCs w:val="18"/>
        </w:rPr>
        <w:t>You need to merge them into a new binary tree. The merge rule is that if two nodes overlap, then sum node values up as the new value of the merged node. Otherwise, the NOT null node will be used as the node of new tree.</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Tree 1                     Tree 2</w:t>
      </w:r>
    </w:p>
    <w:p w:rsidR="008B4BA1" w:rsidRPr="00CC77B8" w:rsidRDefault="00CA3D4B">
      <w:pPr>
        <w:rPr>
          <w:sz w:val="21"/>
          <w:szCs w:val="18"/>
        </w:rPr>
      </w:pPr>
      <w:r w:rsidRPr="00CC77B8">
        <w:rPr>
          <w:sz w:val="21"/>
          <w:szCs w:val="18"/>
        </w:rPr>
        <w:t>1                         2</w:t>
      </w:r>
    </w:p>
    <w:p w:rsidR="008B4BA1" w:rsidRPr="00CC77B8" w:rsidRDefault="00CA3D4B">
      <w:pPr>
        <w:rPr>
          <w:sz w:val="21"/>
          <w:szCs w:val="18"/>
        </w:rPr>
      </w:pPr>
      <w:r w:rsidRPr="00CC77B8">
        <w:rPr>
          <w:sz w:val="21"/>
          <w:szCs w:val="18"/>
        </w:rPr>
        <w:lastRenderedPageBreak/>
        <w:t>/ \                       / \</w:t>
      </w:r>
    </w:p>
    <w:p w:rsidR="008B4BA1" w:rsidRPr="00CC77B8" w:rsidRDefault="00CA3D4B">
      <w:pPr>
        <w:rPr>
          <w:sz w:val="21"/>
          <w:szCs w:val="18"/>
        </w:rPr>
      </w:pPr>
      <w:r w:rsidRPr="00CC77B8">
        <w:rPr>
          <w:sz w:val="21"/>
          <w:szCs w:val="18"/>
        </w:rPr>
        <w:t>3   2                     1   3</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5                             4   7</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Merged tree:</w:t>
      </w:r>
    </w:p>
    <w:p w:rsidR="008B4BA1" w:rsidRPr="00CC77B8" w:rsidRDefault="00CA3D4B">
      <w:pPr>
        <w:rPr>
          <w:sz w:val="21"/>
          <w:szCs w:val="18"/>
        </w:rPr>
      </w:pPr>
      <w:r w:rsidRPr="00CC77B8">
        <w:rPr>
          <w:sz w:val="21"/>
          <w:szCs w:val="18"/>
        </w:rPr>
        <w:t>3</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4   5</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5   4   7</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merging process must start from the root nodes of both trees.</w:t>
      </w:r>
    </w:p>
    <w:p w:rsidR="008B4BA1" w:rsidRPr="00CC77B8" w:rsidRDefault="00CA3D4B">
      <w:pPr>
        <w:pStyle w:val="1"/>
        <w:rPr>
          <w:sz w:val="21"/>
          <w:szCs w:val="18"/>
        </w:rPr>
      </w:pPr>
      <w:r w:rsidRPr="00CC77B8">
        <w:rPr>
          <w:sz w:val="21"/>
          <w:szCs w:val="18"/>
        </w:rPr>
        <w:t>598,Not Boring Movies:</w:t>
      </w:r>
    </w:p>
    <w:p w:rsidR="008B4BA1" w:rsidRPr="00CC77B8" w:rsidRDefault="008B4BA1">
      <w:pPr>
        <w:rPr>
          <w:sz w:val="21"/>
          <w:szCs w:val="18"/>
        </w:rPr>
      </w:pPr>
    </w:p>
    <w:p w:rsidR="008B4BA1" w:rsidRPr="00CC77B8" w:rsidRDefault="00CA3D4B">
      <w:pPr>
        <w:rPr>
          <w:sz w:val="21"/>
          <w:szCs w:val="18"/>
        </w:rPr>
      </w:pPr>
      <w:r w:rsidRPr="00CC77B8">
        <w:rPr>
          <w:sz w:val="21"/>
          <w:szCs w:val="18"/>
        </w:rPr>
        <w:t>X city opened a new cinema, many people would like to go to this cinema.</w:t>
      </w:r>
    </w:p>
    <w:p w:rsidR="008B4BA1" w:rsidRPr="00CC77B8" w:rsidRDefault="00CA3D4B">
      <w:pPr>
        <w:rPr>
          <w:sz w:val="21"/>
          <w:szCs w:val="18"/>
        </w:rPr>
      </w:pPr>
      <w:r w:rsidRPr="00CC77B8">
        <w:rPr>
          <w:sz w:val="21"/>
          <w:szCs w:val="18"/>
        </w:rPr>
        <w:t>The cinema also gives out a poster indicating the movies’ ratings and descriptions.</w:t>
      </w:r>
    </w:p>
    <w:p w:rsidR="008B4BA1" w:rsidRPr="00CC77B8" w:rsidRDefault="00CA3D4B">
      <w:pPr>
        <w:rPr>
          <w:sz w:val="21"/>
          <w:szCs w:val="18"/>
        </w:rPr>
      </w:pPr>
      <w:r w:rsidRPr="00CC77B8">
        <w:rPr>
          <w:sz w:val="21"/>
          <w:szCs w:val="18"/>
        </w:rPr>
        <w:t>Please write a SQL query to output movies with an odd numbered ID and a description that is not 'boring'. Order the result by rating.</w:t>
      </w:r>
    </w:p>
    <w:p w:rsidR="008B4BA1" w:rsidRPr="00CC77B8" w:rsidRDefault="00CA3D4B">
      <w:pPr>
        <w:rPr>
          <w:sz w:val="21"/>
          <w:szCs w:val="18"/>
        </w:rPr>
      </w:pPr>
      <w:r w:rsidRPr="00CC77B8">
        <w:rPr>
          <w:sz w:val="21"/>
          <w:szCs w:val="18"/>
        </w:rPr>
        <w:t>For example, table cinema:</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movie     |  description |  rating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War       |   great 3D   |   8.9     |</w:t>
      </w:r>
    </w:p>
    <w:p w:rsidR="008B4BA1" w:rsidRPr="00CC77B8" w:rsidRDefault="00CA3D4B">
      <w:pPr>
        <w:rPr>
          <w:sz w:val="21"/>
          <w:szCs w:val="18"/>
        </w:rPr>
      </w:pPr>
      <w:r w:rsidRPr="00CC77B8">
        <w:rPr>
          <w:sz w:val="21"/>
          <w:szCs w:val="18"/>
        </w:rPr>
        <w:t>|   2     | Science   |   fiction    |   8.5     |</w:t>
      </w:r>
    </w:p>
    <w:p w:rsidR="008B4BA1" w:rsidRPr="00CC77B8" w:rsidRDefault="00CA3D4B">
      <w:pPr>
        <w:rPr>
          <w:sz w:val="21"/>
          <w:szCs w:val="18"/>
        </w:rPr>
      </w:pPr>
      <w:r w:rsidRPr="00CC77B8">
        <w:rPr>
          <w:sz w:val="21"/>
          <w:szCs w:val="18"/>
        </w:rPr>
        <w:t>|   3     | irish     |   boring     |   6.2     |</w:t>
      </w:r>
    </w:p>
    <w:p w:rsidR="008B4BA1" w:rsidRPr="00CC77B8" w:rsidRDefault="00CA3D4B">
      <w:pPr>
        <w:rPr>
          <w:sz w:val="21"/>
          <w:szCs w:val="18"/>
        </w:rPr>
      </w:pPr>
      <w:r w:rsidRPr="00CC77B8">
        <w:rPr>
          <w:sz w:val="21"/>
          <w:szCs w:val="18"/>
        </w:rPr>
        <w:t>|   4     | Ice song  |   Fantacy    |   8.6     |</w:t>
      </w:r>
    </w:p>
    <w:p w:rsidR="008B4BA1" w:rsidRPr="00CC77B8" w:rsidRDefault="00CA3D4B">
      <w:pPr>
        <w:rPr>
          <w:sz w:val="21"/>
          <w:szCs w:val="18"/>
        </w:rPr>
      </w:pPr>
      <w:r w:rsidRPr="00CC77B8">
        <w:rPr>
          <w:sz w:val="21"/>
          <w:szCs w:val="18"/>
        </w:rPr>
        <w:lastRenderedPageBreak/>
        <w:t>|   5     | House card|   Interesting|   9.1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For the example above, the output should be:</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movie     |  description |  rating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5     | House card|   Interesting|   9.1     |</w:t>
      </w:r>
    </w:p>
    <w:p w:rsidR="008B4BA1" w:rsidRPr="00CC77B8" w:rsidRDefault="00CA3D4B">
      <w:pPr>
        <w:rPr>
          <w:sz w:val="21"/>
          <w:szCs w:val="18"/>
        </w:rPr>
      </w:pPr>
      <w:r w:rsidRPr="00CC77B8">
        <w:rPr>
          <w:sz w:val="21"/>
          <w:szCs w:val="18"/>
        </w:rPr>
        <w:t>|   1     | War       |   great 3D   |   8.9     |</w:t>
      </w:r>
    </w:p>
    <w:p w:rsidR="008B4BA1" w:rsidRPr="00CC77B8" w:rsidRDefault="00CA3D4B">
      <w:pPr>
        <w:rPr>
          <w:sz w:val="21"/>
          <w:szCs w:val="18"/>
        </w:rPr>
      </w:pPr>
      <w:r w:rsidRPr="00CC77B8">
        <w:rPr>
          <w:sz w:val="21"/>
          <w:szCs w:val="18"/>
        </w:rPr>
        <w:t>+---------+-----------+--------------+-----------+</w:t>
      </w:r>
    </w:p>
    <w:p w:rsidR="008B4BA1" w:rsidRPr="00CC77B8" w:rsidRDefault="00CA3D4B">
      <w:pPr>
        <w:pStyle w:val="1"/>
        <w:rPr>
          <w:sz w:val="21"/>
          <w:szCs w:val="18"/>
        </w:rPr>
      </w:pPr>
      <w:r w:rsidRPr="00CC77B8">
        <w:rPr>
          <w:sz w:val="21"/>
          <w:szCs w:val="18"/>
        </w:rPr>
        <w:t>599,Task Scheduler:</w:t>
      </w:r>
    </w:p>
    <w:p w:rsidR="008B4BA1" w:rsidRPr="00CC77B8" w:rsidRDefault="008B4BA1">
      <w:pPr>
        <w:rPr>
          <w:sz w:val="21"/>
          <w:szCs w:val="18"/>
        </w:rPr>
      </w:pPr>
    </w:p>
    <w:p w:rsidR="008B4BA1" w:rsidRPr="00CC77B8" w:rsidRDefault="00CA3D4B">
      <w:pPr>
        <w:rPr>
          <w:sz w:val="21"/>
          <w:szCs w:val="18"/>
        </w:rPr>
      </w:pPr>
      <w:r w:rsidRPr="00CC77B8">
        <w:rPr>
          <w:sz w:val="21"/>
          <w:szCs w:val="18"/>
        </w:rPr>
        <w:t>Given a char array representing tasks CPU need to do. It contains capital letters A to Z where different letters represent different tasks.Tasks could be done without original order. Each task could be done in one interval. For each interval, CPU could finish one task or just be idle.</w:t>
      </w:r>
    </w:p>
    <w:p w:rsidR="008B4BA1" w:rsidRPr="00CC77B8" w:rsidRDefault="00CA3D4B">
      <w:pPr>
        <w:rPr>
          <w:sz w:val="21"/>
          <w:szCs w:val="18"/>
        </w:rPr>
      </w:pPr>
      <w:r w:rsidRPr="00CC77B8">
        <w:rPr>
          <w:sz w:val="21"/>
          <w:szCs w:val="18"/>
        </w:rPr>
        <w:t>However, there is a non-negative cooling interval n that means between two same tasks, there must be at least n intervals that CPU are doing different tasks or just be idle.</w:t>
      </w:r>
    </w:p>
    <w:p w:rsidR="008B4BA1" w:rsidRPr="00CC77B8" w:rsidRDefault="00CA3D4B">
      <w:pPr>
        <w:rPr>
          <w:sz w:val="21"/>
          <w:szCs w:val="18"/>
        </w:rPr>
      </w:pPr>
      <w:r w:rsidRPr="00CC77B8">
        <w:rPr>
          <w:sz w:val="21"/>
          <w:szCs w:val="18"/>
        </w:rPr>
        <w:t>You need to return the least number of intervals the CPU will take to finish all the given tasks.</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tasks = ['A','A','A','B','B','B'], n = 2</w:t>
      </w:r>
    </w:p>
    <w:p w:rsidR="008B4BA1" w:rsidRPr="00CC77B8" w:rsidRDefault="00CA3D4B">
      <w:pPr>
        <w:rPr>
          <w:sz w:val="21"/>
          <w:szCs w:val="18"/>
        </w:rPr>
      </w:pPr>
      <w:r w:rsidRPr="00CC77B8">
        <w:rPr>
          <w:sz w:val="21"/>
          <w:szCs w:val="18"/>
        </w:rPr>
        <w:t>Output: 8</w:t>
      </w:r>
    </w:p>
    <w:p w:rsidR="008B4BA1" w:rsidRPr="00CC77B8" w:rsidRDefault="00CA3D4B">
      <w:pPr>
        <w:rPr>
          <w:sz w:val="21"/>
          <w:szCs w:val="18"/>
        </w:rPr>
      </w:pPr>
      <w:r w:rsidRPr="00CC77B8">
        <w:rPr>
          <w:sz w:val="21"/>
          <w:szCs w:val="18"/>
        </w:rPr>
        <w:t>Explanation: A -&gt; B -&gt; idle -&gt; A -&gt; B -&gt; idle -&gt; A -&gt; B.</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number of tasks is in the range [1, 10000].</w:t>
      </w:r>
    </w:p>
    <w:p w:rsidR="008B4BA1" w:rsidRPr="00CC77B8" w:rsidRDefault="00CA3D4B">
      <w:pPr>
        <w:rPr>
          <w:sz w:val="21"/>
          <w:szCs w:val="18"/>
        </w:rPr>
      </w:pPr>
      <w:r w:rsidRPr="00CC77B8">
        <w:rPr>
          <w:sz w:val="21"/>
          <w:szCs w:val="18"/>
        </w:rPr>
        <w:t>The integer n is in the range [0, 100].</w:t>
      </w:r>
    </w:p>
    <w:p w:rsidR="008B4BA1" w:rsidRPr="00CC77B8" w:rsidRDefault="00CA3D4B">
      <w:pPr>
        <w:pStyle w:val="1"/>
        <w:rPr>
          <w:sz w:val="21"/>
          <w:szCs w:val="18"/>
        </w:rPr>
      </w:pPr>
      <w:r w:rsidRPr="00CC77B8">
        <w:rPr>
          <w:sz w:val="21"/>
          <w:szCs w:val="18"/>
        </w:rPr>
        <w:t>600,Add One Row to Tree:</w:t>
      </w:r>
    </w:p>
    <w:p w:rsidR="008B4BA1" w:rsidRPr="00CC77B8" w:rsidRDefault="008B4BA1">
      <w:pPr>
        <w:rPr>
          <w:sz w:val="21"/>
          <w:szCs w:val="18"/>
        </w:rPr>
      </w:pPr>
    </w:p>
    <w:p w:rsidR="008B4BA1" w:rsidRPr="00CC77B8" w:rsidRDefault="00CA3D4B">
      <w:pPr>
        <w:rPr>
          <w:sz w:val="21"/>
          <w:szCs w:val="18"/>
        </w:rPr>
      </w:pPr>
      <w:r w:rsidRPr="00CC77B8">
        <w:rPr>
          <w:sz w:val="21"/>
          <w:szCs w:val="18"/>
        </w:rPr>
        <w:t>Given the root of a binary tree, then value v and depth d, you need to add a row of nodes with value v at the given depth d. The root node is at depth 1.</w:t>
      </w:r>
    </w:p>
    <w:p w:rsidR="008B4BA1" w:rsidRPr="00CC77B8" w:rsidRDefault="00CA3D4B">
      <w:pPr>
        <w:rPr>
          <w:sz w:val="21"/>
          <w:szCs w:val="18"/>
        </w:rPr>
      </w:pPr>
      <w:r w:rsidRPr="00CC77B8">
        <w:rPr>
          <w:sz w:val="21"/>
          <w:szCs w:val="18"/>
        </w:rPr>
        <w:lastRenderedPageBreak/>
        <w:t>The adding rule is: given a positive integer depth d, for each NOT null tree nodes N in depth d-1, create two tree nodes with value v as N's left subtree root and right subtree root. And N's original left subtree should be the left subtree of the new left subtree root, its original right subtree should be the right subtree of the new right subtree root. If depth d is 1 that means there is no depth d-1 at all, then create a tree node with value v as the new root of the whole original tree, and the original tree is the new root's left subtree.</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A binary tree as following:</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2     6</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3   1 5</w:t>
      </w:r>
    </w:p>
    <w:p w:rsidR="008B4BA1" w:rsidRPr="00CC77B8" w:rsidRDefault="00CA3D4B">
      <w:pPr>
        <w:rPr>
          <w:sz w:val="21"/>
          <w:szCs w:val="18"/>
        </w:rPr>
      </w:pPr>
      <w:r w:rsidRPr="00CC77B8">
        <w:rPr>
          <w:sz w:val="21"/>
          <w:szCs w:val="18"/>
        </w:rPr>
        <w:t>v = 1</w:t>
      </w:r>
    </w:p>
    <w:p w:rsidR="008B4BA1" w:rsidRPr="00CC77B8" w:rsidRDefault="00CA3D4B">
      <w:pPr>
        <w:rPr>
          <w:sz w:val="21"/>
          <w:szCs w:val="18"/>
        </w:rPr>
      </w:pPr>
      <w:r w:rsidRPr="00CC77B8">
        <w:rPr>
          <w:sz w:val="21"/>
          <w:szCs w:val="18"/>
        </w:rPr>
        <w:t>d = 2</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1   1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2       6</w:t>
      </w:r>
    </w:p>
    <w:p w:rsidR="008B4BA1" w:rsidRPr="00CC77B8" w:rsidRDefault="00CA3D4B">
      <w:pPr>
        <w:rPr>
          <w:sz w:val="21"/>
          <w:szCs w:val="18"/>
        </w:rPr>
      </w:pPr>
      <w:r w:rsidRPr="00CC77B8">
        <w:rPr>
          <w:sz w:val="21"/>
          <w:szCs w:val="18"/>
        </w:rPr>
        <w:t>/ \     /</w:t>
      </w:r>
    </w:p>
    <w:p w:rsidR="008B4BA1" w:rsidRPr="00CC77B8" w:rsidRDefault="00CA3D4B">
      <w:pPr>
        <w:rPr>
          <w:sz w:val="21"/>
          <w:szCs w:val="18"/>
        </w:rPr>
      </w:pPr>
      <w:r w:rsidRPr="00CC77B8">
        <w:rPr>
          <w:sz w:val="21"/>
          <w:szCs w:val="18"/>
        </w:rPr>
        <w:t>3   1   5</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A binary tree as following:</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lastRenderedPageBreak/>
        <w:t>2</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3   1</w:t>
      </w:r>
    </w:p>
    <w:p w:rsidR="008B4BA1" w:rsidRPr="00CC77B8" w:rsidRDefault="00CA3D4B">
      <w:pPr>
        <w:rPr>
          <w:sz w:val="21"/>
          <w:szCs w:val="18"/>
        </w:rPr>
      </w:pPr>
      <w:r w:rsidRPr="00CC77B8">
        <w:rPr>
          <w:sz w:val="21"/>
          <w:szCs w:val="18"/>
        </w:rPr>
        <w:t>v = 1</w:t>
      </w:r>
    </w:p>
    <w:p w:rsidR="008B4BA1" w:rsidRPr="00CC77B8" w:rsidRDefault="00CA3D4B">
      <w:pPr>
        <w:rPr>
          <w:sz w:val="21"/>
          <w:szCs w:val="18"/>
        </w:rPr>
      </w:pPr>
      <w:r w:rsidRPr="00CC77B8">
        <w:rPr>
          <w:sz w:val="21"/>
          <w:szCs w:val="18"/>
        </w:rPr>
        <w:t>d = 3</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4</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2</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1   1</w:t>
      </w:r>
    </w:p>
    <w:p w:rsidR="008B4BA1" w:rsidRPr="00CC77B8" w:rsidRDefault="00CA3D4B">
      <w:pPr>
        <w:rPr>
          <w:sz w:val="21"/>
          <w:szCs w:val="18"/>
        </w:rPr>
      </w:pPr>
      <w:r w:rsidRPr="00CC77B8">
        <w:rPr>
          <w:sz w:val="21"/>
          <w:szCs w:val="18"/>
        </w:rPr>
        <w:t>/     \</w:t>
      </w:r>
    </w:p>
    <w:p w:rsidR="008B4BA1" w:rsidRPr="00CC77B8" w:rsidRDefault="00CA3D4B">
      <w:pPr>
        <w:rPr>
          <w:sz w:val="21"/>
          <w:szCs w:val="18"/>
        </w:rPr>
      </w:pPr>
      <w:r w:rsidRPr="00CC77B8">
        <w:rPr>
          <w:sz w:val="21"/>
          <w:szCs w:val="18"/>
        </w:rPr>
        <w:t>3       1</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given d is in range [1, maximum depth of the given tree + 1].</w:t>
      </w:r>
    </w:p>
    <w:p w:rsidR="008B4BA1" w:rsidRPr="00CC77B8" w:rsidRDefault="00CA3D4B">
      <w:pPr>
        <w:rPr>
          <w:sz w:val="21"/>
          <w:szCs w:val="18"/>
        </w:rPr>
      </w:pPr>
      <w:r w:rsidRPr="00CC77B8">
        <w:rPr>
          <w:sz w:val="21"/>
          <w:szCs w:val="18"/>
        </w:rPr>
        <w:t>The given binary tree has at least one tree node.</w:t>
      </w:r>
    </w:p>
    <w:p w:rsidR="008B4BA1" w:rsidRPr="00CC77B8" w:rsidRDefault="00CA3D4B">
      <w:pPr>
        <w:pStyle w:val="1"/>
        <w:rPr>
          <w:sz w:val="21"/>
          <w:szCs w:val="18"/>
        </w:rPr>
      </w:pPr>
      <w:r w:rsidRPr="00CC77B8">
        <w:rPr>
          <w:sz w:val="21"/>
          <w:szCs w:val="18"/>
        </w:rPr>
        <w:t>601,Maximum Distance in Arrays:</w:t>
      </w:r>
    </w:p>
    <w:p w:rsidR="008B4BA1" w:rsidRPr="00CC77B8" w:rsidRDefault="008B4BA1">
      <w:pPr>
        <w:rPr>
          <w:sz w:val="21"/>
          <w:szCs w:val="18"/>
        </w:rPr>
      </w:pPr>
    </w:p>
    <w:p w:rsidR="008B4BA1" w:rsidRPr="00CC77B8" w:rsidRDefault="00CA3D4B">
      <w:pPr>
        <w:rPr>
          <w:sz w:val="21"/>
          <w:szCs w:val="18"/>
        </w:rPr>
      </w:pPr>
      <w:r w:rsidRPr="00CC77B8">
        <w:rPr>
          <w:sz w:val="21"/>
          <w:szCs w:val="18"/>
        </w:rPr>
        <w:t>Given m arrays, and each array is sorted in ascending order. Now you can pick up two integers from two different arrays (each array picks one) and calculate the distance. We define the distance between two integers a and b to be their absolute difference |a-b|. Your task is to find the maximum distance.</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[[1,2,3],</w:t>
      </w:r>
    </w:p>
    <w:p w:rsidR="008B4BA1" w:rsidRPr="00CC77B8" w:rsidRDefault="00CA3D4B">
      <w:pPr>
        <w:rPr>
          <w:sz w:val="21"/>
          <w:szCs w:val="18"/>
        </w:rPr>
      </w:pPr>
      <w:r w:rsidRPr="00CC77B8">
        <w:rPr>
          <w:sz w:val="21"/>
          <w:szCs w:val="18"/>
        </w:rPr>
        <w:t>[4,5],</w:t>
      </w:r>
    </w:p>
    <w:p w:rsidR="008B4BA1" w:rsidRPr="00CC77B8" w:rsidRDefault="00CA3D4B">
      <w:pPr>
        <w:rPr>
          <w:sz w:val="21"/>
          <w:szCs w:val="18"/>
        </w:rPr>
      </w:pPr>
      <w:r w:rsidRPr="00CC77B8">
        <w:rPr>
          <w:sz w:val="21"/>
          <w:szCs w:val="18"/>
        </w:rPr>
        <w:t>[1,2,3]]</w:t>
      </w:r>
    </w:p>
    <w:p w:rsidR="008B4BA1" w:rsidRPr="00CC77B8" w:rsidRDefault="00CA3D4B">
      <w:pPr>
        <w:rPr>
          <w:sz w:val="21"/>
          <w:szCs w:val="18"/>
        </w:rPr>
      </w:pPr>
      <w:r w:rsidRPr="00CC77B8">
        <w:rPr>
          <w:sz w:val="21"/>
          <w:szCs w:val="18"/>
        </w:rPr>
        <w:t>Output: 4</w:t>
      </w:r>
    </w:p>
    <w:p w:rsidR="008B4BA1" w:rsidRPr="00CC77B8" w:rsidRDefault="00CA3D4B">
      <w:pPr>
        <w:rPr>
          <w:sz w:val="21"/>
          <w:szCs w:val="18"/>
        </w:rPr>
      </w:pPr>
      <w:r w:rsidRPr="00CC77B8">
        <w:rPr>
          <w:sz w:val="21"/>
          <w:szCs w:val="18"/>
        </w:rPr>
        <w:lastRenderedPageBreak/>
        <w:t>Explanation:</w:t>
      </w:r>
    </w:p>
    <w:p w:rsidR="008B4BA1" w:rsidRPr="00CC77B8" w:rsidRDefault="00CA3D4B">
      <w:pPr>
        <w:rPr>
          <w:sz w:val="21"/>
          <w:szCs w:val="18"/>
        </w:rPr>
      </w:pPr>
      <w:r w:rsidRPr="00CC77B8">
        <w:rPr>
          <w:sz w:val="21"/>
          <w:szCs w:val="18"/>
        </w:rPr>
        <w:t>One way to reach the maximum distance 4 is to pick 1 in the first or third array and pick 5 in the second array.</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Each given array will have at least 1 number. There will be at least two non-empty arrays.</w:t>
      </w:r>
    </w:p>
    <w:p w:rsidR="008B4BA1" w:rsidRPr="00CC77B8" w:rsidRDefault="00CA3D4B">
      <w:pPr>
        <w:rPr>
          <w:sz w:val="21"/>
          <w:szCs w:val="18"/>
        </w:rPr>
      </w:pPr>
      <w:r w:rsidRPr="00CC77B8">
        <w:rPr>
          <w:sz w:val="21"/>
          <w:szCs w:val="18"/>
        </w:rPr>
        <w:t>The total number of the integers in all the m arrays will be in the range of [2, 10000].</w:t>
      </w:r>
    </w:p>
    <w:p w:rsidR="008B4BA1" w:rsidRPr="00CC77B8" w:rsidRDefault="00CA3D4B">
      <w:pPr>
        <w:rPr>
          <w:sz w:val="21"/>
          <w:szCs w:val="18"/>
        </w:rPr>
      </w:pPr>
      <w:r w:rsidRPr="00CC77B8">
        <w:rPr>
          <w:sz w:val="21"/>
          <w:szCs w:val="18"/>
        </w:rPr>
        <w:t>The integers in the m arrays will be in the range of [-10000, 10000].</w:t>
      </w:r>
    </w:p>
    <w:p w:rsidR="008B4BA1" w:rsidRPr="00CC77B8" w:rsidRDefault="00CA3D4B">
      <w:pPr>
        <w:pStyle w:val="1"/>
        <w:rPr>
          <w:sz w:val="21"/>
          <w:szCs w:val="18"/>
        </w:rPr>
      </w:pPr>
      <w:r w:rsidRPr="00CC77B8">
        <w:rPr>
          <w:sz w:val="21"/>
          <w:szCs w:val="18"/>
        </w:rPr>
        <w:t>602,Minimum Factorization:</w:t>
      </w:r>
    </w:p>
    <w:p w:rsidR="008B4BA1" w:rsidRPr="00CC77B8" w:rsidRDefault="008B4BA1">
      <w:pPr>
        <w:rPr>
          <w:sz w:val="21"/>
          <w:szCs w:val="18"/>
        </w:rPr>
      </w:pPr>
    </w:p>
    <w:p w:rsidR="008B4BA1" w:rsidRPr="00CC77B8" w:rsidRDefault="00CA3D4B">
      <w:pPr>
        <w:rPr>
          <w:sz w:val="21"/>
          <w:szCs w:val="18"/>
        </w:rPr>
      </w:pPr>
      <w:r w:rsidRPr="00CC77B8">
        <w:rPr>
          <w:sz w:val="21"/>
          <w:szCs w:val="18"/>
        </w:rPr>
        <w:t>Given a positive integer a, find the smallest positive integer b whose multiplication of each digit equals to a.</w:t>
      </w:r>
    </w:p>
    <w:p w:rsidR="008B4BA1" w:rsidRPr="00CC77B8" w:rsidRDefault="00CA3D4B">
      <w:pPr>
        <w:rPr>
          <w:sz w:val="21"/>
          <w:szCs w:val="18"/>
        </w:rPr>
      </w:pPr>
      <w:r w:rsidRPr="00CC77B8">
        <w:rPr>
          <w:sz w:val="21"/>
          <w:szCs w:val="18"/>
        </w:rPr>
        <w:t>If there is no answer or the answer is not fit in 32-bit signed integer, then return 0.</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48</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68</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w:t>
      </w:r>
    </w:p>
    <w:p w:rsidR="008B4BA1" w:rsidRPr="00CC77B8" w:rsidRDefault="00CA3D4B">
      <w:pPr>
        <w:rPr>
          <w:sz w:val="21"/>
          <w:szCs w:val="18"/>
        </w:rPr>
      </w:pPr>
      <w:r w:rsidRPr="00CC77B8">
        <w:rPr>
          <w:sz w:val="21"/>
          <w:szCs w:val="18"/>
        </w:rPr>
        <w:t>15</w:t>
      </w:r>
    </w:p>
    <w:p w:rsidR="008B4BA1" w:rsidRPr="00CC77B8" w:rsidRDefault="00CA3D4B">
      <w:pPr>
        <w:rPr>
          <w:sz w:val="21"/>
          <w:szCs w:val="18"/>
        </w:rPr>
      </w:pPr>
      <w:r w:rsidRPr="00CC77B8">
        <w:rPr>
          <w:sz w:val="21"/>
          <w:szCs w:val="18"/>
        </w:rPr>
        <w:t>Output:</w:t>
      </w:r>
    </w:p>
    <w:p w:rsidR="008B4BA1" w:rsidRPr="00CC77B8" w:rsidRDefault="00CA3D4B">
      <w:pPr>
        <w:rPr>
          <w:sz w:val="21"/>
          <w:szCs w:val="18"/>
        </w:rPr>
      </w:pPr>
      <w:r w:rsidRPr="00CC77B8">
        <w:rPr>
          <w:sz w:val="21"/>
          <w:szCs w:val="18"/>
        </w:rPr>
        <w:t>35</w:t>
      </w:r>
    </w:p>
    <w:p w:rsidR="008B4BA1" w:rsidRPr="00CC77B8" w:rsidRDefault="00CA3D4B">
      <w:pPr>
        <w:pStyle w:val="1"/>
        <w:rPr>
          <w:sz w:val="21"/>
          <w:szCs w:val="18"/>
        </w:rPr>
      </w:pPr>
      <w:r w:rsidRPr="00CC77B8">
        <w:rPr>
          <w:sz w:val="21"/>
          <w:szCs w:val="18"/>
        </w:rPr>
        <w:t>603,Exchange Seats:</w:t>
      </w:r>
    </w:p>
    <w:p w:rsidR="008B4BA1" w:rsidRPr="00CC77B8" w:rsidRDefault="008B4BA1">
      <w:pPr>
        <w:rPr>
          <w:sz w:val="21"/>
          <w:szCs w:val="18"/>
        </w:rPr>
      </w:pPr>
    </w:p>
    <w:p w:rsidR="008B4BA1" w:rsidRPr="00CC77B8" w:rsidRDefault="00CA3D4B">
      <w:pPr>
        <w:rPr>
          <w:sz w:val="21"/>
          <w:szCs w:val="18"/>
        </w:rPr>
      </w:pPr>
      <w:r w:rsidRPr="00CC77B8">
        <w:rPr>
          <w:sz w:val="21"/>
          <w:szCs w:val="18"/>
        </w:rPr>
        <w:t>Mary is a teacher in a middle school and she has a table seat storing students' names and their corresponding seat ids.</w:t>
      </w:r>
    </w:p>
    <w:p w:rsidR="008B4BA1" w:rsidRPr="00CC77B8" w:rsidRDefault="00CA3D4B">
      <w:pPr>
        <w:rPr>
          <w:sz w:val="21"/>
          <w:szCs w:val="18"/>
        </w:rPr>
      </w:pPr>
      <w:r w:rsidRPr="00CC77B8">
        <w:rPr>
          <w:sz w:val="21"/>
          <w:szCs w:val="18"/>
        </w:rPr>
        <w:t>The column id is continuous increment.</w:t>
      </w:r>
    </w:p>
    <w:p w:rsidR="008B4BA1" w:rsidRPr="00CC77B8" w:rsidRDefault="00CA3D4B">
      <w:pPr>
        <w:rPr>
          <w:sz w:val="21"/>
          <w:szCs w:val="18"/>
        </w:rPr>
      </w:pPr>
      <w:r w:rsidRPr="00CC77B8">
        <w:rPr>
          <w:sz w:val="21"/>
          <w:szCs w:val="18"/>
        </w:rPr>
        <w:t>Mary wants to change seats for the adjacent students.</w:t>
      </w:r>
    </w:p>
    <w:p w:rsidR="008B4BA1" w:rsidRPr="00CC77B8" w:rsidRDefault="00CA3D4B">
      <w:pPr>
        <w:rPr>
          <w:sz w:val="21"/>
          <w:szCs w:val="18"/>
        </w:rPr>
      </w:pPr>
      <w:r w:rsidRPr="00CC77B8">
        <w:rPr>
          <w:sz w:val="21"/>
          <w:szCs w:val="18"/>
        </w:rPr>
        <w:lastRenderedPageBreak/>
        <w:t>Can you write a SQL query to output the result for Mary?</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student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Abbot   |</w:t>
      </w:r>
    </w:p>
    <w:p w:rsidR="008B4BA1" w:rsidRPr="00CC77B8" w:rsidRDefault="00CA3D4B">
      <w:pPr>
        <w:rPr>
          <w:sz w:val="21"/>
          <w:szCs w:val="18"/>
        </w:rPr>
      </w:pPr>
      <w:r w:rsidRPr="00CC77B8">
        <w:rPr>
          <w:sz w:val="21"/>
          <w:szCs w:val="18"/>
        </w:rPr>
        <w:t>|    2    | Doris   |</w:t>
      </w:r>
    </w:p>
    <w:p w:rsidR="008B4BA1" w:rsidRPr="00CC77B8" w:rsidRDefault="00CA3D4B">
      <w:pPr>
        <w:rPr>
          <w:sz w:val="21"/>
          <w:szCs w:val="18"/>
        </w:rPr>
      </w:pPr>
      <w:r w:rsidRPr="00CC77B8">
        <w:rPr>
          <w:sz w:val="21"/>
          <w:szCs w:val="18"/>
        </w:rPr>
        <w:t>|    3    | Emerson |</w:t>
      </w:r>
    </w:p>
    <w:p w:rsidR="008B4BA1" w:rsidRPr="00CC77B8" w:rsidRDefault="00CA3D4B">
      <w:pPr>
        <w:rPr>
          <w:sz w:val="21"/>
          <w:szCs w:val="18"/>
        </w:rPr>
      </w:pPr>
      <w:r w:rsidRPr="00CC77B8">
        <w:rPr>
          <w:sz w:val="21"/>
          <w:szCs w:val="18"/>
        </w:rPr>
        <w:t>|    4    | Green   |</w:t>
      </w:r>
    </w:p>
    <w:p w:rsidR="008B4BA1" w:rsidRPr="00CC77B8" w:rsidRDefault="00CA3D4B">
      <w:pPr>
        <w:rPr>
          <w:sz w:val="21"/>
          <w:szCs w:val="18"/>
        </w:rPr>
      </w:pPr>
      <w:r w:rsidRPr="00CC77B8">
        <w:rPr>
          <w:sz w:val="21"/>
          <w:szCs w:val="18"/>
        </w:rPr>
        <w:t>|    5    | Jeames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For the sample input, the output is:</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id   | student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Doris   |</w:t>
      </w:r>
    </w:p>
    <w:p w:rsidR="008B4BA1" w:rsidRPr="00CC77B8" w:rsidRDefault="00CA3D4B">
      <w:pPr>
        <w:rPr>
          <w:sz w:val="21"/>
          <w:szCs w:val="18"/>
        </w:rPr>
      </w:pPr>
      <w:r w:rsidRPr="00CC77B8">
        <w:rPr>
          <w:sz w:val="21"/>
          <w:szCs w:val="18"/>
        </w:rPr>
        <w:t>|    2    | Abbot   |</w:t>
      </w:r>
    </w:p>
    <w:p w:rsidR="008B4BA1" w:rsidRPr="00CC77B8" w:rsidRDefault="00CA3D4B">
      <w:pPr>
        <w:rPr>
          <w:sz w:val="21"/>
          <w:szCs w:val="18"/>
        </w:rPr>
      </w:pPr>
      <w:r w:rsidRPr="00CC77B8">
        <w:rPr>
          <w:sz w:val="21"/>
          <w:szCs w:val="18"/>
        </w:rPr>
        <w:t>|    3    | Green   |</w:t>
      </w:r>
    </w:p>
    <w:p w:rsidR="008B4BA1" w:rsidRPr="00CC77B8" w:rsidRDefault="00CA3D4B">
      <w:pPr>
        <w:rPr>
          <w:sz w:val="21"/>
          <w:szCs w:val="18"/>
        </w:rPr>
      </w:pPr>
      <w:r w:rsidRPr="00CC77B8">
        <w:rPr>
          <w:sz w:val="21"/>
          <w:szCs w:val="18"/>
        </w:rPr>
        <w:t>|    4    | Emerson |</w:t>
      </w:r>
    </w:p>
    <w:p w:rsidR="008B4BA1" w:rsidRPr="00CC77B8" w:rsidRDefault="00CA3D4B">
      <w:pPr>
        <w:rPr>
          <w:sz w:val="21"/>
          <w:szCs w:val="18"/>
        </w:rPr>
      </w:pPr>
      <w:r w:rsidRPr="00CC77B8">
        <w:rPr>
          <w:sz w:val="21"/>
          <w:szCs w:val="18"/>
        </w:rPr>
        <w:t>|    5    | Jeames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If the number of students is odd, there is no need to change the last one's seat.</w:t>
      </w:r>
    </w:p>
    <w:p w:rsidR="008B4BA1" w:rsidRPr="00CC77B8" w:rsidRDefault="00CA3D4B">
      <w:pPr>
        <w:pStyle w:val="1"/>
        <w:rPr>
          <w:sz w:val="21"/>
          <w:szCs w:val="18"/>
        </w:rPr>
      </w:pPr>
      <w:r w:rsidRPr="00CC77B8">
        <w:rPr>
          <w:sz w:val="21"/>
          <w:szCs w:val="18"/>
        </w:rPr>
        <w:t>604,Swap Salary:</w:t>
      </w:r>
    </w:p>
    <w:p w:rsidR="008B4BA1" w:rsidRPr="00CC77B8" w:rsidRDefault="008B4BA1">
      <w:pPr>
        <w:rPr>
          <w:sz w:val="21"/>
          <w:szCs w:val="18"/>
        </w:rPr>
      </w:pPr>
    </w:p>
    <w:p w:rsidR="008B4BA1" w:rsidRPr="00CC77B8" w:rsidRDefault="00CA3D4B">
      <w:pPr>
        <w:rPr>
          <w:sz w:val="21"/>
          <w:szCs w:val="18"/>
        </w:rPr>
      </w:pPr>
      <w:r w:rsidRPr="00CC77B8">
        <w:rPr>
          <w:sz w:val="21"/>
          <w:szCs w:val="18"/>
        </w:rPr>
        <w:t>Given a table salary, such as the one below, that has m=male and  f=female values. Swap all f and m values (i.e., change all f values to m and vice versa) with a single update query and no intermediate temp table.</w:t>
      </w:r>
    </w:p>
    <w:p w:rsidR="008B4BA1" w:rsidRPr="00CC77B8" w:rsidRDefault="00CA3D4B">
      <w:pPr>
        <w:rPr>
          <w:sz w:val="21"/>
          <w:szCs w:val="18"/>
        </w:rPr>
      </w:pPr>
      <w:r w:rsidRPr="00CC77B8">
        <w:rPr>
          <w:sz w:val="21"/>
          <w:szCs w:val="18"/>
        </w:rPr>
        <w:lastRenderedPageBreak/>
        <w:t>For example:</w:t>
      </w:r>
    </w:p>
    <w:p w:rsidR="008B4BA1" w:rsidRPr="00CC77B8" w:rsidRDefault="00CA3D4B">
      <w:pPr>
        <w:rPr>
          <w:sz w:val="21"/>
          <w:szCs w:val="18"/>
        </w:rPr>
      </w:pPr>
      <w:r w:rsidRPr="00CC77B8">
        <w:rPr>
          <w:sz w:val="21"/>
          <w:szCs w:val="18"/>
        </w:rPr>
        <w:t>| id | name | sex | salary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A    | m   | 2500   |</w:t>
      </w:r>
    </w:p>
    <w:p w:rsidR="008B4BA1" w:rsidRPr="00CC77B8" w:rsidRDefault="00CA3D4B">
      <w:pPr>
        <w:rPr>
          <w:sz w:val="21"/>
          <w:szCs w:val="18"/>
        </w:rPr>
      </w:pPr>
      <w:r w:rsidRPr="00CC77B8">
        <w:rPr>
          <w:sz w:val="21"/>
          <w:szCs w:val="18"/>
        </w:rPr>
        <w:t>| 2  | B    | f   | 1500   |</w:t>
      </w:r>
    </w:p>
    <w:p w:rsidR="008B4BA1" w:rsidRPr="00CC77B8" w:rsidRDefault="00CA3D4B">
      <w:pPr>
        <w:rPr>
          <w:sz w:val="21"/>
          <w:szCs w:val="18"/>
        </w:rPr>
      </w:pPr>
      <w:r w:rsidRPr="00CC77B8">
        <w:rPr>
          <w:sz w:val="21"/>
          <w:szCs w:val="18"/>
        </w:rPr>
        <w:t>| 3  | C    | m   | 5500   |</w:t>
      </w:r>
    </w:p>
    <w:p w:rsidR="008B4BA1" w:rsidRPr="00CC77B8" w:rsidRDefault="00CA3D4B">
      <w:pPr>
        <w:rPr>
          <w:sz w:val="21"/>
          <w:szCs w:val="18"/>
        </w:rPr>
      </w:pPr>
      <w:r w:rsidRPr="00CC77B8">
        <w:rPr>
          <w:sz w:val="21"/>
          <w:szCs w:val="18"/>
        </w:rPr>
        <w:t>| 4  | D    | f   | 500    |</w:t>
      </w:r>
    </w:p>
    <w:p w:rsidR="008B4BA1" w:rsidRPr="00CC77B8" w:rsidRDefault="00CA3D4B">
      <w:pPr>
        <w:rPr>
          <w:sz w:val="21"/>
          <w:szCs w:val="18"/>
        </w:rPr>
      </w:pPr>
      <w:r w:rsidRPr="00CC77B8">
        <w:rPr>
          <w:sz w:val="21"/>
          <w:szCs w:val="18"/>
        </w:rPr>
        <w:t>After running your query, the above salary table should have the following rows:</w:t>
      </w:r>
    </w:p>
    <w:p w:rsidR="008B4BA1" w:rsidRPr="00CC77B8" w:rsidRDefault="00CA3D4B">
      <w:pPr>
        <w:rPr>
          <w:sz w:val="21"/>
          <w:szCs w:val="18"/>
        </w:rPr>
      </w:pPr>
      <w:r w:rsidRPr="00CC77B8">
        <w:rPr>
          <w:sz w:val="21"/>
          <w:szCs w:val="18"/>
        </w:rPr>
        <w:t>| id | name | sex | salary |</w:t>
      </w:r>
    </w:p>
    <w:p w:rsidR="008B4BA1" w:rsidRPr="00CC77B8" w:rsidRDefault="00CA3D4B">
      <w:pPr>
        <w:rPr>
          <w:sz w:val="21"/>
          <w:szCs w:val="18"/>
        </w:rPr>
      </w:pPr>
      <w:r w:rsidRPr="00CC77B8">
        <w:rPr>
          <w:sz w:val="21"/>
          <w:szCs w:val="18"/>
        </w:rPr>
        <w:t>|----|------|-----|--------|</w:t>
      </w:r>
    </w:p>
    <w:p w:rsidR="008B4BA1" w:rsidRPr="00CC77B8" w:rsidRDefault="00CA3D4B">
      <w:pPr>
        <w:rPr>
          <w:sz w:val="21"/>
          <w:szCs w:val="18"/>
        </w:rPr>
      </w:pPr>
      <w:r w:rsidRPr="00CC77B8">
        <w:rPr>
          <w:sz w:val="21"/>
          <w:szCs w:val="18"/>
        </w:rPr>
        <w:t>| 1  | A    | f   | 2500   |</w:t>
      </w:r>
    </w:p>
    <w:p w:rsidR="008B4BA1" w:rsidRPr="00CC77B8" w:rsidRDefault="00CA3D4B">
      <w:pPr>
        <w:rPr>
          <w:sz w:val="21"/>
          <w:szCs w:val="18"/>
        </w:rPr>
      </w:pPr>
      <w:r w:rsidRPr="00CC77B8">
        <w:rPr>
          <w:sz w:val="21"/>
          <w:szCs w:val="18"/>
        </w:rPr>
        <w:t>| 2  | B    | m   | 1500   |</w:t>
      </w:r>
    </w:p>
    <w:p w:rsidR="008B4BA1" w:rsidRPr="00CC77B8" w:rsidRDefault="00CA3D4B">
      <w:pPr>
        <w:rPr>
          <w:sz w:val="21"/>
          <w:szCs w:val="18"/>
        </w:rPr>
      </w:pPr>
      <w:r w:rsidRPr="00CC77B8">
        <w:rPr>
          <w:sz w:val="21"/>
          <w:szCs w:val="18"/>
        </w:rPr>
        <w:t>| 3  | C    | f   | 5500   |</w:t>
      </w:r>
    </w:p>
    <w:p w:rsidR="008B4BA1" w:rsidRPr="00CC77B8" w:rsidRDefault="00CA3D4B">
      <w:pPr>
        <w:rPr>
          <w:sz w:val="21"/>
          <w:szCs w:val="18"/>
        </w:rPr>
      </w:pPr>
      <w:r w:rsidRPr="00CC77B8">
        <w:rPr>
          <w:sz w:val="21"/>
          <w:szCs w:val="18"/>
        </w:rPr>
        <w:t>| 4  | D    | m   | 500    |</w:t>
      </w:r>
    </w:p>
    <w:p w:rsidR="008B4BA1" w:rsidRPr="00CC77B8" w:rsidRDefault="00CA3D4B">
      <w:pPr>
        <w:pStyle w:val="1"/>
        <w:rPr>
          <w:sz w:val="21"/>
          <w:szCs w:val="18"/>
        </w:rPr>
      </w:pPr>
      <w:r w:rsidRPr="00CC77B8">
        <w:rPr>
          <w:sz w:val="21"/>
          <w:szCs w:val="18"/>
        </w:rPr>
        <w:t>605,Maximum Product of Three Numbers:</w:t>
      </w:r>
    </w:p>
    <w:p w:rsidR="008B4BA1" w:rsidRPr="00CC77B8" w:rsidRDefault="008B4BA1">
      <w:pPr>
        <w:rPr>
          <w:sz w:val="21"/>
          <w:szCs w:val="18"/>
        </w:rPr>
      </w:pPr>
    </w:p>
    <w:p w:rsidR="008B4BA1" w:rsidRPr="00CC77B8" w:rsidRDefault="00CA3D4B">
      <w:pPr>
        <w:rPr>
          <w:sz w:val="21"/>
          <w:szCs w:val="18"/>
        </w:rPr>
      </w:pPr>
      <w:r w:rsidRPr="00CC77B8">
        <w:rPr>
          <w:sz w:val="21"/>
          <w:szCs w:val="18"/>
        </w:rPr>
        <w:t>Given an integer array, find three numbers whose product is maximum and output the maximum product.</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[1,2,3]</w:t>
      </w:r>
    </w:p>
    <w:p w:rsidR="008B4BA1" w:rsidRPr="00CC77B8" w:rsidRDefault="00CA3D4B">
      <w:pPr>
        <w:rPr>
          <w:sz w:val="21"/>
          <w:szCs w:val="18"/>
        </w:rPr>
      </w:pPr>
      <w:r w:rsidRPr="00CC77B8">
        <w:rPr>
          <w:sz w:val="21"/>
          <w:szCs w:val="18"/>
        </w:rPr>
        <w:t>Output: 6</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[1,2,3,4]</w:t>
      </w:r>
    </w:p>
    <w:p w:rsidR="008B4BA1" w:rsidRPr="00CC77B8" w:rsidRDefault="00CA3D4B">
      <w:pPr>
        <w:rPr>
          <w:sz w:val="21"/>
          <w:szCs w:val="18"/>
        </w:rPr>
      </w:pPr>
      <w:r w:rsidRPr="00CC77B8">
        <w:rPr>
          <w:sz w:val="21"/>
          <w:szCs w:val="18"/>
        </w:rPr>
        <w:t>Output: 24</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length of the given array will be in range [3,104] and all elements are in the range [-1000, 1000].</w:t>
      </w:r>
    </w:p>
    <w:p w:rsidR="008B4BA1" w:rsidRPr="00CC77B8" w:rsidRDefault="00CA3D4B">
      <w:pPr>
        <w:rPr>
          <w:sz w:val="21"/>
          <w:szCs w:val="18"/>
        </w:rPr>
      </w:pPr>
      <w:r w:rsidRPr="00CC77B8">
        <w:rPr>
          <w:sz w:val="21"/>
          <w:szCs w:val="18"/>
        </w:rPr>
        <w:lastRenderedPageBreak/>
        <w:t>Multiplication of any three numbers in the input won't exceed the range of 32-bit signed integer.</w:t>
      </w:r>
    </w:p>
    <w:p w:rsidR="008B4BA1" w:rsidRPr="00CC77B8" w:rsidRDefault="00CA3D4B">
      <w:pPr>
        <w:pStyle w:val="1"/>
        <w:rPr>
          <w:sz w:val="21"/>
          <w:szCs w:val="18"/>
        </w:rPr>
      </w:pPr>
      <w:r w:rsidRPr="00CC77B8">
        <w:rPr>
          <w:sz w:val="21"/>
          <w:szCs w:val="18"/>
        </w:rPr>
        <w:t>606,K Inverse Pairs Array:</w:t>
      </w:r>
    </w:p>
    <w:p w:rsidR="008B4BA1" w:rsidRPr="00CC77B8" w:rsidRDefault="008B4BA1">
      <w:pPr>
        <w:rPr>
          <w:sz w:val="21"/>
          <w:szCs w:val="18"/>
        </w:rPr>
      </w:pPr>
    </w:p>
    <w:p w:rsidR="008B4BA1" w:rsidRPr="00CC77B8" w:rsidRDefault="00CA3D4B">
      <w:pPr>
        <w:rPr>
          <w:sz w:val="21"/>
          <w:szCs w:val="18"/>
        </w:rPr>
      </w:pPr>
      <w:r w:rsidRPr="00CC77B8">
        <w:rPr>
          <w:sz w:val="21"/>
          <w:szCs w:val="18"/>
        </w:rPr>
        <w:t>Given two integers n and k, find how many different arrays consist of numbers from 1 to n such that there are exactly k inverse pairs.</w:t>
      </w:r>
    </w:p>
    <w:p w:rsidR="008B4BA1" w:rsidRPr="00CC77B8" w:rsidRDefault="00CA3D4B">
      <w:pPr>
        <w:rPr>
          <w:sz w:val="21"/>
          <w:szCs w:val="18"/>
        </w:rPr>
      </w:pPr>
      <w:r w:rsidRPr="00CC77B8">
        <w:rPr>
          <w:sz w:val="21"/>
          <w:szCs w:val="18"/>
        </w:rPr>
        <w:t>We define an inverse pair as following:</w:t>
      </w:r>
    </w:p>
    <w:p w:rsidR="008B4BA1" w:rsidRPr="00CC77B8" w:rsidRDefault="00CA3D4B">
      <w:pPr>
        <w:rPr>
          <w:sz w:val="21"/>
          <w:szCs w:val="18"/>
        </w:rPr>
      </w:pPr>
      <w:r w:rsidRPr="00CC77B8">
        <w:rPr>
          <w:sz w:val="21"/>
          <w:szCs w:val="18"/>
        </w:rPr>
        <w:t>For ith and jth element in the array, if i &lt; j and a[i] &gt; a[j] then it's an inverse pair; Otherwise, it's not.</w:t>
      </w:r>
    </w:p>
    <w:p w:rsidR="008B4BA1" w:rsidRPr="00CC77B8" w:rsidRDefault="00CA3D4B">
      <w:pPr>
        <w:rPr>
          <w:sz w:val="21"/>
          <w:szCs w:val="18"/>
        </w:rPr>
      </w:pPr>
      <w:r w:rsidRPr="00CC77B8">
        <w:rPr>
          <w:sz w:val="21"/>
          <w:szCs w:val="18"/>
        </w:rPr>
        <w:t>Since the answer may very large, the answer should be modulo 109 + 7.</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Input: n = 3, k = 0</w:t>
      </w:r>
    </w:p>
    <w:p w:rsidR="008B4BA1" w:rsidRPr="00CC77B8" w:rsidRDefault="00CA3D4B">
      <w:pPr>
        <w:rPr>
          <w:sz w:val="21"/>
          <w:szCs w:val="18"/>
        </w:rPr>
      </w:pPr>
      <w:r w:rsidRPr="00CC77B8">
        <w:rPr>
          <w:sz w:val="21"/>
          <w:szCs w:val="18"/>
        </w:rPr>
        <w:t>Output: 1</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Only the array [1,2,3] which consists of numbers from 1 to 3 has exactly 0 inverse pair.</w:t>
      </w:r>
    </w:p>
    <w:p w:rsidR="008B4BA1" w:rsidRPr="00CC77B8" w:rsidRDefault="00CA3D4B">
      <w:pPr>
        <w:rPr>
          <w:sz w:val="21"/>
          <w:szCs w:val="18"/>
        </w:rPr>
      </w:pPr>
      <w:r w:rsidRPr="00CC77B8">
        <w:rPr>
          <w:b/>
          <w:sz w:val="21"/>
          <w:szCs w:val="18"/>
        </w:rPr>
        <w:t>Example 2:</w:t>
      </w:r>
    </w:p>
    <w:p w:rsidR="008B4BA1" w:rsidRPr="00CC77B8" w:rsidRDefault="00CA3D4B">
      <w:pPr>
        <w:rPr>
          <w:sz w:val="21"/>
          <w:szCs w:val="18"/>
        </w:rPr>
      </w:pPr>
      <w:r w:rsidRPr="00CC77B8">
        <w:rPr>
          <w:sz w:val="21"/>
          <w:szCs w:val="18"/>
        </w:rPr>
        <w:t>Input: n = 3, k = 1</w:t>
      </w:r>
    </w:p>
    <w:p w:rsidR="008B4BA1" w:rsidRPr="00CC77B8" w:rsidRDefault="00CA3D4B">
      <w:pPr>
        <w:rPr>
          <w:sz w:val="21"/>
          <w:szCs w:val="18"/>
        </w:rPr>
      </w:pPr>
      <w:r w:rsidRPr="00CC77B8">
        <w:rPr>
          <w:sz w:val="21"/>
          <w:szCs w:val="18"/>
        </w:rPr>
        <w:t>Output: 2</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The array [1,3,2] and [2,1,3] have exactly 1 inverse pair.</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integer n is in the range [1, 1000] and k is in the range [0, 1000].</w:t>
      </w:r>
    </w:p>
    <w:p w:rsidR="008B4BA1" w:rsidRPr="00CC77B8" w:rsidRDefault="00CA3D4B">
      <w:pPr>
        <w:pStyle w:val="1"/>
        <w:rPr>
          <w:sz w:val="21"/>
          <w:szCs w:val="18"/>
        </w:rPr>
      </w:pPr>
      <w:r w:rsidRPr="00CC77B8">
        <w:rPr>
          <w:sz w:val="21"/>
          <w:szCs w:val="18"/>
        </w:rPr>
        <w:t>607,Course Schedule III:</w:t>
      </w:r>
    </w:p>
    <w:p w:rsidR="008B4BA1" w:rsidRPr="00CC77B8" w:rsidRDefault="008B4BA1">
      <w:pPr>
        <w:rPr>
          <w:sz w:val="21"/>
          <w:szCs w:val="18"/>
        </w:rPr>
      </w:pPr>
    </w:p>
    <w:p w:rsidR="008B4BA1" w:rsidRPr="00CC77B8" w:rsidRDefault="00CA3D4B">
      <w:pPr>
        <w:rPr>
          <w:sz w:val="21"/>
          <w:szCs w:val="18"/>
        </w:rPr>
      </w:pPr>
      <w:r w:rsidRPr="00CC77B8">
        <w:rPr>
          <w:sz w:val="21"/>
          <w:szCs w:val="18"/>
        </w:rPr>
        <w:t>There are n different online courses numbered from 1 to n. Each course has some duration(course length)  t and closed on dth day. A course should be taken continuously for t days and must be finished before or on the dth day. You will start at the 1st day.</w:t>
      </w:r>
    </w:p>
    <w:p w:rsidR="008B4BA1" w:rsidRPr="00CC77B8" w:rsidRDefault="00CA3D4B">
      <w:pPr>
        <w:rPr>
          <w:sz w:val="21"/>
          <w:szCs w:val="18"/>
        </w:rPr>
      </w:pPr>
      <w:r w:rsidRPr="00CC77B8">
        <w:rPr>
          <w:sz w:val="21"/>
          <w:szCs w:val="18"/>
        </w:rPr>
        <w:t>Given n online courses represented by pairs (t,d), your task is to find the maximal number of courses that can be taken.</w:t>
      </w:r>
    </w:p>
    <w:p w:rsidR="008B4BA1" w:rsidRPr="00CC77B8" w:rsidRDefault="00CA3D4B">
      <w:pPr>
        <w:rPr>
          <w:sz w:val="21"/>
          <w:szCs w:val="18"/>
        </w:rPr>
      </w:pPr>
      <w:r w:rsidRPr="00CC77B8">
        <w:rPr>
          <w:b/>
          <w:sz w:val="21"/>
          <w:szCs w:val="18"/>
        </w:rPr>
        <w:t>Example:</w:t>
      </w:r>
    </w:p>
    <w:p w:rsidR="008B4BA1" w:rsidRPr="00CC77B8" w:rsidRDefault="00CA3D4B">
      <w:pPr>
        <w:rPr>
          <w:sz w:val="21"/>
          <w:szCs w:val="18"/>
        </w:rPr>
      </w:pPr>
      <w:r w:rsidRPr="00CC77B8">
        <w:rPr>
          <w:sz w:val="21"/>
          <w:szCs w:val="18"/>
        </w:rPr>
        <w:lastRenderedPageBreak/>
        <w:t>Input: [[100, 200], [200, 1300], [1000, 1250], [2000, 3200]]</w:t>
      </w:r>
    </w:p>
    <w:p w:rsidR="008B4BA1" w:rsidRPr="00CC77B8" w:rsidRDefault="00CA3D4B">
      <w:pPr>
        <w:rPr>
          <w:sz w:val="21"/>
          <w:szCs w:val="18"/>
        </w:rPr>
      </w:pPr>
      <w:r w:rsidRPr="00CC77B8">
        <w:rPr>
          <w:sz w:val="21"/>
          <w:szCs w:val="18"/>
        </w:rPr>
        <w:t>Output: 3</w:t>
      </w:r>
    </w:p>
    <w:p w:rsidR="008B4BA1" w:rsidRPr="00CC77B8" w:rsidRDefault="00CA3D4B">
      <w:pPr>
        <w:rPr>
          <w:sz w:val="21"/>
          <w:szCs w:val="18"/>
        </w:rPr>
      </w:pPr>
      <w:r w:rsidRPr="00CC77B8">
        <w:rPr>
          <w:sz w:val="21"/>
          <w:szCs w:val="18"/>
        </w:rPr>
        <w:t>Explanation:</w:t>
      </w:r>
    </w:p>
    <w:p w:rsidR="008B4BA1" w:rsidRPr="00CC77B8" w:rsidRDefault="00CA3D4B">
      <w:pPr>
        <w:rPr>
          <w:sz w:val="21"/>
          <w:szCs w:val="18"/>
        </w:rPr>
      </w:pPr>
      <w:r w:rsidRPr="00CC77B8">
        <w:rPr>
          <w:sz w:val="21"/>
          <w:szCs w:val="18"/>
        </w:rPr>
        <w:t>There're totally 4 courses, but you can take 3 courses at most:</w:t>
      </w:r>
    </w:p>
    <w:p w:rsidR="008B4BA1" w:rsidRPr="00CC77B8" w:rsidRDefault="00CA3D4B">
      <w:pPr>
        <w:rPr>
          <w:sz w:val="21"/>
          <w:szCs w:val="18"/>
        </w:rPr>
      </w:pPr>
      <w:r w:rsidRPr="00CC77B8">
        <w:rPr>
          <w:sz w:val="21"/>
          <w:szCs w:val="18"/>
        </w:rPr>
        <w:t>First, take the 1st course, it costs 100 days so you will finish it on the 100th day, and ready to take the next course on the 101st day.</w:t>
      </w:r>
    </w:p>
    <w:p w:rsidR="008B4BA1" w:rsidRPr="00CC77B8" w:rsidRDefault="00CA3D4B">
      <w:pPr>
        <w:rPr>
          <w:sz w:val="21"/>
          <w:szCs w:val="18"/>
        </w:rPr>
      </w:pPr>
      <w:r w:rsidRPr="00CC77B8">
        <w:rPr>
          <w:sz w:val="21"/>
          <w:szCs w:val="18"/>
        </w:rPr>
        <w:t>Second, take the 3rd course, it costs 1000 days so you will finish it on the 1100th day, and ready to take the next course on the 1101st day.</w:t>
      </w:r>
    </w:p>
    <w:p w:rsidR="008B4BA1" w:rsidRPr="00CC77B8" w:rsidRDefault="00CA3D4B">
      <w:pPr>
        <w:rPr>
          <w:sz w:val="21"/>
          <w:szCs w:val="18"/>
        </w:rPr>
      </w:pPr>
      <w:r w:rsidRPr="00CC77B8">
        <w:rPr>
          <w:sz w:val="21"/>
          <w:szCs w:val="18"/>
        </w:rPr>
        <w:t>Third, take the 2nd course, it costs 200 days so you will finish it on the 1300th day.</w:t>
      </w:r>
    </w:p>
    <w:p w:rsidR="008B4BA1" w:rsidRPr="00CC77B8" w:rsidRDefault="00CA3D4B">
      <w:pPr>
        <w:rPr>
          <w:sz w:val="21"/>
          <w:szCs w:val="18"/>
        </w:rPr>
      </w:pPr>
      <w:r w:rsidRPr="00CC77B8">
        <w:rPr>
          <w:sz w:val="21"/>
          <w:szCs w:val="18"/>
        </w:rPr>
        <w:t>The 4th course cannot be taken now, since you will finish it on the 3300th day, which exceeds the closed date.</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The integer 1 &lt;= d, t, n &lt;= 10,000.</w:t>
      </w:r>
    </w:p>
    <w:p w:rsidR="008B4BA1" w:rsidRPr="00CC77B8" w:rsidRDefault="00CA3D4B">
      <w:pPr>
        <w:rPr>
          <w:sz w:val="21"/>
          <w:szCs w:val="18"/>
        </w:rPr>
      </w:pPr>
      <w:r w:rsidRPr="00CC77B8">
        <w:rPr>
          <w:sz w:val="21"/>
          <w:szCs w:val="18"/>
        </w:rPr>
        <w:t>You can't take two courses simultaneously.</w:t>
      </w:r>
    </w:p>
    <w:p w:rsidR="008B4BA1" w:rsidRPr="00CC77B8" w:rsidRDefault="00CA3D4B">
      <w:pPr>
        <w:pStyle w:val="1"/>
        <w:rPr>
          <w:sz w:val="21"/>
          <w:szCs w:val="18"/>
        </w:rPr>
      </w:pPr>
      <w:r w:rsidRPr="00CC77B8">
        <w:rPr>
          <w:sz w:val="21"/>
          <w:szCs w:val="18"/>
        </w:rPr>
        <w:t>608,Design Excel Sum Formula:</w:t>
      </w:r>
    </w:p>
    <w:p w:rsidR="008B4BA1" w:rsidRPr="00CC77B8" w:rsidRDefault="008B4BA1">
      <w:pPr>
        <w:rPr>
          <w:sz w:val="21"/>
          <w:szCs w:val="18"/>
        </w:rPr>
      </w:pPr>
    </w:p>
    <w:p w:rsidR="008B4BA1" w:rsidRPr="00CC77B8" w:rsidRDefault="00CA3D4B">
      <w:pPr>
        <w:rPr>
          <w:sz w:val="21"/>
          <w:szCs w:val="18"/>
        </w:rPr>
      </w:pPr>
      <w:r w:rsidRPr="00CC77B8">
        <w:rPr>
          <w:sz w:val="21"/>
          <w:szCs w:val="18"/>
        </w:rPr>
        <w:t>Your task is to design the basic function of Excel and implement the function of sum formula.  Specifically, you need to implement the following functions:</w:t>
      </w:r>
    </w:p>
    <w:p w:rsidR="008B4BA1" w:rsidRPr="00CC77B8" w:rsidRDefault="00CA3D4B">
      <w:pPr>
        <w:rPr>
          <w:sz w:val="21"/>
          <w:szCs w:val="18"/>
        </w:rPr>
      </w:pPr>
      <w:r w:rsidRPr="00CC77B8">
        <w:rPr>
          <w:sz w:val="21"/>
          <w:szCs w:val="18"/>
        </w:rPr>
        <w:t>Excel(int H, char W): This is the constructor. The inputs represents the height and width of the Excel form. H is a positive integer, range from 1 to 26. It represents the height. W is a character range from 'A' to 'Z'. It represents that the width is the number of characters from 'A' to W. The Excel form content is represented by a height * width 2D integer array C, it should be initialized to zero. You should assume that the first row of C starts from 1, and the first column of C starts from 'A'.</w:t>
      </w:r>
    </w:p>
    <w:p w:rsidR="008B4BA1" w:rsidRPr="00CC77B8" w:rsidRDefault="00CA3D4B">
      <w:pPr>
        <w:rPr>
          <w:sz w:val="21"/>
          <w:szCs w:val="18"/>
        </w:rPr>
      </w:pPr>
      <w:r w:rsidRPr="00CC77B8">
        <w:rPr>
          <w:sz w:val="21"/>
          <w:szCs w:val="18"/>
        </w:rPr>
        <w:t>void Set(int row, char column, int val): Change the value at C(row, column) to be val.</w:t>
      </w:r>
    </w:p>
    <w:p w:rsidR="008B4BA1" w:rsidRPr="00CC77B8" w:rsidRDefault="00CA3D4B">
      <w:pPr>
        <w:rPr>
          <w:sz w:val="21"/>
          <w:szCs w:val="18"/>
        </w:rPr>
      </w:pPr>
      <w:r w:rsidRPr="00CC77B8">
        <w:rPr>
          <w:sz w:val="21"/>
          <w:szCs w:val="18"/>
        </w:rPr>
        <w:t>int Get(int row, char column): Return the value at C(row, column).</w:t>
      </w:r>
    </w:p>
    <w:p w:rsidR="008B4BA1" w:rsidRPr="00CC77B8" w:rsidRDefault="00CA3D4B">
      <w:pPr>
        <w:rPr>
          <w:sz w:val="21"/>
          <w:szCs w:val="18"/>
        </w:rPr>
      </w:pPr>
      <w:r w:rsidRPr="00CC77B8">
        <w:rPr>
          <w:sz w:val="21"/>
          <w:szCs w:val="18"/>
        </w:rPr>
        <w:t>int Sum(int row, char column, List of Strings : numbers): This function calculate and set the value at C(row, column), where the value should be the sum of cells represented by numbers. This function return the sum result at C(row, column). This sum formula should exist until this cell is overlapped by another value or another sum formula.</w:t>
      </w:r>
    </w:p>
    <w:p w:rsidR="008B4BA1" w:rsidRPr="00CC77B8" w:rsidRDefault="00CA3D4B">
      <w:pPr>
        <w:rPr>
          <w:sz w:val="21"/>
          <w:szCs w:val="18"/>
        </w:rPr>
      </w:pPr>
      <w:r w:rsidRPr="00CC77B8">
        <w:rPr>
          <w:sz w:val="21"/>
          <w:szCs w:val="18"/>
        </w:rPr>
        <w:lastRenderedPageBreak/>
        <w:t>numbers is a list of strings that each string represent a cell or a range of cells. If the string represent a single cell, then it has the following format : ColRow. For example, "F7" represents the cell at (7, F).</w:t>
      </w:r>
    </w:p>
    <w:p w:rsidR="008B4BA1" w:rsidRPr="00CC77B8" w:rsidRDefault="00CA3D4B">
      <w:pPr>
        <w:rPr>
          <w:sz w:val="21"/>
          <w:szCs w:val="18"/>
        </w:rPr>
      </w:pPr>
      <w:r w:rsidRPr="00CC77B8">
        <w:rPr>
          <w:sz w:val="21"/>
          <w:szCs w:val="18"/>
        </w:rPr>
        <w:t>If the string represent a range of cells, then it has the following format : ColRow1:ColRow2. The range will always be a rectangle, and ColRow1 represent the position of the top-left cell, and ColRow2 represents the position of the bottom-right cell.</w:t>
      </w:r>
    </w:p>
    <w:p w:rsidR="008B4BA1" w:rsidRPr="00CC77B8" w:rsidRDefault="00CA3D4B">
      <w:pPr>
        <w:rPr>
          <w:sz w:val="21"/>
          <w:szCs w:val="18"/>
        </w:rPr>
      </w:pPr>
      <w:r w:rsidRPr="00CC77B8">
        <w:rPr>
          <w:b/>
          <w:sz w:val="21"/>
          <w:szCs w:val="18"/>
        </w:rPr>
        <w:t>Example 1:</w:t>
      </w:r>
    </w:p>
    <w:p w:rsidR="008B4BA1" w:rsidRPr="00CC77B8" w:rsidRDefault="00CA3D4B">
      <w:pPr>
        <w:rPr>
          <w:sz w:val="21"/>
          <w:szCs w:val="18"/>
        </w:rPr>
      </w:pPr>
      <w:r w:rsidRPr="00CC77B8">
        <w:rPr>
          <w:sz w:val="21"/>
          <w:szCs w:val="18"/>
        </w:rPr>
        <w:t>Excel(3,"C");</w:t>
      </w:r>
    </w:p>
    <w:p w:rsidR="008B4BA1" w:rsidRPr="00CC77B8" w:rsidRDefault="00CA3D4B">
      <w:pPr>
        <w:rPr>
          <w:sz w:val="21"/>
          <w:szCs w:val="18"/>
        </w:rPr>
      </w:pPr>
      <w:r w:rsidRPr="00CC77B8">
        <w:rPr>
          <w:sz w:val="21"/>
          <w:szCs w:val="18"/>
        </w:rPr>
        <w:t>// construct a 3*3 2D array with all zero.</w:t>
      </w:r>
    </w:p>
    <w:p w:rsidR="008B4BA1" w:rsidRPr="00CC77B8" w:rsidRDefault="00CA3D4B">
      <w:pPr>
        <w:rPr>
          <w:sz w:val="21"/>
          <w:szCs w:val="18"/>
        </w:rPr>
      </w:pPr>
      <w:r w:rsidRPr="00CC77B8">
        <w:rPr>
          <w:sz w:val="21"/>
          <w:szCs w:val="18"/>
        </w:rPr>
        <w:t>//   A B C</w:t>
      </w:r>
    </w:p>
    <w:p w:rsidR="008B4BA1" w:rsidRPr="00CC77B8" w:rsidRDefault="00CA3D4B">
      <w:pPr>
        <w:rPr>
          <w:sz w:val="21"/>
          <w:szCs w:val="18"/>
        </w:rPr>
      </w:pPr>
      <w:r w:rsidRPr="00CC77B8">
        <w:rPr>
          <w:sz w:val="21"/>
          <w:szCs w:val="18"/>
        </w:rPr>
        <w:t>// 1 0 0 0</w:t>
      </w:r>
    </w:p>
    <w:p w:rsidR="008B4BA1" w:rsidRPr="00CC77B8" w:rsidRDefault="00CA3D4B">
      <w:pPr>
        <w:rPr>
          <w:sz w:val="21"/>
          <w:szCs w:val="18"/>
        </w:rPr>
      </w:pPr>
      <w:r w:rsidRPr="00CC77B8">
        <w:rPr>
          <w:sz w:val="21"/>
          <w:szCs w:val="18"/>
        </w:rPr>
        <w:t>// 2 0 0 0</w:t>
      </w:r>
    </w:p>
    <w:p w:rsidR="008B4BA1" w:rsidRPr="00CC77B8" w:rsidRDefault="00CA3D4B">
      <w:pPr>
        <w:rPr>
          <w:sz w:val="21"/>
          <w:szCs w:val="18"/>
        </w:rPr>
      </w:pPr>
      <w:r w:rsidRPr="00CC77B8">
        <w:rPr>
          <w:sz w:val="21"/>
          <w:szCs w:val="18"/>
        </w:rPr>
        <w:t>// 3 0 0 0</w:t>
      </w:r>
    </w:p>
    <w:p w:rsidR="008B4BA1" w:rsidRPr="00CC77B8" w:rsidRDefault="00CA3D4B">
      <w:pPr>
        <w:rPr>
          <w:sz w:val="21"/>
          <w:szCs w:val="18"/>
        </w:rPr>
      </w:pPr>
      <w:r w:rsidRPr="00CC77B8">
        <w:rPr>
          <w:sz w:val="21"/>
          <w:szCs w:val="18"/>
        </w:rPr>
        <w:t>Set(1, "A", 2);</w:t>
      </w:r>
    </w:p>
    <w:p w:rsidR="008B4BA1" w:rsidRPr="00CC77B8" w:rsidRDefault="00CA3D4B">
      <w:pPr>
        <w:rPr>
          <w:sz w:val="21"/>
          <w:szCs w:val="18"/>
        </w:rPr>
      </w:pPr>
      <w:r w:rsidRPr="00CC77B8">
        <w:rPr>
          <w:sz w:val="21"/>
          <w:szCs w:val="18"/>
        </w:rPr>
        <w:t>// set C(1,"A") to be 2.</w:t>
      </w:r>
    </w:p>
    <w:p w:rsidR="008B4BA1" w:rsidRPr="00CC77B8" w:rsidRDefault="00CA3D4B">
      <w:pPr>
        <w:rPr>
          <w:sz w:val="21"/>
          <w:szCs w:val="18"/>
        </w:rPr>
      </w:pPr>
      <w:r w:rsidRPr="00CC77B8">
        <w:rPr>
          <w:sz w:val="21"/>
          <w:szCs w:val="18"/>
        </w:rPr>
        <w:t>//   A B C</w:t>
      </w:r>
    </w:p>
    <w:p w:rsidR="008B4BA1" w:rsidRPr="00CC77B8" w:rsidRDefault="00CA3D4B">
      <w:pPr>
        <w:rPr>
          <w:sz w:val="21"/>
          <w:szCs w:val="18"/>
        </w:rPr>
      </w:pPr>
      <w:r w:rsidRPr="00CC77B8">
        <w:rPr>
          <w:sz w:val="21"/>
          <w:szCs w:val="18"/>
        </w:rPr>
        <w:t>// 1 2 0 0</w:t>
      </w:r>
    </w:p>
    <w:p w:rsidR="008B4BA1" w:rsidRPr="00CC77B8" w:rsidRDefault="00CA3D4B">
      <w:pPr>
        <w:rPr>
          <w:sz w:val="21"/>
          <w:szCs w:val="18"/>
        </w:rPr>
      </w:pPr>
      <w:r w:rsidRPr="00CC77B8">
        <w:rPr>
          <w:sz w:val="21"/>
          <w:szCs w:val="18"/>
        </w:rPr>
        <w:t>// 2 0 0 0</w:t>
      </w:r>
    </w:p>
    <w:p w:rsidR="008B4BA1" w:rsidRPr="00CC77B8" w:rsidRDefault="00CA3D4B">
      <w:pPr>
        <w:rPr>
          <w:sz w:val="21"/>
          <w:szCs w:val="18"/>
        </w:rPr>
      </w:pPr>
      <w:r w:rsidRPr="00CC77B8">
        <w:rPr>
          <w:sz w:val="21"/>
          <w:szCs w:val="18"/>
        </w:rPr>
        <w:t>// 3 0 0 0</w:t>
      </w:r>
    </w:p>
    <w:p w:rsidR="008B4BA1" w:rsidRPr="00CC77B8" w:rsidRDefault="00CA3D4B">
      <w:pPr>
        <w:rPr>
          <w:sz w:val="21"/>
          <w:szCs w:val="18"/>
        </w:rPr>
      </w:pPr>
      <w:r w:rsidRPr="00CC77B8">
        <w:rPr>
          <w:sz w:val="21"/>
          <w:szCs w:val="18"/>
        </w:rPr>
        <w:t>Sum(3, "C", ["A1", "A1:B2"]);</w:t>
      </w:r>
    </w:p>
    <w:p w:rsidR="008B4BA1" w:rsidRPr="00CC77B8" w:rsidRDefault="00CA3D4B">
      <w:pPr>
        <w:rPr>
          <w:sz w:val="21"/>
          <w:szCs w:val="18"/>
        </w:rPr>
      </w:pPr>
      <w:r w:rsidRPr="00CC77B8">
        <w:rPr>
          <w:sz w:val="21"/>
          <w:szCs w:val="18"/>
        </w:rPr>
        <w:t>// set C(3,"C") to be the sum of value at C(1,"A") and the values sum of the rectangle range whose top-left cell is C(1,"A") and bottom-right cell is C(2,"B"). Return 4.</w:t>
      </w:r>
    </w:p>
    <w:p w:rsidR="008B4BA1" w:rsidRPr="00CC77B8" w:rsidRDefault="00CA3D4B">
      <w:pPr>
        <w:rPr>
          <w:sz w:val="21"/>
          <w:szCs w:val="18"/>
        </w:rPr>
      </w:pPr>
      <w:r w:rsidRPr="00CC77B8">
        <w:rPr>
          <w:sz w:val="21"/>
          <w:szCs w:val="18"/>
        </w:rPr>
        <w:t>//   A B C</w:t>
      </w:r>
    </w:p>
    <w:p w:rsidR="008B4BA1" w:rsidRPr="00CC77B8" w:rsidRDefault="00CA3D4B">
      <w:pPr>
        <w:rPr>
          <w:sz w:val="21"/>
          <w:szCs w:val="18"/>
        </w:rPr>
      </w:pPr>
      <w:r w:rsidRPr="00CC77B8">
        <w:rPr>
          <w:sz w:val="21"/>
          <w:szCs w:val="18"/>
        </w:rPr>
        <w:t>// 1 2 0 0</w:t>
      </w:r>
    </w:p>
    <w:p w:rsidR="008B4BA1" w:rsidRPr="00CC77B8" w:rsidRDefault="00CA3D4B">
      <w:pPr>
        <w:rPr>
          <w:sz w:val="21"/>
          <w:szCs w:val="18"/>
        </w:rPr>
      </w:pPr>
      <w:r w:rsidRPr="00CC77B8">
        <w:rPr>
          <w:sz w:val="21"/>
          <w:szCs w:val="18"/>
        </w:rPr>
        <w:t>// 2 0 0 0</w:t>
      </w:r>
    </w:p>
    <w:p w:rsidR="008B4BA1" w:rsidRPr="00CC77B8" w:rsidRDefault="00CA3D4B">
      <w:pPr>
        <w:rPr>
          <w:sz w:val="21"/>
          <w:szCs w:val="18"/>
        </w:rPr>
      </w:pPr>
      <w:r w:rsidRPr="00CC77B8">
        <w:rPr>
          <w:sz w:val="21"/>
          <w:szCs w:val="18"/>
        </w:rPr>
        <w:t>// 3 0 0 4</w:t>
      </w:r>
    </w:p>
    <w:p w:rsidR="008B4BA1" w:rsidRPr="00CC77B8" w:rsidRDefault="00CA3D4B">
      <w:pPr>
        <w:rPr>
          <w:sz w:val="21"/>
          <w:szCs w:val="18"/>
        </w:rPr>
      </w:pPr>
      <w:r w:rsidRPr="00CC77B8">
        <w:rPr>
          <w:sz w:val="21"/>
          <w:szCs w:val="18"/>
        </w:rPr>
        <w:t>Set(2, "B", 2);</w:t>
      </w:r>
    </w:p>
    <w:p w:rsidR="008B4BA1" w:rsidRPr="00CC77B8" w:rsidRDefault="00CA3D4B">
      <w:pPr>
        <w:rPr>
          <w:sz w:val="21"/>
          <w:szCs w:val="18"/>
        </w:rPr>
      </w:pPr>
      <w:r w:rsidRPr="00CC77B8">
        <w:rPr>
          <w:sz w:val="21"/>
          <w:szCs w:val="18"/>
        </w:rPr>
        <w:t>// set C(2,"B") to be 2. Note C(3, "C") should also be changed.</w:t>
      </w:r>
    </w:p>
    <w:p w:rsidR="008B4BA1" w:rsidRPr="00CC77B8" w:rsidRDefault="00CA3D4B">
      <w:pPr>
        <w:rPr>
          <w:sz w:val="21"/>
          <w:szCs w:val="18"/>
        </w:rPr>
      </w:pPr>
      <w:r w:rsidRPr="00CC77B8">
        <w:rPr>
          <w:sz w:val="21"/>
          <w:szCs w:val="18"/>
        </w:rPr>
        <w:t>//   A B C</w:t>
      </w:r>
    </w:p>
    <w:p w:rsidR="008B4BA1" w:rsidRPr="00CC77B8" w:rsidRDefault="00CA3D4B">
      <w:pPr>
        <w:rPr>
          <w:sz w:val="21"/>
          <w:szCs w:val="18"/>
        </w:rPr>
      </w:pPr>
      <w:r w:rsidRPr="00CC77B8">
        <w:rPr>
          <w:sz w:val="21"/>
          <w:szCs w:val="18"/>
        </w:rPr>
        <w:lastRenderedPageBreak/>
        <w:t>// 1 2 0 0</w:t>
      </w:r>
    </w:p>
    <w:p w:rsidR="008B4BA1" w:rsidRPr="00CC77B8" w:rsidRDefault="00CA3D4B">
      <w:pPr>
        <w:rPr>
          <w:sz w:val="21"/>
          <w:szCs w:val="18"/>
        </w:rPr>
      </w:pPr>
      <w:r w:rsidRPr="00CC77B8">
        <w:rPr>
          <w:sz w:val="21"/>
          <w:szCs w:val="18"/>
        </w:rPr>
        <w:t>// 2 0 2 0</w:t>
      </w:r>
    </w:p>
    <w:p w:rsidR="008B4BA1" w:rsidRPr="00CC77B8" w:rsidRDefault="00CA3D4B">
      <w:pPr>
        <w:rPr>
          <w:sz w:val="21"/>
          <w:szCs w:val="18"/>
        </w:rPr>
      </w:pPr>
      <w:r w:rsidRPr="00CC77B8">
        <w:rPr>
          <w:sz w:val="21"/>
          <w:szCs w:val="18"/>
        </w:rPr>
        <w:t>// 3 0 0 6</w:t>
      </w:r>
    </w:p>
    <w:p w:rsidR="008B4BA1" w:rsidRPr="00CC77B8" w:rsidRDefault="00CA3D4B">
      <w:pPr>
        <w:rPr>
          <w:sz w:val="21"/>
          <w:szCs w:val="18"/>
        </w:rPr>
      </w:pPr>
      <w:r w:rsidRPr="00CC77B8">
        <w:rPr>
          <w:b/>
          <w:sz w:val="21"/>
          <w:szCs w:val="18"/>
        </w:rPr>
        <w:t>Note:</w:t>
      </w:r>
    </w:p>
    <w:p w:rsidR="008B4BA1" w:rsidRPr="00CC77B8" w:rsidRDefault="00CA3D4B">
      <w:pPr>
        <w:rPr>
          <w:sz w:val="21"/>
          <w:szCs w:val="18"/>
        </w:rPr>
      </w:pPr>
      <w:r w:rsidRPr="00CC77B8">
        <w:rPr>
          <w:sz w:val="21"/>
          <w:szCs w:val="18"/>
        </w:rPr>
        <w:t>You could assume that there won't be any circular sum reference. For example, A1 = sum(B1) and B1 = sum(A1).</w:t>
      </w:r>
    </w:p>
    <w:p w:rsidR="008B4BA1" w:rsidRPr="00CC77B8" w:rsidRDefault="00CA3D4B">
      <w:pPr>
        <w:rPr>
          <w:sz w:val="21"/>
          <w:szCs w:val="18"/>
        </w:rPr>
      </w:pPr>
      <w:r w:rsidRPr="00CC77B8">
        <w:rPr>
          <w:sz w:val="21"/>
          <w:szCs w:val="18"/>
        </w:rPr>
        <w:t>The test cases are using double-quotes to represent a character.</w:t>
      </w:r>
    </w:p>
    <w:p w:rsidR="008B4BA1" w:rsidRPr="00CC77B8" w:rsidRDefault="00CA3D4B">
      <w:pPr>
        <w:rPr>
          <w:sz w:val="21"/>
          <w:szCs w:val="18"/>
        </w:rPr>
      </w:pPr>
      <w:r w:rsidRPr="00CC77B8">
        <w:rPr>
          <w:sz w:val="21"/>
          <w:szCs w:val="18"/>
        </w:rPr>
        <w:t>Please remember to RESET your class variables declared in class Excel, as static/class variables are persisted across multiple test cases. Please see here for more details.</w:t>
      </w:r>
    </w:p>
    <w:sectPr w:rsidR="008B4BA1" w:rsidRPr="00CC77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方正大黑简体">
    <w:panose1 w:val="03000509000000000000"/>
    <w:charset w:val="86"/>
    <w:family w:val="script"/>
    <w:pitch w:val="fixed"/>
    <w:sig w:usb0="00000001" w:usb1="080E0000" w:usb2="00000010" w:usb3="00000000" w:csb0="00040000" w:csb1="00000000"/>
  </w:font>
  <w:font w:name="Adobe 明體 Std L">
    <w:panose1 w:val="00000000000000000000"/>
    <w:charset w:val="80"/>
    <w:family w:val="roman"/>
    <w:notTrueType/>
    <w:pitch w:val="variable"/>
    <w:sig w:usb0="00000203" w:usb1="1A0F1900" w:usb2="00000016" w:usb3="00000000" w:csb0="00120005"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2531F"/>
    <w:rsid w:val="0015074B"/>
    <w:rsid w:val="00161612"/>
    <w:rsid w:val="0029639D"/>
    <w:rsid w:val="00326F90"/>
    <w:rsid w:val="003F5609"/>
    <w:rsid w:val="00652FD1"/>
    <w:rsid w:val="00825140"/>
    <w:rsid w:val="008B4BA1"/>
    <w:rsid w:val="00AA1D8D"/>
    <w:rsid w:val="00B47730"/>
    <w:rsid w:val="00CA3D4B"/>
    <w:rsid w:val="00CB0664"/>
    <w:rsid w:val="00CC77B8"/>
    <w:rsid w:val="00DF12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656565"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656565"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1"/>
    <w:next w:val="a1"/>
    <w:link w:val="Char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2"/>
    <w:link w:val="a7"/>
    <w:uiPriority w:val="11"/>
    <w:rsid w:val="00FC693F"/>
    <w:rPr>
      <w:rFonts w:asciiTheme="majorHAnsi" w:eastAsiaTheme="majorEastAsia" w:hAnsiTheme="majorHAnsi" w:cstheme="majorBidi"/>
      <w:i/>
      <w:iCs/>
      <w:color w:val="4F81BD" w:themeColor="accent1"/>
      <w:spacing w:val="15"/>
      <w:sz w:val="24"/>
      <w:szCs w:val="24"/>
    </w:rPr>
  </w:style>
  <w:style w:type="paragraph" w:styleId="a8">
    <w:name w:val="List Paragraph"/>
    <w:basedOn w:val="a1"/>
    <w:uiPriority w:val="34"/>
    <w:qFormat/>
    <w:rsid w:val="00FC693F"/>
    <w:pPr>
      <w:ind w:left="720"/>
      <w:contextualSpacing/>
    </w:pPr>
  </w:style>
  <w:style w:type="paragraph" w:styleId="a9">
    <w:name w:val="Body Text"/>
    <w:basedOn w:val="a1"/>
    <w:link w:val="Char1"/>
    <w:uiPriority w:val="99"/>
    <w:unhideWhenUsed/>
    <w:rsid w:val="00AA1D8D"/>
    <w:pPr>
      <w:spacing w:after="120"/>
    </w:pPr>
  </w:style>
  <w:style w:type="character" w:customStyle="1" w:styleId="Char1">
    <w:name w:val="正文文本 Char"/>
    <w:basedOn w:val="a2"/>
    <w:link w:val="a9"/>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a">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b">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c">
    <w:name w:val="macro"/>
    <w:link w:val="Char2"/>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2">
    <w:name w:val="宏文本 Char"/>
    <w:basedOn w:val="a2"/>
    <w:link w:val="ac"/>
    <w:uiPriority w:val="99"/>
    <w:rsid w:val="0029639D"/>
    <w:rPr>
      <w:rFonts w:ascii="Courier" w:hAnsi="Courier"/>
      <w:sz w:val="20"/>
      <w:szCs w:val="20"/>
    </w:rPr>
  </w:style>
  <w:style w:type="paragraph" w:styleId="ad">
    <w:name w:val="Quote"/>
    <w:basedOn w:val="a1"/>
    <w:next w:val="a1"/>
    <w:link w:val="Char3"/>
    <w:uiPriority w:val="29"/>
    <w:qFormat/>
    <w:rsid w:val="00FC693F"/>
    <w:rPr>
      <w:i/>
      <w:iCs/>
      <w:color w:val="323232" w:themeColor="text1"/>
    </w:rPr>
  </w:style>
  <w:style w:type="character" w:customStyle="1" w:styleId="Char3">
    <w:name w:val="引用 Char"/>
    <w:basedOn w:val="a2"/>
    <w:link w:val="ad"/>
    <w:uiPriority w:val="29"/>
    <w:rsid w:val="00FC693F"/>
    <w:rPr>
      <w:i/>
      <w:iCs/>
      <w:color w:val="323232"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656565"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656565" w:themeColor="text1" w:themeTint="BF"/>
      <w:sz w:val="20"/>
      <w:szCs w:val="20"/>
    </w:rPr>
  </w:style>
  <w:style w:type="paragraph" w:styleId="ae">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
    <w:name w:val="Strong"/>
    <w:basedOn w:val="a2"/>
    <w:uiPriority w:val="22"/>
    <w:qFormat/>
    <w:rsid w:val="00FC693F"/>
    <w:rPr>
      <w:b/>
      <w:bCs/>
    </w:rPr>
  </w:style>
  <w:style w:type="character" w:styleId="af0">
    <w:name w:val="Emphasis"/>
    <w:basedOn w:val="a2"/>
    <w:uiPriority w:val="20"/>
    <w:qFormat/>
    <w:rsid w:val="00FC693F"/>
    <w:rPr>
      <w:i/>
      <w:iCs/>
    </w:rPr>
  </w:style>
  <w:style w:type="paragraph" w:styleId="af1">
    <w:name w:val="Intense Quote"/>
    <w:basedOn w:val="a1"/>
    <w:next w:val="a1"/>
    <w:link w:val="Char4"/>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1"/>
    <w:uiPriority w:val="30"/>
    <w:rsid w:val="00FC693F"/>
    <w:rPr>
      <w:b/>
      <w:bCs/>
      <w:i/>
      <w:iCs/>
      <w:color w:val="4F81BD" w:themeColor="accent1"/>
    </w:rPr>
  </w:style>
  <w:style w:type="character" w:styleId="af2">
    <w:name w:val="Subtle Emphasis"/>
    <w:basedOn w:val="a2"/>
    <w:uiPriority w:val="19"/>
    <w:qFormat/>
    <w:rsid w:val="00FC693F"/>
    <w:rPr>
      <w:i/>
      <w:iCs/>
      <w:color w:val="989898" w:themeColor="text1" w:themeTint="7F"/>
    </w:rPr>
  </w:style>
  <w:style w:type="character" w:styleId="af3">
    <w:name w:val="Intense Emphasis"/>
    <w:basedOn w:val="a2"/>
    <w:uiPriority w:val="21"/>
    <w:qFormat/>
    <w:rsid w:val="00FC693F"/>
    <w:rPr>
      <w:b/>
      <w:bCs/>
      <w:i/>
      <w:iCs/>
      <w:color w:val="4F81BD" w:themeColor="accent1"/>
    </w:rPr>
  </w:style>
  <w:style w:type="character" w:styleId="af4">
    <w:name w:val="Subtle Reference"/>
    <w:basedOn w:val="a2"/>
    <w:uiPriority w:val="31"/>
    <w:qFormat/>
    <w:rsid w:val="00FC693F"/>
    <w:rPr>
      <w:smallCaps/>
      <w:color w:val="C0504D" w:themeColor="accent2"/>
      <w:u w:val="single"/>
    </w:rPr>
  </w:style>
  <w:style w:type="character" w:styleId="af5">
    <w:name w:val="Intense Reference"/>
    <w:basedOn w:val="a2"/>
    <w:uiPriority w:val="32"/>
    <w:qFormat/>
    <w:rsid w:val="00FC693F"/>
    <w:rPr>
      <w:b/>
      <w:bCs/>
      <w:smallCaps/>
      <w:color w:val="C0504D" w:themeColor="accent2"/>
      <w:spacing w:val="5"/>
      <w:u w:val="single"/>
    </w:rPr>
  </w:style>
  <w:style w:type="character" w:styleId="af6">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7">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Light Shading"/>
    <w:basedOn w:val="a3"/>
    <w:uiPriority w:val="60"/>
    <w:rsid w:val="00FC693F"/>
    <w:pPr>
      <w:spacing w:after="0" w:line="240" w:lineRule="auto"/>
    </w:pPr>
    <w:rPr>
      <w:color w:val="252525" w:themeColor="text1" w:themeShade="BF"/>
    </w:rPr>
    <w:tblPr>
      <w:tblStyleRowBandSize w:val="1"/>
      <w:tblStyleColBandSize w:val="1"/>
      <w:tblInd w:w="0" w:type="dxa"/>
      <w:tblBorders>
        <w:top w:val="single" w:sz="8" w:space="0" w:color="323232" w:themeColor="text1"/>
        <w:bottom w:val="single" w:sz="8" w:space="0" w:color="323232"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23232" w:themeColor="text1"/>
          <w:left w:val="nil"/>
          <w:bottom w:val="single" w:sz="8" w:space="0" w:color="323232" w:themeColor="text1"/>
          <w:right w:val="nil"/>
          <w:insideH w:val="nil"/>
          <w:insideV w:val="nil"/>
        </w:tcBorders>
      </w:tcPr>
    </w:tblStylePr>
    <w:tblStylePr w:type="lastRow">
      <w:pPr>
        <w:spacing w:before="0" w:after="0" w:line="240" w:lineRule="auto"/>
      </w:pPr>
      <w:rPr>
        <w:b/>
        <w:bCs/>
      </w:rPr>
      <w:tblPr/>
      <w:tcPr>
        <w:tcBorders>
          <w:top w:val="single" w:sz="8" w:space="0" w:color="323232" w:themeColor="text1"/>
          <w:left w:val="nil"/>
          <w:bottom w:val="single" w:sz="8" w:space="0" w:color="32323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text1" w:themeFillTint="3F"/>
      </w:tcPr>
    </w:tblStylePr>
    <w:tblStylePr w:type="band1Horz">
      <w:tblPr/>
      <w:tcPr>
        <w:tcBorders>
          <w:left w:val="nil"/>
          <w:right w:val="nil"/>
          <w:insideH w:val="nil"/>
          <w:insideV w:val="nil"/>
        </w:tcBorders>
        <w:shd w:val="clear" w:color="auto" w:fill="CCCCCC"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9">
    <w:name w:val="Light List"/>
    <w:basedOn w:val="a3"/>
    <w:uiPriority w:val="61"/>
    <w:rsid w:val="00FC693F"/>
    <w:pPr>
      <w:spacing w:after="0" w:line="240" w:lineRule="auto"/>
    </w:p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323232" w:themeFill="text1"/>
      </w:tcPr>
    </w:tblStylePr>
    <w:tblStylePr w:type="lastRow">
      <w:pPr>
        <w:spacing w:before="0" w:after="0" w:line="240" w:lineRule="auto"/>
      </w:pPr>
      <w:rPr>
        <w:b/>
        <w:bCs/>
      </w:rPr>
      <w:tblPr/>
      <w:tcPr>
        <w:tcBorders>
          <w:top w:val="double" w:sz="6" w:space="0" w:color="323232" w:themeColor="text1"/>
          <w:left w:val="single" w:sz="8" w:space="0" w:color="323232" w:themeColor="text1"/>
          <w:bottom w:val="single" w:sz="8" w:space="0" w:color="323232" w:themeColor="text1"/>
          <w:right w:val="single" w:sz="8" w:space="0" w:color="323232" w:themeColor="text1"/>
        </w:tcBorders>
      </w:tcPr>
    </w:tblStylePr>
    <w:tblStylePr w:type="firstCol">
      <w:rPr>
        <w:b/>
        <w:bCs/>
      </w:rPr>
    </w:tblStylePr>
    <w:tblStylePr w:type="lastCol">
      <w:rPr>
        <w:b/>
        <w:bCs/>
      </w:rPr>
    </w:tblStylePr>
    <w:tblStylePr w:type="band1Vert">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tblStylePr w:type="band1Horz">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a">
    <w:name w:val="Light Grid"/>
    <w:basedOn w:val="a3"/>
    <w:uiPriority w:val="62"/>
    <w:rsid w:val="00CB0664"/>
    <w:pPr>
      <w:spacing w:after="0" w:line="240" w:lineRule="auto"/>
    </w:p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insideH w:val="single" w:sz="8" w:space="0" w:color="323232" w:themeColor="text1"/>
        <w:insideV w:val="single" w:sz="8" w:space="0" w:color="323232"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23232" w:themeColor="text1"/>
          <w:left w:val="single" w:sz="8" w:space="0" w:color="323232" w:themeColor="text1"/>
          <w:bottom w:val="single" w:sz="18" w:space="0" w:color="323232" w:themeColor="text1"/>
          <w:right w:val="single" w:sz="8" w:space="0" w:color="323232" w:themeColor="text1"/>
          <w:insideH w:val="nil"/>
          <w:insideV w:val="single" w:sz="8" w:space="0" w:color="32323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23232" w:themeColor="text1"/>
          <w:left w:val="single" w:sz="8" w:space="0" w:color="323232" w:themeColor="text1"/>
          <w:bottom w:val="single" w:sz="8" w:space="0" w:color="323232" w:themeColor="text1"/>
          <w:right w:val="single" w:sz="8" w:space="0" w:color="323232" w:themeColor="text1"/>
          <w:insideH w:val="nil"/>
          <w:insideV w:val="single" w:sz="8" w:space="0" w:color="32323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tblStylePr w:type="band1Vert">
      <w:tblPr/>
      <w:tcPr>
        <w:tcBorders>
          <w:top w:val="single" w:sz="8" w:space="0" w:color="323232" w:themeColor="text1"/>
          <w:left w:val="single" w:sz="8" w:space="0" w:color="323232" w:themeColor="text1"/>
          <w:bottom w:val="single" w:sz="8" w:space="0" w:color="323232" w:themeColor="text1"/>
          <w:right w:val="single" w:sz="8" w:space="0" w:color="323232" w:themeColor="text1"/>
        </w:tcBorders>
        <w:shd w:val="clear" w:color="auto" w:fill="CCCCCC" w:themeFill="text1" w:themeFillTint="3F"/>
      </w:tcPr>
    </w:tblStylePr>
    <w:tblStylePr w:type="band1Horz">
      <w:tblPr/>
      <w:tcPr>
        <w:tcBorders>
          <w:top w:val="single" w:sz="8" w:space="0" w:color="323232" w:themeColor="text1"/>
          <w:left w:val="single" w:sz="8" w:space="0" w:color="323232" w:themeColor="text1"/>
          <w:bottom w:val="single" w:sz="8" w:space="0" w:color="323232" w:themeColor="text1"/>
          <w:right w:val="single" w:sz="8" w:space="0" w:color="323232" w:themeColor="text1"/>
          <w:insideV w:val="single" w:sz="8" w:space="0" w:color="323232" w:themeColor="text1"/>
        </w:tcBorders>
        <w:shd w:val="clear" w:color="auto" w:fill="CCCCCC" w:themeFill="text1" w:themeFillTint="3F"/>
      </w:tcPr>
    </w:tblStylePr>
    <w:tblStylePr w:type="band2Horz">
      <w:tblPr/>
      <w:tcPr>
        <w:tcBorders>
          <w:top w:val="single" w:sz="8" w:space="0" w:color="323232" w:themeColor="text1"/>
          <w:left w:val="single" w:sz="8" w:space="0" w:color="323232" w:themeColor="text1"/>
          <w:bottom w:val="single" w:sz="8" w:space="0" w:color="323232" w:themeColor="text1"/>
          <w:right w:val="single" w:sz="8" w:space="0" w:color="323232" w:themeColor="text1"/>
          <w:insideV w:val="single" w:sz="8" w:space="0" w:color="323232"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single" w:sz="8" w:space="0" w:color="656565" w:themeColor="text1"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nil"/>
          <w:insideV w:val="nil"/>
        </w:tcBorders>
        <w:shd w:val="clear" w:color="auto" w:fill="323232" w:themeFill="text1"/>
      </w:tcPr>
    </w:tblStylePr>
    <w:tblStylePr w:type="lastRow">
      <w:pPr>
        <w:spacing w:before="0" w:after="0" w:line="240" w:lineRule="auto"/>
      </w:pPr>
      <w:rPr>
        <w:b/>
        <w:bCs/>
      </w:rPr>
      <w:tblPr/>
      <w:tcPr>
        <w:tcBorders>
          <w:top w:val="double" w:sz="6"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nil"/>
          <w:insideV w:val="nil"/>
        </w:tcBorders>
      </w:tcPr>
    </w:tblStylePr>
    <w:tblStylePr w:type="firstCol">
      <w:rPr>
        <w:b/>
        <w:bCs/>
      </w:rPr>
    </w:tblStylePr>
    <w:tblStylePr w:type="lastCol">
      <w:rPr>
        <w:b/>
        <w:bCs/>
      </w:rPr>
    </w:tblStylePr>
    <w:tblStylePr w:type="band1Vert">
      <w:tblPr/>
      <w:tcPr>
        <w:shd w:val="clear" w:color="auto" w:fill="CCCCCC" w:themeFill="text1" w:themeFillTint="3F"/>
      </w:tcPr>
    </w:tblStylePr>
    <w:tblStylePr w:type="band1Horz">
      <w:tblPr/>
      <w:tcPr>
        <w:tcBorders>
          <w:insideH w:val="nil"/>
          <w:insideV w:val="nil"/>
        </w:tcBorders>
        <w:shd w:val="clear" w:color="auto" w:fill="CCCCCC"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32323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323232" w:themeFill="text1"/>
      </w:tcPr>
    </w:tblStylePr>
    <w:tblStylePr w:type="lastCol">
      <w:rPr>
        <w:b/>
        <w:bCs/>
        <w:color w:val="EBF1FA" w:themeColor="background1"/>
      </w:rPr>
      <w:tblPr/>
      <w:tcPr>
        <w:tcBorders>
          <w:left w:val="nil"/>
          <w:right w:val="nil"/>
          <w:insideH w:val="nil"/>
          <w:insideV w:val="nil"/>
        </w:tcBorders>
        <w:shd w:val="clear" w:color="auto" w:fill="323232" w:themeFill="text1"/>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EBF1FA"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EBF1FA"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EBF1FA"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EBF1FA"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EBF1FA"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EBF1FA"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323232" w:themeColor="text1"/>
    </w:rPr>
    <w:tblPr>
      <w:tblStyleRowBandSize w:val="1"/>
      <w:tblStyleColBandSize w:val="1"/>
      <w:tblInd w:w="0" w:type="dxa"/>
      <w:tblBorders>
        <w:top w:val="single" w:sz="8" w:space="0" w:color="323232" w:themeColor="text1"/>
        <w:bottom w:val="single" w:sz="8" w:space="0" w:color="323232"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23232" w:themeColor="text1"/>
        </w:tcBorders>
      </w:tcPr>
    </w:tblStylePr>
    <w:tblStylePr w:type="lastRow">
      <w:rPr>
        <w:b/>
        <w:bCs/>
        <w:color w:val="1F497D" w:themeColor="text2"/>
      </w:rPr>
      <w:tblPr/>
      <w:tcPr>
        <w:tcBorders>
          <w:top w:val="single" w:sz="8" w:space="0" w:color="323232" w:themeColor="text1"/>
          <w:bottom w:val="single" w:sz="8" w:space="0" w:color="323232" w:themeColor="text1"/>
        </w:tcBorders>
      </w:tcPr>
    </w:tblStylePr>
    <w:tblStylePr w:type="firstCol">
      <w:rPr>
        <w:b/>
        <w:bCs/>
      </w:rPr>
    </w:tblStylePr>
    <w:tblStylePr w:type="lastCol">
      <w:rPr>
        <w:b/>
        <w:bCs/>
      </w:rPr>
      <w:tblPr/>
      <w:tcPr>
        <w:tcBorders>
          <w:top w:val="single" w:sz="8" w:space="0" w:color="323232" w:themeColor="text1"/>
          <w:bottom w:val="single" w:sz="8" w:space="0" w:color="323232" w:themeColor="text1"/>
        </w:tcBorders>
      </w:tcPr>
    </w:tblStylePr>
    <w:tblStylePr w:type="band1Vert">
      <w:tblPr/>
      <w:tcPr>
        <w:shd w:val="clear" w:color="auto" w:fill="CCCCCC" w:themeFill="text1" w:themeFillTint="3F"/>
      </w:tcPr>
    </w:tblStylePr>
    <w:tblStylePr w:type="band1Horz">
      <w:tblPr/>
      <w:tcPr>
        <w:shd w:val="clear" w:color="auto" w:fill="CCCCCC" w:themeFill="text1" w:themeFillTint="3F"/>
      </w:tcPr>
    </w:tblStylePr>
  </w:style>
  <w:style w:type="table" w:styleId="1-10">
    <w:name w:val="Medium List 1 Accent 1"/>
    <w:basedOn w:val="a3"/>
    <w:uiPriority w:val="65"/>
    <w:rsid w:val="00CB0664"/>
    <w:pPr>
      <w:spacing w:after="0" w:line="240" w:lineRule="auto"/>
    </w:pPr>
    <w:rPr>
      <w:color w:val="323232"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323232"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323232"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323232"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323232"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323232"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323232" w:themeColor="text1"/>
          <w:right w:val="nil"/>
          <w:insideH w:val="nil"/>
          <w:insideV w:val="nil"/>
        </w:tcBorders>
        <w:shd w:val="clear" w:color="auto" w:fill="EBF1FA" w:themeFill="background1"/>
      </w:tcPr>
    </w:tblStylePr>
    <w:tblStylePr w:type="lastRow">
      <w:tblPr/>
      <w:tcPr>
        <w:tcBorders>
          <w:top w:val="single" w:sz="8" w:space="0" w:color="323232" w:themeColor="text1"/>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323232" w:themeColor="text1"/>
          <w:insideH w:val="nil"/>
          <w:insideV w:val="nil"/>
        </w:tcBorders>
        <w:shd w:val="clear" w:color="auto" w:fill="EBF1FA" w:themeFill="background1"/>
      </w:tcPr>
    </w:tblStylePr>
    <w:tblStylePr w:type="lastCol">
      <w:tblPr/>
      <w:tcPr>
        <w:tcBorders>
          <w:top w:val="nil"/>
          <w:left w:val="single" w:sz="8" w:space="0" w:color="323232" w:themeColor="text1"/>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CCCCCC" w:themeFill="text1" w:themeFillTint="3F"/>
      </w:tcPr>
    </w:tblStylePr>
    <w:tblStylePr w:type="band1Horz">
      <w:tblPr/>
      <w:tcPr>
        <w:tcBorders>
          <w:top w:val="nil"/>
          <w:bottom w:val="nil"/>
          <w:insideH w:val="nil"/>
          <w:insideV w:val="nil"/>
        </w:tcBorders>
        <w:shd w:val="clear" w:color="auto" w:fill="CCCCCC" w:themeFill="text1" w:themeFillTint="3F"/>
      </w:tcPr>
    </w:tblStylePr>
    <w:tblStylePr w:type="nwCell">
      <w:tblPr/>
      <w:tcPr>
        <w:shd w:val="clear" w:color="auto" w:fill="EBF1FA"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EBF1FA" w:themeFill="background1"/>
      </w:tcPr>
    </w:tblStylePr>
    <w:tblStylePr w:type="lastRow">
      <w:tblPr/>
      <w:tcPr>
        <w:tcBorders>
          <w:top w:val="single" w:sz="8" w:space="0" w:color="4F81BD" w:themeColor="accent1"/>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4F81BD" w:themeColor="accent1"/>
          <w:insideH w:val="nil"/>
          <w:insideV w:val="nil"/>
        </w:tcBorders>
        <w:shd w:val="clear" w:color="auto" w:fill="EBF1FA" w:themeFill="background1"/>
      </w:tcPr>
    </w:tblStylePr>
    <w:tblStylePr w:type="lastCol">
      <w:tblPr/>
      <w:tcPr>
        <w:tcBorders>
          <w:top w:val="nil"/>
          <w:left w:val="single" w:sz="8" w:space="0" w:color="4F81BD" w:themeColor="accent1"/>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EBF1FA"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tblPr/>
      <w:tcPr>
        <w:tcBorders>
          <w:top w:val="single" w:sz="8" w:space="0" w:color="C0504D" w:themeColor="accent2"/>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C0504D" w:themeColor="accent2"/>
          <w:insideH w:val="nil"/>
          <w:insideV w:val="nil"/>
        </w:tcBorders>
        <w:shd w:val="clear" w:color="auto" w:fill="EBF1FA" w:themeFill="background1"/>
      </w:tcPr>
    </w:tblStylePr>
    <w:tblStylePr w:type="lastCol">
      <w:tblPr/>
      <w:tcPr>
        <w:tcBorders>
          <w:top w:val="nil"/>
          <w:left w:val="single" w:sz="8" w:space="0" w:color="C0504D" w:themeColor="accent2"/>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EBF1FA"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EBF1FA" w:themeFill="background1"/>
      </w:tcPr>
    </w:tblStylePr>
    <w:tblStylePr w:type="lastRow">
      <w:tblPr/>
      <w:tcPr>
        <w:tcBorders>
          <w:top w:val="single" w:sz="8" w:space="0" w:color="9BBB59" w:themeColor="accent3"/>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9BBB59" w:themeColor="accent3"/>
          <w:insideH w:val="nil"/>
          <w:insideV w:val="nil"/>
        </w:tcBorders>
        <w:shd w:val="clear" w:color="auto" w:fill="EBF1FA" w:themeFill="background1"/>
      </w:tcPr>
    </w:tblStylePr>
    <w:tblStylePr w:type="lastCol">
      <w:tblPr/>
      <w:tcPr>
        <w:tcBorders>
          <w:top w:val="nil"/>
          <w:left w:val="single" w:sz="8" w:space="0" w:color="9BBB59" w:themeColor="accent3"/>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EBF1FA"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EBF1FA" w:themeFill="background1"/>
      </w:tcPr>
    </w:tblStylePr>
    <w:tblStylePr w:type="lastRow">
      <w:tblPr/>
      <w:tcPr>
        <w:tcBorders>
          <w:top w:val="single" w:sz="8" w:space="0" w:color="8064A2" w:themeColor="accent4"/>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8064A2" w:themeColor="accent4"/>
          <w:insideH w:val="nil"/>
          <w:insideV w:val="nil"/>
        </w:tcBorders>
        <w:shd w:val="clear" w:color="auto" w:fill="EBF1FA" w:themeFill="background1"/>
      </w:tcPr>
    </w:tblStylePr>
    <w:tblStylePr w:type="lastCol">
      <w:tblPr/>
      <w:tcPr>
        <w:tcBorders>
          <w:top w:val="nil"/>
          <w:left w:val="single" w:sz="8" w:space="0" w:color="8064A2" w:themeColor="accent4"/>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EBF1FA"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EBF1FA" w:themeFill="background1"/>
      </w:tcPr>
    </w:tblStylePr>
    <w:tblStylePr w:type="lastRow">
      <w:tblPr/>
      <w:tcPr>
        <w:tcBorders>
          <w:top w:val="single" w:sz="8" w:space="0" w:color="4BACC6" w:themeColor="accent5"/>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4BACC6" w:themeColor="accent5"/>
          <w:insideH w:val="nil"/>
          <w:insideV w:val="nil"/>
        </w:tcBorders>
        <w:shd w:val="clear" w:color="auto" w:fill="EBF1FA" w:themeFill="background1"/>
      </w:tcPr>
    </w:tblStylePr>
    <w:tblStylePr w:type="lastCol">
      <w:tblPr/>
      <w:tcPr>
        <w:tcBorders>
          <w:top w:val="nil"/>
          <w:left w:val="single" w:sz="8" w:space="0" w:color="4BACC6" w:themeColor="accent5"/>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EBF1FA"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EBF1FA" w:themeFill="background1"/>
      </w:tcPr>
    </w:tblStylePr>
    <w:tblStylePr w:type="lastRow">
      <w:tblPr/>
      <w:tcPr>
        <w:tcBorders>
          <w:top w:val="single" w:sz="8" w:space="0" w:color="F79646" w:themeColor="accent6"/>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F79646" w:themeColor="accent6"/>
          <w:insideH w:val="nil"/>
          <w:insideV w:val="nil"/>
        </w:tcBorders>
        <w:shd w:val="clear" w:color="auto" w:fill="EBF1FA" w:themeFill="background1"/>
      </w:tcPr>
    </w:tblStylePr>
    <w:tblStylePr w:type="lastCol">
      <w:tblPr/>
      <w:tcPr>
        <w:tcBorders>
          <w:top w:val="nil"/>
          <w:left w:val="single" w:sz="8" w:space="0" w:color="F79646" w:themeColor="accent6"/>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EBF1FA"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single" w:sz="8" w:space="0" w:color="656565" w:themeColor="text1" w:themeTint="BF"/>
        <w:insideV w:val="single" w:sz="8" w:space="0" w:color="656565" w:themeColor="text1" w:themeTint="BF"/>
      </w:tblBorders>
      <w:tblCellMar>
        <w:top w:w="0" w:type="dxa"/>
        <w:left w:w="108" w:type="dxa"/>
        <w:bottom w:w="0" w:type="dxa"/>
        <w:right w:w="108" w:type="dxa"/>
      </w:tblCellMar>
    </w:tblPr>
    <w:tcPr>
      <w:shd w:val="clear" w:color="auto" w:fill="CCCCCC" w:themeFill="text1" w:themeFillTint="3F"/>
    </w:tcPr>
    <w:tblStylePr w:type="firstRow">
      <w:rPr>
        <w:b/>
        <w:bCs/>
      </w:rPr>
    </w:tblStylePr>
    <w:tblStylePr w:type="lastRow">
      <w:rPr>
        <w:b/>
        <w:bCs/>
      </w:rPr>
      <w:tblPr/>
      <w:tcPr>
        <w:tcBorders>
          <w:top w:val="single" w:sz="18" w:space="0" w:color="656565" w:themeColor="text1" w:themeTint="BF"/>
        </w:tcBorders>
      </w:tcPr>
    </w:tblStylePr>
    <w:tblStylePr w:type="firstCol">
      <w:rPr>
        <w:b/>
        <w:bCs/>
      </w:rPr>
    </w:tblStylePr>
    <w:tblStylePr w:type="lastCol">
      <w:rPr>
        <w:b/>
        <w:bCs/>
      </w:rPr>
    </w:tblStylePr>
    <w:tblStylePr w:type="band1Vert">
      <w:tblPr/>
      <w:tcPr>
        <w:shd w:val="clear" w:color="auto" w:fill="989898" w:themeFill="text1" w:themeFillTint="7F"/>
      </w:tcPr>
    </w:tblStylePr>
    <w:tblStylePr w:type="band1Horz">
      <w:tblPr/>
      <w:tcPr>
        <w:shd w:val="clear" w:color="auto" w:fill="989898"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insideH w:val="single" w:sz="8" w:space="0" w:color="323232" w:themeColor="text1"/>
        <w:insideV w:val="single" w:sz="8" w:space="0" w:color="323232" w:themeColor="text1"/>
      </w:tblBorders>
      <w:tblCellMar>
        <w:top w:w="0" w:type="dxa"/>
        <w:left w:w="108" w:type="dxa"/>
        <w:bottom w:w="0" w:type="dxa"/>
        <w:right w:w="108" w:type="dxa"/>
      </w:tblCellMar>
    </w:tblPr>
    <w:tcPr>
      <w:shd w:val="clear" w:color="auto" w:fill="CCCCCC" w:themeFill="text1" w:themeFillTint="3F"/>
    </w:tcPr>
    <w:tblStylePr w:type="firstRow">
      <w:rPr>
        <w:b/>
        <w:bCs/>
        <w:color w:val="323232" w:themeColor="text1"/>
      </w:rPr>
      <w:tblPr/>
      <w:tcPr>
        <w:shd w:val="clear" w:color="auto" w:fill="EAEAEA" w:themeFill="text1"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6D6D6" w:themeFill="text1" w:themeFillTint="33"/>
      </w:tcPr>
    </w:tblStylePr>
    <w:tblStylePr w:type="band1Vert">
      <w:tblPr/>
      <w:tcPr>
        <w:shd w:val="clear" w:color="auto" w:fill="989898" w:themeFill="text1" w:themeFillTint="7F"/>
      </w:tcPr>
    </w:tblStylePr>
    <w:tblStylePr w:type="band1Horz">
      <w:tblPr/>
      <w:tcPr>
        <w:tcBorders>
          <w:insideH w:val="single" w:sz="6" w:space="0" w:color="323232" w:themeColor="text1"/>
          <w:insideV w:val="single" w:sz="6" w:space="0" w:color="323232" w:themeColor="text1"/>
        </w:tcBorders>
        <w:shd w:val="clear" w:color="auto" w:fill="989898" w:themeFill="text1" w:themeFillTint="7F"/>
      </w:tcPr>
    </w:tblStylePr>
    <w:tblStylePr w:type="nwCell">
      <w:tblPr/>
      <w:tcPr>
        <w:shd w:val="clear" w:color="auto" w:fill="EBF1FA"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323232" w:themeColor="text1"/>
      </w:rPr>
      <w:tblPr/>
      <w:tcPr>
        <w:shd w:val="clear" w:color="auto" w:fill="EDF2F8" w:themeFill="accent1"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EBF1FA"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323232" w:themeColor="text1"/>
      </w:rPr>
      <w:tblPr/>
      <w:tcPr>
        <w:shd w:val="clear" w:color="auto" w:fill="F8EDED" w:themeFill="accent2"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EBF1FA"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323232" w:themeColor="text1"/>
      </w:rPr>
      <w:tblPr/>
      <w:tcPr>
        <w:shd w:val="clear" w:color="auto" w:fill="F5F8EE" w:themeFill="accent3"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EBF1FA"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323232" w:themeColor="text1"/>
      </w:rPr>
      <w:tblPr/>
      <w:tcPr>
        <w:shd w:val="clear" w:color="auto" w:fill="F2EFF6" w:themeFill="accent4"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EBF1FA"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323232" w:themeColor="text1"/>
      </w:rPr>
      <w:tblPr/>
      <w:tcPr>
        <w:shd w:val="clear" w:color="auto" w:fill="EDF6F9" w:themeFill="accent5"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EBF1FA"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323232" w:themeColor="text1"/>
      </w:rPr>
      <w:tblPr/>
      <w:tcPr>
        <w:shd w:val="clear" w:color="auto" w:fill="FEF4EC" w:themeFill="accent6"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EBF1FA"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CCCCCC" w:themeFill="text1"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323232" w:themeFill="text1"/>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323232" w:themeFill="text1"/>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323232" w:themeFill="text1"/>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323232" w:themeFill="text1"/>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989898" w:themeFill="text1"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989898"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4F81BD" w:themeFill="accent1"/>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4F81BD" w:themeFill="accent1"/>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4F81BD" w:themeFill="accent1"/>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4F81BD" w:themeFill="accent1"/>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A7BFDE" w:themeFill="accent1"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C0504D" w:themeFill="accent2"/>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C0504D" w:themeFill="accent2"/>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C0504D" w:themeFill="accent2"/>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C0504D" w:themeFill="accent2"/>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DFA7A6" w:themeFill="accent2"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9BBB59" w:themeFill="accent3"/>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9BBB59" w:themeFill="accent3"/>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9BBB59" w:themeFill="accent3"/>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9BBB59" w:themeFill="accent3"/>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CDDDAC" w:themeFill="accent3"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8064A2" w:themeFill="accent4"/>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8064A2" w:themeFill="accent4"/>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8064A2" w:themeFill="accent4"/>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8064A2" w:themeFill="accent4"/>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BFB1D0" w:themeFill="accent4"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4BACC6" w:themeFill="accent5"/>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4BACC6" w:themeFill="accent5"/>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4BACC6" w:themeFill="accent5"/>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4BACC6" w:themeFill="accent5"/>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A5D5E2" w:themeFill="accent5"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F79646" w:themeFill="accent6"/>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F79646" w:themeFill="accent6"/>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F79646" w:themeFill="accent6"/>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F79646" w:themeFill="accent6"/>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FBCAA2" w:themeFill="accent6"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FBCAA2" w:themeFill="accent6" w:themeFillTint="7F"/>
      </w:tcPr>
    </w:tblStylePr>
  </w:style>
  <w:style w:type="table" w:styleId="afb">
    <w:name w:val="Dark List"/>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323232" w:themeFill="text1"/>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181818" w:themeFill="text1" w:themeFillShade="7F"/>
      </w:tcPr>
    </w:tblStylePr>
    <w:tblStylePr w:type="firstCol">
      <w:tblPr/>
      <w:tcPr>
        <w:tcBorders>
          <w:top w:val="nil"/>
          <w:left w:val="nil"/>
          <w:bottom w:val="nil"/>
          <w:right w:val="single" w:sz="18" w:space="0" w:color="EBF1FA" w:themeColor="background1"/>
          <w:insideH w:val="nil"/>
          <w:insideV w:val="nil"/>
        </w:tcBorders>
        <w:shd w:val="clear" w:color="auto" w:fill="252525" w:themeFill="text1" w:themeFillShade="BF"/>
      </w:tcPr>
    </w:tblStylePr>
    <w:tblStylePr w:type="lastCol">
      <w:tblPr/>
      <w:tcPr>
        <w:tcBorders>
          <w:top w:val="nil"/>
          <w:left w:val="single" w:sz="18" w:space="0" w:color="EBF1FA" w:themeColor="background1"/>
          <w:bottom w:val="nil"/>
          <w:right w:val="nil"/>
          <w:insideH w:val="nil"/>
          <w:insideV w:val="nil"/>
        </w:tcBorders>
        <w:shd w:val="clear" w:color="auto" w:fill="252525" w:themeFill="text1" w:themeFillShade="BF"/>
      </w:tcPr>
    </w:tblStylePr>
    <w:tblStylePr w:type="band1Vert">
      <w:tblPr/>
      <w:tcPr>
        <w:tcBorders>
          <w:top w:val="nil"/>
          <w:left w:val="nil"/>
          <w:bottom w:val="nil"/>
          <w:right w:val="nil"/>
          <w:insideH w:val="nil"/>
          <w:insideV w:val="nil"/>
        </w:tcBorders>
        <w:shd w:val="clear" w:color="auto" w:fill="252525" w:themeFill="text1" w:themeFillShade="BF"/>
      </w:tcPr>
    </w:tblStylePr>
    <w:tblStylePr w:type="band1Horz">
      <w:tblPr/>
      <w:tcPr>
        <w:tcBorders>
          <w:top w:val="nil"/>
          <w:left w:val="nil"/>
          <w:bottom w:val="nil"/>
          <w:right w:val="nil"/>
          <w:insideH w:val="nil"/>
          <w:insideV w:val="nil"/>
        </w:tcBorders>
        <w:shd w:val="clear" w:color="auto" w:fill="252525" w:themeFill="text1" w:themeFillShade="BF"/>
      </w:tcPr>
    </w:tblStylePr>
  </w:style>
  <w:style w:type="table" w:styleId="-12">
    <w:name w:val="Dark List Accent 1"/>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EBF1FA" w:themeColor="background1"/>
          <w:insideH w:val="nil"/>
          <w:insideV w:val="nil"/>
        </w:tcBorders>
        <w:shd w:val="clear" w:color="auto" w:fill="365F91" w:themeFill="accent1" w:themeFillShade="BF"/>
      </w:tcPr>
    </w:tblStylePr>
    <w:tblStylePr w:type="lastCol">
      <w:tblPr/>
      <w:tcPr>
        <w:tcBorders>
          <w:top w:val="nil"/>
          <w:left w:val="single" w:sz="18" w:space="0" w:color="EBF1FA"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EBF1FA" w:themeColor="background1"/>
          <w:insideH w:val="nil"/>
          <w:insideV w:val="nil"/>
        </w:tcBorders>
        <w:shd w:val="clear" w:color="auto" w:fill="943634" w:themeFill="accent2" w:themeFillShade="BF"/>
      </w:tcPr>
    </w:tblStylePr>
    <w:tblStylePr w:type="lastCol">
      <w:tblPr/>
      <w:tcPr>
        <w:tcBorders>
          <w:top w:val="nil"/>
          <w:left w:val="single" w:sz="18" w:space="0" w:color="EBF1FA"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EBF1FA" w:themeColor="background1"/>
          <w:insideH w:val="nil"/>
          <w:insideV w:val="nil"/>
        </w:tcBorders>
        <w:shd w:val="clear" w:color="auto" w:fill="76923C" w:themeFill="accent3" w:themeFillShade="BF"/>
      </w:tcPr>
    </w:tblStylePr>
    <w:tblStylePr w:type="lastCol">
      <w:tblPr/>
      <w:tcPr>
        <w:tcBorders>
          <w:top w:val="nil"/>
          <w:left w:val="single" w:sz="18" w:space="0" w:color="EBF1FA"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EBF1FA" w:themeColor="background1"/>
          <w:insideH w:val="nil"/>
          <w:insideV w:val="nil"/>
        </w:tcBorders>
        <w:shd w:val="clear" w:color="auto" w:fill="5F497A" w:themeFill="accent4" w:themeFillShade="BF"/>
      </w:tcPr>
    </w:tblStylePr>
    <w:tblStylePr w:type="lastCol">
      <w:tblPr/>
      <w:tcPr>
        <w:tcBorders>
          <w:top w:val="nil"/>
          <w:left w:val="single" w:sz="18" w:space="0" w:color="EBF1FA"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EBF1FA" w:themeColor="background1"/>
          <w:insideH w:val="nil"/>
          <w:insideV w:val="nil"/>
        </w:tcBorders>
        <w:shd w:val="clear" w:color="auto" w:fill="31849B" w:themeFill="accent5" w:themeFillShade="BF"/>
      </w:tcPr>
    </w:tblStylePr>
    <w:tblStylePr w:type="lastCol">
      <w:tblPr/>
      <w:tcPr>
        <w:tcBorders>
          <w:top w:val="nil"/>
          <w:left w:val="single" w:sz="18" w:space="0" w:color="EBF1FA"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EBF1FA" w:themeColor="background1"/>
          <w:insideH w:val="nil"/>
          <w:insideV w:val="nil"/>
        </w:tcBorders>
        <w:shd w:val="clear" w:color="auto" w:fill="E36C0A" w:themeFill="accent6" w:themeFillShade="BF"/>
      </w:tcPr>
    </w:tblStylePr>
    <w:tblStylePr w:type="lastCol">
      <w:tblPr/>
      <w:tcPr>
        <w:tcBorders>
          <w:top w:val="nil"/>
          <w:left w:val="single" w:sz="18" w:space="0" w:color="EBF1FA"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c">
    <w:name w:val="Colorful Shading"/>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323232" w:themeColor="text1"/>
        <w:bottom w:val="single" w:sz="4" w:space="0" w:color="323232" w:themeColor="text1"/>
        <w:right w:val="single" w:sz="4" w:space="0" w:color="323232" w:themeColor="text1"/>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AEAEA"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1E1E1E" w:themeFill="text1" w:themeFillShade="99"/>
      </w:tcPr>
    </w:tblStylePr>
    <w:tblStylePr w:type="firstCol">
      <w:rPr>
        <w:color w:val="EBF1FA" w:themeColor="background1"/>
      </w:rPr>
      <w:tblPr/>
      <w:tcPr>
        <w:tcBorders>
          <w:top w:val="nil"/>
          <w:left w:val="nil"/>
          <w:bottom w:val="nil"/>
          <w:right w:val="nil"/>
          <w:insideH w:val="single" w:sz="4" w:space="0" w:color="1E1E1E" w:themeColor="text1" w:themeShade="99"/>
          <w:insideV w:val="nil"/>
        </w:tcBorders>
        <w:shd w:val="clear" w:color="auto" w:fill="1E1E1E" w:themeFill="text1" w:themeFillShade="99"/>
      </w:tcPr>
    </w:tblStylePr>
    <w:tblStylePr w:type="lastCol">
      <w:rPr>
        <w:color w:val="EBF1FA" w:themeColor="background1"/>
      </w:rPr>
      <w:tblPr/>
      <w:tcPr>
        <w:tcBorders>
          <w:top w:val="nil"/>
          <w:left w:val="nil"/>
          <w:bottom w:val="nil"/>
          <w:right w:val="nil"/>
          <w:insideH w:val="nil"/>
          <w:insideV w:val="nil"/>
        </w:tcBorders>
        <w:shd w:val="clear" w:color="auto" w:fill="252525" w:themeFill="text1" w:themeFillShade="BF"/>
      </w:tcPr>
    </w:tblStylePr>
    <w:tblStylePr w:type="band1Vert">
      <w:tblPr/>
      <w:tcPr>
        <w:shd w:val="clear" w:color="auto" w:fill="ADADAD" w:themeFill="text1" w:themeFillTint="66"/>
      </w:tcPr>
    </w:tblStylePr>
    <w:tblStylePr w:type="band1Horz">
      <w:tblPr/>
      <w:tcPr>
        <w:shd w:val="clear" w:color="auto" w:fill="989898" w:themeFill="text1" w:themeFillTint="7F"/>
      </w:tcPr>
    </w:tblStylePr>
    <w:tblStylePr w:type="neCell">
      <w:rPr>
        <w:color w:val="323232" w:themeColor="text1"/>
      </w:rPr>
    </w:tblStylePr>
    <w:tblStylePr w:type="nwCell">
      <w:rPr>
        <w:color w:val="323232" w:themeColor="text1"/>
      </w:rPr>
    </w:tblStylePr>
  </w:style>
  <w:style w:type="table" w:styleId="-13">
    <w:name w:val="Colorful Shading Accent 1"/>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2C4C74" w:themeFill="accent1" w:themeFillShade="99"/>
      </w:tcPr>
    </w:tblStylePr>
    <w:tblStylePr w:type="firstCol">
      <w:rPr>
        <w:color w:val="EBF1FA"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EBF1FA"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323232" w:themeColor="text1"/>
      </w:rPr>
    </w:tblStylePr>
    <w:tblStylePr w:type="nwCell">
      <w:rPr>
        <w:color w:val="323232" w:themeColor="text1"/>
      </w:rPr>
    </w:tblStylePr>
  </w:style>
  <w:style w:type="table" w:styleId="-23">
    <w:name w:val="Colorful Shading Accent 2"/>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772C2A" w:themeFill="accent2" w:themeFillShade="99"/>
      </w:tcPr>
    </w:tblStylePr>
    <w:tblStylePr w:type="firstCol">
      <w:rPr>
        <w:color w:val="EBF1FA"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EBF1FA"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323232" w:themeColor="text1"/>
      </w:rPr>
    </w:tblStylePr>
    <w:tblStylePr w:type="nwCell">
      <w:rPr>
        <w:color w:val="323232" w:themeColor="text1"/>
      </w:rPr>
    </w:tblStylePr>
  </w:style>
  <w:style w:type="table" w:styleId="-33">
    <w:name w:val="Colorful Shading Accent 3"/>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5E7530" w:themeFill="accent3" w:themeFillShade="99"/>
      </w:tcPr>
    </w:tblStylePr>
    <w:tblStylePr w:type="firstCol">
      <w:rPr>
        <w:color w:val="EBF1FA"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EBF1FA"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4C3B62" w:themeFill="accent4" w:themeFillShade="99"/>
      </w:tcPr>
    </w:tblStylePr>
    <w:tblStylePr w:type="firstCol">
      <w:rPr>
        <w:color w:val="EBF1FA"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EBF1FA"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323232" w:themeColor="text1"/>
      </w:rPr>
    </w:tblStylePr>
    <w:tblStylePr w:type="nwCell">
      <w:rPr>
        <w:color w:val="323232" w:themeColor="text1"/>
      </w:rPr>
    </w:tblStylePr>
  </w:style>
  <w:style w:type="table" w:styleId="-53">
    <w:name w:val="Colorful Shading Accent 5"/>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276A7C" w:themeFill="accent5" w:themeFillShade="99"/>
      </w:tcPr>
    </w:tblStylePr>
    <w:tblStylePr w:type="firstCol">
      <w:rPr>
        <w:color w:val="EBF1FA"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EBF1FA"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323232" w:themeColor="text1"/>
      </w:rPr>
    </w:tblStylePr>
    <w:tblStylePr w:type="nwCell">
      <w:rPr>
        <w:color w:val="323232" w:themeColor="text1"/>
      </w:rPr>
    </w:tblStylePr>
  </w:style>
  <w:style w:type="table" w:styleId="-63">
    <w:name w:val="Colorful Shading Accent 6"/>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B65608" w:themeFill="accent6" w:themeFillShade="99"/>
      </w:tcPr>
    </w:tblStylePr>
    <w:tblStylePr w:type="firstCol">
      <w:rPr>
        <w:color w:val="EBF1FA"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EBF1FA"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323232" w:themeColor="text1"/>
      </w:rPr>
    </w:tblStylePr>
    <w:tblStylePr w:type="nwCell">
      <w:rPr>
        <w:color w:val="323232" w:themeColor="text1"/>
      </w:rPr>
    </w:tblStylePr>
  </w:style>
  <w:style w:type="table" w:styleId="afd">
    <w:name w:val="Colorful List"/>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AEAEA" w:themeFill="text1"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text1" w:themeFillTint="3F"/>
      </w:tcPr>
    </w:tblStylePr>
    <w:tblStylePr w:type="band1Horz">
      <w:tblPr/>
      <w:tcPr>
        <w:shd w:val="clear" w:color="auto" w:fill="D6D6D6" w:themeFill="text1" w:themeFillTint="33"/>
      </w:tcPr>
    </w:tblStylePr>
  </w:style>
  <w:style w:type="table" w:styleId="-14">
    <w:name w:val="Colorful List Accent 1"/>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EBF1FA" w:themeColor="background1"/>
      </w:rPr>
      <w:tblPr/>
      <w:tcPr>
        <w:tcBorders>
          <w:bottom w:val="single" w:sz="12" w:space="0" w:color="EBF1FA"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EBF1FA" w:themeColor="background1"/>
      </w:rPr>
      <w:tblPr/>
      <w:tcPr>
        <w:tcBorders>
          <w:bottom w:val="single" w:sz="12" w:space="0" w:color="EBF1FA"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EBF1FA" w:themeColor="background1"/>
      </w:rPr>
      <w:tblPr/>
      <w:tcPr>
        <w:tcBorders>
          <w:bottom w:val="single" w:sz="12" w:space="0" w:color="EBF1FA"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EBF1FA" w:themeColor="background1"/>
      </w:rPr>
      <w:tblPr/>
      <w:tcPr>
        <w:tcBorders>
          <w:bottom w:val="single" w:sz="12" w:space="0" w:color="EBF1FA"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e">
    <w:name w:val="Colorful Grid"/>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6D6D6" w:themeFill="text1" w:themeFillTint="33"/>
    </w:tcPr>
    <w:tblStylePr w:type="firstRow">
      <w:rPr>
        <w:b/>
        <w:bCs/>
      </w:rPr>
      <w:tblPr/>
      <w:tcPr>
        <w:shd w:val="clear" w:color="auto" w:fill="ADADAD" w:themeFill="text1" w:themeFillTint="66"/>
      </w:tcPr>
    </w:tblStylePr>
    <w:tblStylePr w:type="lastRow">
      <w:rPr>
        <w:b/>
        <w:bCs/>
        <w:color w:val="323232" w:themeColor="text1"/>
      </w:rPr>
      <w:tblPr/>
      <w:tcPr>
        <w:shd w:val="clear" w:color="auto" w:fill="ADADAD" w:themeFill="text1" w:themeFillTint="66"/>
      </w:tcPr>
    </w:tblStylePr>
    <w:tblStylePr w:type="firstCol">
      <w:rPr>
        <w:color w:val="EBF1FA" w:themeColor="background1"/>
      </w:rPr>
      <w:tblPr/>
      <w:tcPr>
        <w:shd w:val="clear" w:color="auto" w:fill="252525" w:themeFill="text1" w:themeFillShade="BF"/>
      </w:tcPr>
    </w:tblStylePr>
    <w:tblStylePr w:type="lastCol">
      <w:rPr>
        <w:color w:val="EBF1FA" w:themeColor="background1"/>
      </w:rPr>
      <w:tblPr/>
      <w:tcPr>
        <w:shd w:val="clear" w:color="auto" w:fill="252525" w:themeFill="text1" w:themeFillShade="BF"/>
      </w:tcPr>
    </w:tblStylePr>
    <w:tblStylePr w:type="band1Vert">
      <w:tblPr/>
      <w:tcPr>
        <w:shd w:val="clear" w:color="auto" w:fill="989898" w:themeFill="text1" w:themeFillTint="7F"/>
      </w:tcPr>
    </w:tblStylePr>
    <w:tblStylePr w:type="band1Horz">
      <w:tblPr/>
      <w:tcPr>
        <w:shd w:val="clear" w:color="auto" w:fill="989898" w:themeFill="text1" w:themeFillTint="7F"/>
      </w:tcPr>
    </w:tblStylePr>
  </w:style>
  <w:style w:type="table" w:styleId="-15">
    <w:name w:val="Colorful Grid Accent 1"/>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323232" w:themeColor="text1"/>
      </w:rPr>
      <w:tblPr/>
      <w:tcPr>
        <w:shd w:val="clear" w:color="auto" w:fill="B8CCE4" w:themeFill="accent1" w:themeFillTint="66"/>
      </w:tcPr>
    </w:tblStylePr>
    <w:tblStylePr w:type="firstCol">
      <w:rPr>
        <w:color w:val="EBF1FA" w:themeColor="background1"/>
      </w:rPr>
      <w:tblPr/>
      <w:tcPr>
        <w:shd w:val="clear" w:color="auto" w:fill="365F91" w:themeFill="accent1" w:themeFillShade="BF"/>
      </w:tcPr>
    </w:tblStylePr>
    <w:tblStylePr w:type="lastCol">
      <w:rPr>
        <w:color w:val="EBF1FA"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323232" w:themeColor="text1"/>
      </w:rPr>
      <w:tblPr/>
      <w:tcPr>
        <w:shd w:val="clear" w:color="auto" w:fill="E5B8B7" w:themeFill="accent2" w:themeFillTint="66"/>
      </w:tcPr>
    </w:tblStylePr>
    <w:tblStylePr w:type="firstCol">
      <w:rPr>
        <w:color w:val="EBF1FA" w:themeColor="background1"/>
      </w:rPr>
      <w:tblPr/>
      <w:tcPr>
        <w:shd w:val="clear" w:color="auto" w:fill="943634" w:themeFill="accent2" w:themeFillShade="BF"/>
      </w:tcPr>
    </w:tblStylePr>
    <w:tblStylePr w:type="lastCol">
      <w:rPr>
        <w:color w:val="EBF1FA"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323232" w:themeColor="text1"/>
      </w:rPr>
      <w:tblPr/>
      <w:tcPr>
        <w:shd w:val="clear" w:color="auto" w:fill="D6E3BC" w:themeFill="accent3" w:themeFillTint="66"/>
      </w:tcPr>
    </w:tblStylePr>
    <w:tblStylePr w:type="firstCol">
      <w:rPr>
        <w:color w:val="EBF1FA" w:themeColor="background1"/>
      </w:rPr>
      <w:tblPr/>
      <w:tcPr>
        <w:shd w:val="clear" w:color="auto" w:fill="76923C" w:themeFill="accent3" w:themeFillShade="BF"/>
      </w:tcPr>
    </w:tblStylePr>
    <w:tblStylePr w:type="lastCol">
      <w:rPr>
        <w:color w:val="EBF1FA"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323232" w:themeColor="text1"/>
      </w:rPr>
      <w:tblPr/>
      <w:tcPr>
        <w:shd w:val="clear" w:color="auto" w:fill="CCC0D9" w:themeFill="accent4" w:themeFillTint="66"/>
      </w:tcPr>
    </w:tblStylePr>
    <w:tblStylePr w:type="firstCol">
      <w:rPr>
        <w:color w:val="EBF1FA" w:themeColor="background1"/>
      </w:rPr>
      <w:tblPr/>
      <w:tcPr>
        <w:shd w:val="clear" w:color="auto" w:fill="5F497A" w:themeFill="accent4" w:themeFillShade="BF"/>
      </w:tcPr>
    </w:tblStylePr>
    <w:tblStylePr w:type="lastCol">
      <w:rPr>
        <w:color w:val="EBF1FA"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323232" w:themeColor="text1"/>
      </w:rPr>
      <w:tblPr/>
      <w:tcPr>
        <w:shd w:val="clear" w:color="auto" w:fill="B6DDE8" w:themeFill="accent5" w:themeFillTint="66"/>
      </w:tcPr>
    </w:tblStylePr>
    <w:tblStylePr w:type="firstCol">
      <w:rPr>
        <w:color w:val="EBF1FA" w:themeColor="background1"/>
      </w:rPr>
      <w:tblPr/>
      <w:tcPr>
        <w:shd w:val="clear" w:color="auto" w:fill="31849B" w:themeFill="accent5" w:themeFillShade="BF"/>
      </w:tcPr>
    </w:tblStylePr>
    <w:tblStylePr w:type="lastCol">
      <w:rPr>
        <w:color w:val="EBF1FA"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323232" w:themeColor="text1"/>
      </w:rPr>
      <w:tblPr/>
      <w:tcPr>
        <w:shd w:val="clear" w:color="auto" w:fill="FBD4B4" w:themeFill="accent6" w:themeFillTint="66"/>
      </w:tcPr>
    </w:tblStylePr>
    <w:tblStylePr w:type="firstCol">
      <w:rPr>
        <w:color w:val="EBF1FA" w:themeColor="background1"/>
      </w:rPr>
      <w:tblPr/>
      <w:tcPr>
        <w:shd w:val="clear" w:color="auto" w:fill="E36C0A" w:themeFill="accent6" w:themeFillShade="BF"/>
      </w:tcPr>
    </w:tblStylePr>
    <w:tblStylePr w:type="lastCol">
      <w:rPr>
        <w:color w:val="EBF1FA"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
    <w:name w:val="Balloon Text"/>
    <w:basedOn w:val="a1"/>
    <w:link w:val="Char5"/>
    <w:uiPriority w:val="99"/>
    <w:semiHidden/>
    <w:unhideWhenUsed/>
    <w:rsid w:val="0012531F"/>
    <w:pPr>
      <w:spacing w:after="0" w:line="240" w:lineRule="auto"/>
    </w:pPr>
    <w:rPr>
      <w:sz w:val="18"/>
      <w:szCs w:val="18"/>
    </w:rPr>
  </w:style>
  <w:style w:type="character" w:customStyle="1" w:styleId="Char5">
    <w:name w:val="批注框文本 Char"/>
    <w:basedOn w:val="a2"/>
    <w:link w:val="aff"/>
    <w:uiPriority w:val="99"/>
    <w:semiHidden/>
    <w:rsid w:val="0012531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656565"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656565"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1"/>
    <w:next w:val="a1"/>
    <w:link w:val="Char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2"/>
    <w:link w:val="a7"/>
    <w:uiPriority w:val="11"/>
    <w:rsid w:val="00FC693F"/>
    <w:rPr>
      <w:rFonts w:asciiTheme="majorHAnsi" w:eastAsiaTheme="majorEastAsia" w:hAnsiTheme="majorHAnsi" w:cstheme="majorBidi"/>
      <w:i/>
      <w:iCs/>
      <w:color w:val="4F81BD" w:themeColor="accent1"/>
      <w:spacing w:val="15"/>
      <w:sz w:val="24"/>
      <w:szCs w:val="24"/>
    </w:rPr>
  </w:style>
  <w:style w:type="paragraph" w:styleId="a8">
    <w:name w:val="List Paragraph"/>
    <w:basedOn w:val="a1"/>
    <w:uiPriority w:val="34"/>
    <w:qFormat/>
    <w:rsid w:val="00FC693F"/>
    <w:pPr>
      <w:ind w:left="720"/>
      <w:contextualSpacing/>
    </w:pPr>
  </w:style>
  <w:style w:type="paragraph" w:styleId="a9">
    <w:name w:val="Body Text"/>
    <w:basedOn w:val="a1"/>
    <w:link w:val="Char1"/>
    <w:uiPriority w:val="99"/>
    <w:unhideWhenUsed/>
    <w:rsid w:val="00AA1D8D"/>
    <w:pPr>
      <w:spacing w:after="120"/>
    </w:pPr>
  </w:style>
  <w:style w:type="character" w:customStyle="1" w:styleId="Char1">
    <w:name w:val="正文文本 Char"/>
    <w:basedOn w:val="a2"/>
    <w:link w:val="a9"/>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a">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b">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c">
    <w:name w:val="macro"/>
    <w:link w:val="Char2"/>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2">
    <w:name w:val="宏文本 Char"/>
    <w:basedOn w:val="a2"/>
    <w:link w:val="ac"/>
    <w:uiPriority w:val="99"/>
    <w:rsid w:val="0029639D"/>
    <w:rPr>
      <w:rFonts w:ascii="Courier" w:hAnsi="Courier"/>
      <w:sz w:val="20"/>
      <w:szCs w:val="20"/>
    </w:rPr>
  </w:style>
  <w:style w:type="paragraph" w:styleId="ad">
    <w:name w:val="Quote"/>
    <w:basedOn w:val="a1"/>
    <w:next w:val="a1"/>
    <w:link w:val="Char3"/>
    <w:uiPriority w:val="29"/>
    <w:qFormat/>
    <w:rsid w:val="00FC693F"/>
    <w:rPr>
      <w:i/>
      <w:iCs/>
      <w:color w:val="323232" w:themeColor="text1"/>
    </w:rPr>
  </w:style>
  <w:style w:type="character" w:customStyle="1" w:styleId="Char3">
    <w:name w:val="引用 Char"/>
    <w:basedOn w:val="a2"/>
    <w:link w:val="ad"/>
    <w:uiPriority w:val="29"/>
    <w:rsid w:val="00FC693F"/>
    <w:rPr>
      <w:i/>
      <w:iCs/>
      <w:color w:val="323232"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656565"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656565" w:themeColor="text1" w:themeTint="BF"/>
      <w:sz w:val="20"/>
      <w:szCs w:val="20"/>
    </w:rPr>
  </w:style>
  <w:style w:type="paragraph" w:styleId="ae">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
    <w:name w:val="Strong"/>
    <w:basedOn w:val="a2"/>
    <w:uiPriority w:val="22"/>
    <w:qFormat/>
    <w:rsid w:val="00FC693F"/>
    <w:rPr>
      <w:b/>
      <w:bCs/>
    </w:rPr>
  </w:style>
  <w:style w:type="character" w:styleId="af0">
    <w:name w:val="Emphasis"/>
    <w:basedOn w:val="a2"/>
    <w:uiPriority w:val="20"/>
    <w:qFormat/>
    <w:rsid w:val="00FC693F"/>
    <w:rPr>
      <w:i/>
      <w:iCs/>
    </w:rPr>
  </w:style>
  <w:style w:type="paragraph" w:styleId="af1">
    <w:name w:val="Intense Quote"/>
    <w:basedOn w:val="a1"/>
    <w:next w:val="a1"/>
    <w:link w:val="Char4"/>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1"/>
    <w:uiPriority w:val="30"/>
    <w:rsid w:val="00FC693F"/>
    <w:rPr>
      <w:b/>
      <w:bCs/>
      <w:i/>
      <w:iCs/>
      <w:color w:val="4F81BD" w:themeColor="accent1"/>
    </w:rPr>
  </w:style>
  <w:style w:type="character" w:styleId="af2">
    <w:name w:val="Subtle Emphasis"/>
    <w:basedOn w:val="a2"/>
    <w:uiPriority w:val="19"/>
    <w:qFormat/>
    <w:rsid w:val="00FC693F"/>
    <w:rPr>
      <w:i/>
      <w:iCs/>
      <w:color w:val="989898" w:themeColor="text1" w:themeTint="7F"/>
    </w:rPr>
  </w:style>
  <w:style w:type="character" w:styleId="af3">
    <w:name w:val="Intense Emphasis"/>
    <w:basedOn w:val="a2"/>
    <w:uiPriority w:val="21"/>
    <w:qFormat/>
    <w:rsid w:val="00FC693F"/>
    <w:rPr>
      <w:b/>
      <w:bCs/>
      <w:i/>
      <w:iCs/>
      <w:color w:val="4F81BD" w:themeColor="accent1"/>
    </w:rPr>
  </w:style>
  <w:style w:type="character" w:styleId="af4">
    <w:name w:val="Subtle Reference"/>
    <w:basedOn w:val="a2"/>
    <w:uiPriority w:val="31"/>
    <w:qFormat/>
    <w:rsid w:val="00FC693F"/>
    <w:rPr>
      <w:smallCaps/>
      <w:color w:val="C0504D" w:themeColor="accent2"/>
      <w:u w:val="single"/>
    </w:rPr>
  </w:style>
  <w:style w:type="character" w:styleId="af5">
    <w:name w:val="Intense Reference"/>
    <w:basedOn w:val="a2"/>
    <w:uiPriority w:val="32"/>
    <w:qFormat/>
    <w:rsid w:val="00FC693F"/>
    <w:rPr>
      <w:b/>
      <w:bCs/>
      <w:smallCaps/>
      <w:color w:val="C0504D" w:themeColor="accent2"/>
      <w:spacing w:val="5"/>
      <w:u w:val="single"/>
    </w:rPr>
  </w:style>
  <w:style w:type="character" w:styleId="af6">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7">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Light Shading"/>
    <w:basedOn w:val="a3"/>
    <w:uiPriority w:val="60"/>
    <w:rsid w:val="00FC693F"/>
    <w:pPr>
      <w:spacing w:after="0" w:line="240" w:lineRule="auto"/>
    </w:pPr>
    <w:rPr>
      <w:color w:val="252525" w:themeColor="text1" w:themeShade="BF"/>
    </w:rPr>
    <w:tblPr>
      <w:tblStyleRowBandSize w:val="1"/>
      <w:tblStyleColBandSize w:val="1"/>
      <w:tblInd w:w="0" w:type="dxa"/>
      <w:tblBorders>
        <w:top w:val="single" w:sz="8" w:space="0" w:color="323232" w:themeColor="text1"/>
        <w:bottom w:val="single" w:sz="8" w:space="0" w:color="323232"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23232" w:themeColor="text1"/>
          <w:left w:val="nil"/>
          <w:bottom w:val="single" w:sz="8" w:space="0" w:color="323232" w:themeColor="text1"/>
          <w:right w:val="nil"/>
          <w:insideH w:val="nil"/>
          <w:insideV w:val="nil"/>
        </w:tcBorders>
      </w:tcPr>
    </w:tblStylePr>
    <w:tblStylePr w:type="lastRow">
      <w:pPr>
        <w:spacing w:before="0" w:after="0" w:line="240" w:lineRule="auto"/>
      </w:pPr>
      <w:rPr>
        <w:b/>
        <w:bCs/>
      </w:rPr>
      <w:tblPr/>
      <w:tcPr>
        <w:tcBorders>
          <w:top w:val="single" w:sz="8" w:space="0" w:color="323232" w:themeColor="text1"/>
          <w:left w:val="nil"/>
          <w:bottom w:val="single" w:sz="8" w:space="0" w:color="32323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text1" w:themeFillTint="3F"/>
      </w:tcPr>
    </w:tblStylePr>
    <w:tblStylePr w:type="band1Horz">
      <w:tblPr/>
      <w:tcPr>
        <w:tcBorders>
          <w:left w:val="nil"/>
          <w:right w:val="nil"/>
          <w:insideH w:val="nil"/>
          <w:insideV w:val="nil"/>
        </w:tcBorders>
        <w:shd w:val="clear" w:color="auto" w:fill="CCCCCC"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9">
    <w:name w:val="Light List"/>
    <w:basedOn w:val="a3"/>
    <w:uiPriority w:val="61"/>
    <w:rsid w:val="00FC693F"/>
    <w:pPr>
      <w:spacing w:after="0" w:line="240" w:lineRule="auto"/>
    </w:p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323232" w:themeFill="text1"/>
      </w:tcPr>
    </w:tblStylePr>
    <w:tblStylePr w:type="lastRow">
      <w:pPr>
        <w:spacing w:before="0" w:after="0" w:line="240" w:lineRule="auto"/>
      </w:pPr>
      <w:rPr>
        <w:b/>
        <w:bCs/>
      </w:rPr>
      <w:tblPr/>
      <w:tcPr>
        <w:tcBorders>
          <w:top w:val="double" w:sz="6" w:space="0" w:color="323232" w:themeColor="text1"/>
          <w:left w:val="single" w:sz="8" w:space="0" w:color="323232" w:themeColor="text1"/>
          <w:bottom w:val="single" w:sz="8" w:space="0" w:color="323232" w:themeColor="text1"/>
          <w:right w:val="single" w:sz="8" w:space="0" w:color="323232" w:themeColor="text1"/>
        </w:tcBorders>
      </w:tcPr>
    </w:tblStylePr>
    <w:tblStylePr w:type="firstCol">
      <w:rPr>
        <w:b/>
        <w:bCs/>
      </w:rPr>
    </w:tblStylePr>
    <w:tblStylePr w:type="lastCol">
      <w:rPr>
        <w:b/>
        <w:bCs/>
      </w:rPr>
    </w:tblStylePr>
    <w:tblStylePr w:type="band1Vert">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tblStylePr w:type="band1Horz">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a">
    <w:name w:val="Light Grid"/>
    <w:basedOn w:val="a3"/>
    <w:uiPriority w:val="62"/>
    <w:rsid w:val="00CB0664"/>
    <w:pPr>
      <w:spacing w:after="0" w:line="240" w:lineRule="auto"/>
    </w:p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insideH w:val="single" w:sz="8" w:space="0" w:color="323232" w:themeColor="text1"/>
        <w:insideV w:val="single" w:sz="8" w:space="0" w:color="323232"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23232" w:themeColor="text1"/>
          <w:left w:val="single" w:sz="8" w:space="0" w:color="323232" w:themeColor="text1"/>
          <w:bottom w:val="single" w:sz="18" w:space="0" w:color="323232" w:themeColor="text1"/>
          <w:right w:val="single" w:sz="8" w:space="0" w:color="323232" w:themeColor="text1"/>
          <w:insideH w:val="nil"/>
          <w:insideV w:val="single" w:sz="8" w:space="0" w:color="32323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23232" w:themeColor="text1"/>
          <w:left w:val="single" w:sz="8" w:space="0" w:color="323232" w:themeColor="text1"/>
          <w:bottom w:val="single" w:sz="8" w:space="0" w:color="323232" w:themeColor="text1"/>
          <w:right w:val="single" w:sz="8" w:space="0" w:color="323232" w:themeColor="text1"/>
          <w:insideH w:val="nil"/>
          <w:insideV w:val="single" w:sz="8" w:space="0" w:color="32323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tblStylePr w:type="band1Vert">
      <w:tblPr/>
      <w:tcPr>
        <w:tcBorders>
          <w:top w:val="single" w:sz="8" w:space="0" w:color="323232" w:themeColor="text1"/>
          <w:left w:val="single" w:sz="8" w:space="0" w:color="323232" w:themeColor="text1"/>
          <w:bottom w:val="single" w:sz="8" w:space="0" w:color="323232" w:themeColor="text1"/>
          <w:right w:val="single" w:sz="8" w:space="0" w:color="323232" w:themeColor="text1"/>
        </w:tcBorders>
        <w:shd w:val="clear" w:color="auto" w:fill="CCCCCC" w:themeFill="text1" w:themeFillTint="3F"/>
      </w:tcPr>
    </w:tblStylePr>
    <w:tblStylePr w:type="band1Horz">
      <w:tblPr/>
      <w:tcPr>
        <w:tcBorders>
          <w:top w:val="single" w:sz="8" w:space="0" w:color="323232" w:themeColor="text1"/>
          <w:left w:val="single" w:sz="8" w:space="0" w:color="323232" w:themeColor="text1"/>
          <w:bottom w:val="single" w:sz="8" w:space="0" w:color="323232" w:themeColor="text1"/>
          <w:right w:val="single" w:sz="8" w:space="0" w:color="323232" w:themeColor="text1"/>
          <w:insideV w:val="single" w:sz="8" w:space="0" w:color="323232" w:themeColor="text1"/>
        </w:tcBorders>
        <w:shd w:val="clear" w:color="auto" w:fill="CCCCCC" w:themeFill="text1" w:themeFillTint="3F"/>
      </w:tcPr>
    </w:tblStylePr>
    <w:tblStylePr w:type="band2Horz">
      <w:tblPr/>
      <w:tcPr>
        <w:tcBorders>
          <w:top w:val="single" w:sz="8" w:space="0" w:color="323232" w:themeColor="text1"/>
          <w:left w:val="single" w:sz="8" w:space="0" w:color="323232" w:themeColor="text1"/>
          <w:bottom w:val="single" w:sz="8" w:space="0" w:color="323232" w:themeColor="text1"/>
          <w:right w:val="single" w:sz="8" w:space="0" w:color="323232" w:themeColor="text1"/>
          <w:insideV w:val="single" w:sz="8" w:space="0" w:color="323232"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single" w:sz="8" w:space="0" w:color="656565" w:themeColor="text1"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nil"/>
          <w:insideV w:val="nil"/>
        </w:tcBorders>
        <w:shd w:val="clear" w:color="auto" w:fill="323232" w:themeFill="text1"/>
      </w:tcPr>
    </w:tblStylePr>
    <w:tblStylePr w:type="lastRow">
      <w:pPr>
        <w:spacing w:before="0" w:after="0" w:line="240" w:lineRule="auto"/>
      </w:pPr>
      <w:rPr>
        <w:b/>
        <w:bCs/>
      </w:rPr>
      <w:tblPr/>
      <w:tcPr>
        <w:tcBorders>
          <w:top w:val="double" w:sz="6"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nil"/>
          <w:insideV w:val="nil"/>
        </w:tcBorders>
      </w:tcPr>
    </w:tblStylePr>
    <w:tblStylePr w:type="firstCol">
      <w:rPr>
        <w:b/>
        <w:bCs/>
      </w:rPr>
    </w:tblStylePr>
    <w:tblStylePr w:type="lastCol">
      <w:rPr>
        <w:b/>
        <w:bCs/>
      </w:rPr>
    </w:tblStylePr>
    <w:tblStylePr w:type="band1Vert">
      <w:tblPr/>
      <w:tcPr>
        <w:shd w:val="clear" w:color="auto" w:fill="CCCCCC" w:themeFill="text1" w:themeFillTint="3F"/>
      </w:tcPr>
    </w:tblStylePr>
    <w:tblStylePr w:type="band1Horz">
      <w:tblPr/>
      <w:tcPr>
        <w:tcBorders>
          <w:insideH w:val="nil"/>
          <w:insideV w:val="nil"/>
        </w:tcBorders>
        <w:shd w:val="clear" w:color="auto" w:fill="CCCCCC"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32323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323232" w:themeFill="text1"/>
      </w:tcPr>
    </w:tblStylePr>
    <w:tblStylePr w:type="lastCol">
      <w:rPr>
        <w:b/>
        <w:bCs/>
        <w:color w:val="EBF1FA" w:themeColor="background1"/>
      </w:rPr>
      <w:tblPr/>
      <w:tcPr>
        <w:tcBorders>
          <w:left w:val="nil"/>
          <w:right w:val="nil"/>
          <w:insideH w:val="nil"/>
          <w:insideV w:val="nil"/>
        </w:tcBorders>
        <w:shd w:val="clear" w:color="auto" w:fill="323232" w:themeFill="text1"/>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EBF1FA"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EBF1FA"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EBF1FA"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EBF1FA"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EBF1FA"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EBF1FA"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323232" w:themeColor="text1"/>
    </w:rPr>
    <w:tblPr>
      <w:tblStyleRowBandSize w:val="1"/>
      <w:tblStyleColBandSize w:val="1"/>
      <w:tblInd w:w="0" w:type="dxa"/>
      <w:tblBorders>
        <w:top w:val="single" w:sz="8" w:space="0" w:color="323232" w:themeColor="text1"/>
        <w:bottom w:val="single" w:sz="8" w:space="0" w:color="323232"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23232" w:themeColor="text1"/>
        </w:tcBorders>
      </w:tcPr>
    </w:tblStylePr>
    <w:tblStylePr w:type="lastRow">
      <w:rPr>
        <w:b/>
        <w:bCs/>
        <w:color w:val="1F497D" w:themeColor="text2"/>
      </w:rPr>
      <w:tblPr/>
      <w:tcPr>
        <w:tcBorders>
          <w:top w:val="single" w:sz="8" w:space="0" w:color="323232" w:themeColor="text1"/>
          <w:bottom w:val="single" w:sz="8" w:space="0" w:color="323232" w:themeColor="text1"/>
        </w:tcBorders>
      </w:tcPr>
    </w:tblStylePr>
    <w:tblStylePr w:type="firstCol">
      <w:rPr>
        <w:b/>
        <w:bCs/>
      </w:rPr>
    </w:tblStylePr>
    <w:tblStylePr w:type="lastCol">
      <w:rPr>
        <w:b/>
        <w:bCs/>
      </w:rPr>
      <w:tblPr/>
      <w:tcPr>
        <w:tcBorders>
          <w:top w:val="single" w:sz="8" w:space="0" w:color="323232" w:themeColor="text1"/>
          <w:bottom w:val="single" w:sz="8" w:space="0" w:color="323232" w:themeColor="text1"/>
        </w:tcBorders>
      </w:tcPr>
    </w:tblStylePr>
    <w:tblStylePr w:type="band1Vert">
      <w:tblPr/>
      <w:tcPr>
        <w:shd w:val="clear" w:color="auto" w:fill="CCCCCC" w:themeFill="text1" w:themeFillTint="3F"/>
      </w:tcPr>
    </w:tblStylePr>
    <w:tblStylePr w:type="band1Horz">
      <w:tblPr/>
      <w:tcPr>
        <w:shd w:val="clear" w:color="auto" w:fill="CCCCCC" w:themeFill="text1" w:themeFillTint="3F"/>
      </w:tcPr>
    </w:tblStylePr>
  </w:style>
  <w:style w:type="table" w:styleId="1-10">
    <w:name w:val="Medium List 1 Accent 1"/>
    <w:basedOn w:val="a3"/>
    <w:uiPriority w:val="65"/>
    <w:rsid w:val="00CB0664"/>
    <w:pPr>
      <w:spacing w:after="0" w:line="240" w:lineRule="auto"/>
    </w:pPr>
    <w:rPr>
      <w:color w:val="323232"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323232"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323232"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323232"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323232"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323232"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323232" w:themeColor="text1"/>
          <w:right w:val="nil"/>
          <w:insideH w:val="nil"/>
          <w:insideV w:val="nil"/>
        </w:tcBorders>
        <w:shd w:val="clear" w:color="auto" w:fill="EBF1FA" w:themeFill="background1"/>
      </w:tcPr>
    </w:tblStylePr>
    <w:tblStylePr w:type="lastRow">
      <w:tblPr/>
      <w:tcPr>
        <w:tcBorders>
          <w:top w:val="single" w:sz="8" w:space="0" w:color="323232" w:themeColor="text1"/>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323232" w:themeColor="text1"/>
          <w:insideH w:val="nil"/>
          <w:insideV w:val="nil"/>
        </w:tcBorders>
        <w:shd w:val="clear" w:color="auto" w:fill="EBF1FA" w:themeFill="background1"/>
      </w:tcPr>
    </w:tblStylePr>
    <w:tblStylePr w:type="lastCol">
      <w:tblPr/>
      <w:tcPr>
        <w:tcBorders>
          <w:top w:val="nil"/>
          <w:left w:val="single" w:sz="8" w:space="0" w:color="323232" w:themeColor="text1"/>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CCCCCC" w:themeFill="text1" w:themeFillTint="3F"/>
      </w:tcPr>
    </w:tblStylePr>
    <w:tblStylePr w:type="band1Horz">
      <w:tblPr/>
      <w:tcPr>
        <w:tcBorders>
          <w:top w:val="nil"/>
          <w:bottom w:val="nil"/>
          <w:insideH w:val="nil"/>
          <w:insideV w:val="nil"/>
        </w:tcBorders>
        <w:shd w:val="clear" w:color="auto" w:fill="CCCCCC" w:themeFill="text1" w:themeFillTint="3F"/>
      </w:tcPr>
    </w:tblStylePr>
    <w:tblStylePr w:type="nwCell">
      <w:tblPr/>
      <w:tcPr>
        <w:shd w:val="clear" w:color="auto" w:fill="EBF1FA"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EBF1FA" w:themeFill="background1"/>
      </w:tcPr>
    </w:tblStylePr>
    <w:tblStylePr w:type="lastRow">
      <w:tblPr/>
      <w:tcPr>
        <w:tcBorders>
          <w:top w:val="single" w:sz="8" w:space="0" w:color="4F81BD" w:themeColor="accent1"/>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4F81BD" w:themeColor="accent1"/>
          <w:insideH w:val="nil"/>
          <w:insideV w:val="nil"/>
        </w:tcBorders>
        <w:shd w:val="clear" w:color="auto" w:fill="EBF1FA" w:themeFill="background1"/>
      </w:tcPr>
    </w:tblStylePr>
    <w:tblStylePr w:type="lastCol">
      <w:tblPr/>
      <w:tcPr>
        <w:tcBorders>
          <w:top w:val="nil"/>
          <w:left w:val="single" w:sz="8" w:space="0" w:color="4F81BD" w:themeColor="accent1"/>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EBF1FA"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tblPr/>
      <w:tcPr>
        <w:tcBorders>
          <w:top w:val="single" w:sz="8" w:space="0" w:color="C0504D" w:themeColor="accent2"/>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C0504D" w:themeColor="accent2"/>
          <w:insideH w:val="nil"/>
          <w:insideV w:val="nil"/>
        </w:tcBorders>
        <w:shd w:val="clear" w:color="auto" w:fill="EBF1FA" w:themeFill="background1"/>
      </w:tcPr>
    </w:tblStylePr>
    <w:tblStylePr w:type="lastCol">
      <w:tblPr/>
      <w:tcPr>
        <w:tcBorders>
          <w:top w:val="nil"/>
          <w:left w:val="single" w:sz="8" w:space="0" w:color="C0504D" w:themeColor="accent2"/>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EBF1FA"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EBF1FA" w:themeFill="background1"/>
      </w:tcPr>
    </w:tblStylePr>
    <w:tblStylePr w:type="lastRow">
      <w:tblPr/>
      <w:tcPr>
        <w:tcBorders>
          <w:top w:val="single" w:sz="8" w:space="0" w:color="9BBB59" w:themeColor="accent3"/>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9BBB59" w:themeColor="accent3"/>
          <w:insideH w:val="nil"/>
          <w:insideV w:val="nil"/>
        </w:tcBorders>
        <w:shd w:val="clear" w:color="auto" w:fill="EBF1FA" w:themeFill="background1"/>
      </w:tcPr>
    </w:tblStylePr>
    <w:tblStylePr w:type="lastCol">
      <w:tblPr/>
      <w:tcPr>
        <w:tcBorders>
          <w:top w:val="nil"/>
          <w:left w:val="single" w:sz="8" w:space="0" w:color="9BBB59" w:themeColor="accent3"/>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EBF1FA"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EBF1FA" w:themeFill="background1"/>
      </w:tcPr>
    </w:tblStylePr>
    <w:tblStylePr w:type="lastRow">
      <w:tblPr/>
      <w:tcPr>
        <w:tcBorders>
          <w:top w:val="single" w:sz="8" w:space="0" w:color="8064A2" w:themeColor="accent4"/>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8064A2" w:themeColor="accent4"/>
          <w:insideH w:val="nil"/>
          <w:insideV w:val="nil"/>
        </w:tcBorders>
        <w:shd w:val="clear" w:color="auto" w:fill="EBF1FA" w:themeFill="background1"/>
      </w:tcPr>
    </w:tblStylePr>
    <w:tblStylePr w:type="lastCol">
      <w:tblPr/>
      <w:tcPr>
        <w:tcBorders>
          <w:top w:val="nil"/>
          <w:left w:val="single" w:sz="8" w:space="0" w:color="8064A2" w:themeColor="accent4"/>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EBF1FA"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EBF1FA" w:themeFill="background1"/>
      </w:tcPr>
    </w:tblStylePr>
    <w:tblStylePr w:type="lastRow">
      <w:tblPr/>
      <w:tcPr>
        <w:tcBorders>
          <w:top w:val="single" w:sz="8" w:space="0" w:color="4BACC6" w:themeColor="accent5"/>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4BACC6" w:themeColor="accent5"/>
          <w:insideH w:val="nil"/>
          <w:insideV w:val="nil"/>
        </w:tcBorders>
        <w:shd w:val="clear" w:color="auto" w:fill="EBF1FA" w:themeFill="background1"/>
      </w:tcPr>
    </w:tblStylePr>
    <w:tblStylePr w:type="lastCol">
      <w:tblPr/>
      <w:tcPr>
        <w:tcBorders>
          <w:top w:val="nil"/>
          <w:left w:val="single" w:sz="8" w:space="0" w:color="4BACC6" w:themeColor="accent5"/>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EBF1FA"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EBF1FA" w:themeFill="background1"/>
      </w:tcPr>
    </w:tblStylePr>
    <w:tblStylePr w:type="lastRow">
      <w:tblPr/>
      <w:tcPr>
        <w:tcBorders>
          <w:top w:val="single" w:sz="8" w:space="0" w:color="F79646" w:themeColor="accent6"/>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F79646" w:themeColor="accent6"/>
          <w:insideH w:val="nil"/>
          <w:insideV w:val="nil"/>
        </w:tcBorders>
        <w:shd w:val="clear" w:color="auto" w:fill="EBF1FA" w:themeFill="background1"/>
      </w:tcPr>
    </w:tblStylePr>
    <w:tblStylePr w:type="lastCol">
      <w:tblPr/>
      <w:tcPr>
        <w:tcBorders>
          <w:top w:val="nil"/>
          <w:left w:val="single" w:sz="8" w:space="0" w:color="F79646" w:themeColor="accent6"/>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EBF1FA"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single" w:sz="8" w:space="0" w:color="656565" w:themeColor="text1" w:themeTint="BF"/>
        <w:insideV w:val="single" w:sz="8" w:space="0" w:color="656565" w:themeColor="text1" w:themeTint="BF"/>
      </w:tblBorders>
      <w:tblCellMar>
        <w:top w:w="0" w:type="dxa"/>
        <w:left w:w="108" w:type="dxa"/>
        <w:bottom w:w="0" w:type="dxa"/>
        <w:right w:w="108" w:type="dxa"/>
      </w:tblCellMar>
    </w:tblPr>
    <w:tcPr>
      <w:shd w:val="clear" w:color="auto" w:fill="CCCCCC" w:themeFill="text1" w:themeFillTint="3F"/>
    </w:tcPr>
    <w:tblStylePr w:type="firstRow">
      <w:rPr>
        <w:b/>
        <w:bCs/>
      </w:rPr>
    </w:tblStylePr>
    <w:tblStylePr w:type="lastRow">
      <w:rPr>
        <w:b/>
        <w:bCs/>
      </w:rPr>
      <w:tblPr/>
      <w:tcPr>
        <w:tcBorders>
          <w:top w:val="single" w:sz="18" w:space="0" w:color="656565" w:themeColor="text1" w:themeTint="BF"/>
        </w:tcBorders>
      </w:tcPr>
    </w:tblStylePr>
    <w:tblStylePr w:type="firstCol">
      <w:rPr>
        <w:b/>
        <w:bCs/>
      </w:rPr>
    </w:tblStylePr>
    <w:tblStylePr w:type="lastCol">
      <w:rPr>
        <w:b/>
        <w:bCs/>
      </w:rPr>
    </w:tblStylePr>
    <w:tblStylePr w:type="band1Vert">
      <w:tblPr/>
      <w:tcPr>
        <w:shd w:val="clear" w:color="auto" w:fill="989898" w:themeFill="text1" w:themeFillTint="7F"/>
      </w:tcPr>
    </w:tblStylePr>
    <w:tblStylePr w:type="band1Horz">
      <w:tblPr/>
      <w:tcPr>
        <w:shd w:val="clear" w:color="auto" w:fill="989898"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insideH w:val="single" w:sz="8" w:space="0" w:color="323232" w:themeColor="text1"/>
        <w:insideV w:val="single" w:sz="8" w:space="0" w:color="323232" w:themeColor="text1"/>
      </w:tblBorders>
      <w:tblCellMar>
        <w:top w:w="0" w:type="dxa"/>
        <w:left w:w="108" w:type="dxa"/>
        <w:bottom w:w="0" w:type="dxa"/>
        <w:right w:w="108" w:type="dxa"/>
      </w:tblCellMar>
    </w:tblPr>
    <w:tcPr>
      <w:shd w:val="clear" w:color="auto" w:fill="CCCCCC" w:themeFill="text1" w:themeFillTint="3F"/>
    </w:tcPr>
    <w:tblStylePr w:type="firstRow">
      <w:rPr>
        <w:b/>
        <w:bCs/>
        <w:color w:val="323232" w:themeColor="text1"/>
      </w:rPr>
      <w:tblPr/>
      <w:tcPr>
        <w:shd w:val="clear" w:color="auto" w:fill="EAEAEA" w:themeFill="text1"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6D6D6" w:themeFill="text1" w:themeFillTint="33"/>
      </w:tcPr>
    </w:tblStylePr>
    <w:tblStylePr w:type="band1Vert">
      <w:tblPr/>
      <w:tcPr>
        <w:shd w:val="clear" w:color="auto" w:fill="989898" w:themeFill="text1" w:themeFillTint="7F"/>
      </w:tcPr>
    </w:tblStylePr>
    <w:tblStylePr w:type="band1Horz">
      <w:tblPr/>
      <w:tcPr>
        <w:tcBorders>
          <w:insideH w:val="single" w:sz="6" w:space="0" w:color="323232" w:themeColor="text1"/>
          <w:insideV w:val="single" w:sz="6" w:space="0" w:color="323232" w:themeColor="text1"/>
        </w:tcBorders>
        <w:shd w:val="clear" w:color="auto" w:fill="989898" w:themeFill="text1" w:themeFillTint="7F"/>
      </w:tcPr>
    </w:tblStylePr>
    <w:tblStylePr w:type="nwCell">
      <w:tblPr/>
      <w:tcPr>
        <w:shd w:val="clear" w:color="auto" w:fill="EBF1FA"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323232" w:themeColor="text1"/>
      </w:rPr>
      <w:tblPr/>
      <w:tcPr>
        <w:shd w:val="clear" w:color="auto" w:fill="EDF2F8" w:themeFill="accent1"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EBF1FA"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323232" w:themeColor="text1"/>
      </w:rPr>
      <w:tblPr/>
      <w:tcPr>
        <w:shd w:val="clear" w:color="auto" w:fill="F8EDED" w:themeFill="accent2"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EBF1FA"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323232" w:themeColor="text1"/>
      </w:rPr>
      <w:tblPr/>
      <w:tcPr>
        <w:shd w:val="clear" w:color="auto" w:fill="F5F8EE" w:themeFill="accent3"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EBF1FA"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323232" w:themeColor="text1"/>
      </w:rPr>
      <w:tblPr/>
      <w:tcPr>
        <w:shd w:val="clear" w:color="auto" w:fill="F2EFF6" w:themeFill="accent4"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EBF1FA"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323232" w:themeColor="text1"/>
      </w:rPr>
      <w:tblPr/>
      <w:tcPr>
        <w:shd w:val="clear" w:color="auto" w:fill="EDF6F9" w:themeFill="accent5"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EBF1FA"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323232" w:themeColor="text1"/>
      </w:rPr>
      <w:tblPr/>
      <w:tcPr>
        <w:shd w:val="clear" w:color="auto" w:fill="FEF4EC" w:themeFill="accent6"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EBF1FA"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CCCCCC" w:themeFill="text1"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323232" w:themeFill="text1"/>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323232" w:themeFill="text1"/>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323232" w:themeFill="text1"/>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323232" w:themeFill="text1"/>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989898" w:themeFill="text1"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989898"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4F81BD" w:themeFill="accent1"/>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4F81BD" w:themeFill="accent1"/>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4F81BD" w:themeFill="accent1"/>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4F81BD" w:themeFill="accent1"/>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A7BFDE" w:themeFill="accent1"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C0504D" w:themeFill="accent2"/>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C0504D" w:themeFill="accent2"/>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C0504D" w:themeFill="accent2"/>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C0504D" w:themeFill="accent2"/>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DFA7A6" w:themeFill="accent2"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9BBB59" w:themeFill="accent3"/>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9BBB59" w:themeFill="accent3"/>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9BBB59" w:themeFill="accent3"/>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9BBB59" w:themeFill="accent3"/>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CDDDAC" w:themeFill="accent3"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8064A2" w:themeFill="accent4"/>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8064A2" w:themeFill="accent4"/>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8064A2" w:themeFill="accent4"/>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8064A2" w:themeFill="accent4"/>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BFB1D0" w:themeFill="accent4"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4BACC6" w:themeFill="accent5"/>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4BACC6" w:themeFill="accent5"/>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4BACC6" w:themeFill="accent5"/>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4BACC6" w:themeFill="accent5"/>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A5D5E2" w:themeFill="accent5"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F79646" w:themeFill="accent6"/>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F79646" w:themeFill="accent6"/>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F79646" w:themeFill="accent6"/>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F79646" w:themeFill="accent6"/>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FBCAA2" w:themeFill="accent6"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FBCAA2" w:themeFill="accent6" w:themeFillTint="7F"/>
      </w:tcPr>
    </w:tblStylePr>
  </w:style>
  <w:style w:type="table" w:styleId="afb">
    <w:name w:val="Dark List"/>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323232" w:themeFill="text1"/>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181818" w:themeFill="text1" w:themeFillShade="7F"/>
      </w:tcPr>
    </w:tblStylePr>
    <w:tblStylePr w:type="firstCol">
      <w:tblPr/>
      <w:tcPr>
        <w:tcBorders>
          <w:top w:val="nil"/>
          <w:left w:val="nil"/>
          <w:bottom w:val="nil"/>
          <w:right w:val="single" w:sz="18" w:space="0" w:color="EBF1FA" w:themeColor="background1"/>
          <w:insideH w:val="nil"/>
          <w:insideV w:val="nil"/>
        </w:tcBorders>
        <w:shd w:val="clear" w:color="auto" w:fill="252525" w:themeFill="text1" w:themeFillShade="BF"/>
      </w:tcPr>
    </w:tblStylePr>
    <w:tblStylePr w:type="lastCol">
      <w:tblPr/>
      <w:tcPr>
        <w:tcBorders>
          <w:top w:val="nil"/>
          <w:left w:val="single" w:sz="18" w:space="0" w:color="EBF1FA" w:themeColor="background1"/>
          <w:bottom w:val="nil"/>
          <w:right w:val="nil"/>
          <w:insideH w:val="nil"/>
          <w:insideV w:val="nil"/>
        </w:tcBorders>
        <w:shd w:val="clear" w:color="auto" w:fill="252525" w:themeFill="text1" w:themeFillShade="BF"/>
      </w:tcPr>
    </w:tblStylePr>
    <w:tblStylePr w:type="band1Vert">
      <w:tblPr/>
      <w:tcPr>
        <w:tcBorders>
          <w:top w:val="nil"/>
          <w:left w:val="nil"/>
          <w:bottom w:val="nil"/>
          <w:right w:val="nil"/>
          <w:insideH w:val="nil"/>
          <w:insideV w:val="nil"/>
        </w:tcBorders>
        <w:shd w:val="clear" w:color="auto" w:fill="252525" w:themeFill="text1" w:themeFillShade="BF"/>
      </w:tcPr>
    </w:tblStylePr>
    <w:tblStylePr w:type="band1Horz">
      <w:tblPr/>
      <w:tcPr>
        <w:tcBorders>
          <w:top w:val="nil"/>
          <w:left w:val="nil"/>
          <w:bottom w:val="nil"/>
          <w:right w:val="nil"/>
          <w:insideH w:val="nil"/>
          <w:insideV w:val="nil"/>
        </w:tcBorders>
        <w:shd w:val="clear" w:color="auto" w:fill="252525" w:themeFill="text1" w:themeFillShade="BF"/>
      </w:tcPr>
    </w:tblStylePr>
  </w:style>
  <w:style w:type="table" w:styleId="-12">
    <w:name w:val="Dark List Accent 1"/>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EBF1FA" w:themeColor="background1"/>
          <w:insideH w:val="nil"/>
          <w:insideV w:val="nil"/>
        </w:tcBorders>
        <w:shd w:val="clear" w:color="auto" w:fill="365F91" w:themeFill="accent1" w:themeFillShade="BF"/>
      </w:tcPr>
    </w:tblStylePr>
    <w:tblStylePr w:type="lastCol">
      <w:tblPr/>
      <w:tcPr>
        <w:tcBorders>
          <w:top w:val="nil"/>
          <w:left w:val="single" w:sz="18" w:space="0" w:color="EBF1FA"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EBF1FA" w:themeColor="background1"/>
          <w:insideH w:val="nil"/>
          <w:insideV w:val="nil"/>
        </w:tcBorders>
        <w:shd w:val="clear" w:color="auto" w:fill="943634" w:themeFill="accent2" w:themeFillShade="BF"/>
      </w:tcPr>
    </w:tblStylePr>
    <w:tblStylePr w:type="lastCol">
      <w:tblPr/>
      <w:tcPr>
        <w:tcBorders>
          <w:top w:val="nil"/>
          <w:left w:val="single" w:sz="18" w:space="0" w:color="EBF1FA"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EBF1FA" w:themeColor="background1"/>
          <w:insideH w:val="nil"/>
          <w:insideV w:val="nil"/>
        </w:tcBorders>
        <w:shd w:val="clear" w:color="auto" w:fill="76923C" w:themeFill="accent3" w:themeFillShade="BF"/>
      </w:tcPr>
    </w:tblStylePr>
    <w:tblStylePr w:type="lastCol">
      <w:tblPr/>
      <w:tcPr>
        <w:tcBorders>
          <w:top w:val="nil"/>
          <w:left w:val="single" w:sz="18" w:space="0" w:color="EBF1FA"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EBF1FA" w:themeColor="background1"/>
          <w:insideH w:val="nil"/>
          <w:insideV w:val="nil"/>
        </w:tcBorders>
        <w:shd w:val="clear" w:color="auto" w:fill="5F497A" w:themeFill="accent4" w:themeFillShade="BF"/>
      </w:tcPr>
    </w:tblStylePr>
    <w:tblStylePr w:type="lastCol">
      <w:tblPr/>
      <w:tcPr>
        <w:tcBorders>
          <w:top w:val="nil"/>
          <w:left w:val="single" w:sz="18" w:space="0" w:color="EBF1FA"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EBF1FA" w:themeColor="background1"/>
          <w:insideH w:val="nil"/>
          <w:insideV w:val="nil"/>
        </w:tcBorders>
        <w:shd w:val="clear" w:color="auto" w:fill="31849B" w:themeFill="accent5" w:themeFillShade="BF"/>
      </w:tcPr>
    </w:tblStylePr>
    <w:tblStylePr w:type="lastCol">
      <w:tblPr/>
      <w:tcPr>
        <w:tcBorders>
          <w:top w:val="nil"/>
          <w:left w:val="single" w:sz="18" w:space="0" w:color="EBF1FA"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EBF1FA" w:themeColor="background1"/>
          <w:insideH w:val="nil"/>
          <w:insideV w:val="nil"/>
        </w:tcBorders>
        <w:shd w:val="clear" w:color="auto" w:fill="E36C0A" w:themeFill="accent6" w:themeFillShade="BF"/>
      </w:tcPr>
    </w:tblStylePr>
    <w:tblStylePr w:type="lastCol">
      <w:tblPr/>
      <w:tcPr>
        <w:tcBorders>
          <w:top w:val="nil"/>
          <w:left w:val="single" w:sz="18" w:space="0" w:color="EBF1FA"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c">
    <w:name w:val="Colorful Shading"/>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323232" w:themeColor="text1"/>
        <w:bottom w:val="single" w:sz="4" w:space="0" w:color="323232" w:themeColor="text1"/>
        <w:right w:val="single" w:sz="4" w:space="0" w:color="323232" w:themeColor="text1"/>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AEAEA"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1E1E1E" w:themeFill="text1" w:themeFillShade="99"/>
      </w:tcPr>
    </w:tblStylePr>
    <w:tblStylePr w:type="firstCol">
      <w:rPr>
        <w:color w:val="EBF1FA" w:themeColor="background1"/>
      </w:rPr>
      <w:tblPr/>
      <w:tcPr>
        <w:tcBorders>
          <w:top w:val="nil"/>
          <w:left w:val="nil"/>
          <w:bottom w:val="nil"/>
          <w:right w:val="nil"/>
          <w:insideH w:val="single" w:sz="4" w:space="0" w:color="1E1E1E" w:themeColor="text1" w:themeShade="99"/>
          <w:insideV w:val="nil"/>
        </w:tcBorders>
        <w:shd w:val="clear" w:color="auto" w:fill="1E1E1E" w:themeFill="text1" w:themeFillShade="99"/>
      </w:tcPr>
    </w:tblStylePr>
    <w:tblStylePr w:type="lastCol">
      <w:rPr>
        <w:color w:val="EBF1FA" w:themeColor="background1"/>
      </w:rPr>
      <w:tblPr/>
      <w:tcPr>
        <w:tcBorders>
          <w:top w:val="nil"/>
          <w:left w:val="nil"/>
          <w:bottom w:val="nil"/>
          <w:right w:val="nil"/>
          <w:insideH w:val="nil"/>
          <w:insideV w:val="nil"/>
        </w:tcBorders>
        <w:shd w:val="clear" w:color="auto" w:fill="252525" w:themeFill="text1" w:themeFillShade="BF"/>
      </w:tcPr>
    </w:tblStylePr>
    <w:tblStylePr w:type="band1Vert">
      <w:tblPr/>
      <w:tcPr>
        <w:shd w:val="clear" w:color="auto" w:fill="ADADAD" w:themeFill="text1" w:themeFillTint="66"/>
      </w:tcPr>
    </w:tblStylePr>
    <w:tblStylePr w:type="band1Horz">
      <w:tblPr/>
      <w:tcPr>
        <w:shd w:val="clear" w:color="auto" w:fill="989898" w:themeFill="text1" w:themeFillTint="7F"/>
      </w:tcPr>
    </w:tblStylePr>
    <w:tblStylePr w:type="neCell">
      <w:rPr>
        <w:color w:val="323232" w:themeColor="text1"/>
      </w:rPr>
    </w:tblStylePr>
    <w:tblStylePr w:type="nwCell">
      <w:rPr>
        <w:color w:val="323232" w:themeColor="text1"/>
      </w:rPr>
    </w:tblStylePr>
  </w:style>
  <w:style w:type="table" w:styleId="-13">
    <w:name w:val="Colorful Shading Accent 1"/>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2C4C74" w:themeFill="accent1" w:themeFillShade="99"/>
      </w:tcPr>
    </w:tblStylePr>
    <w:tblStylePr w:type="firstCol">
      <w:rPr>
        <w:color w:val="EBF1FA"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EBF1FA"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323232" w:themeColor="text1"/>
      </w:rPr>
    </w:tblStylePr>
    <w:tblStylePr w:type="nwCell">
      <w:rPr>
        <w:color w:val="323232" w:themeColor="text1"/>
      </w:rPr>
    </w:tblStylePr>
  </w:style>
  <w:style w:type="table" w:styleId="-23">
    <w:name w:val="Colorful Shading Accent 2"/>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772C2A" w:themeFill="accent2" w:themeFillShade="99"/>
      </w:tcPr>
    </w:tblStylePr>
    <w:tblStylePr w:type="firstCol">
      <w:rPr>
        <w:color w:val="EBF1FA"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EBF1FA"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323232" w:themeColor="text1"/>
      </w:rPr>
    </w:tblStylePr>
    <w:tblStylePr w:type="nwCell">
      <w:rPr>
        <w:color w:val="323232" w:themeColor="text1"/>
      </w:rPr>
    </w:tblStylePr>
  </w:style>
  <w:style w:type="table" w:styleId="-33">
    <w:name w:val="Colorful Shading Accent 3"/>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5E7530" w:themeFill="accent3" w:themeFillShade="99"/>
      </w:tcPr>
    </w:tblStylePr>
    <w:tblStylePr w:type="firstCol">
      <w:rPr>
        <w:color w:val="EBF1FA"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EBF1FA"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4C3B62" w:themeFill="accent4" w:themeFillShade="99"/>
      </w:tcPr>
    </w:tblStylePr>
    <w:tblStylePr w:type="firstCol">
      <w:rPr>
        <w:color w:val="EBF1FA"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EBF1FA"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323232" w:themeColor="text1"/>
      </w:rPr>
    </w:tblStylePr>
    <w:tblStylePr w:type="nwCell">
      <w:rPr>
        <w:color w:val="323232" w:themeColor="text1"/>
      </w:rPr>
    </w:tblStylePr>
  </w:style>
  <w:style w:type="table" w:styleId="-53">
    <w:name w:val="Colorful Shading Accent 5"/>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276A7C" w:themeFill="accent5" w:themeFillShade="99"/>
      </w:tcPr>
    </w:tblStylePr>
    <w:tblStylePr w:type="firstCol">
      <w:rPr>
        <w:color w:val="EBF1FA"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EBF1FA"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323232" w:themeColor="text1"/>
      </w:rPr>
    </w:tblStylePr>
    <w:tblStylePr w:type="nwCell">
      <w:rPr>
        <w:color w:val="323232" w:themeColor="text1"/>
      </w:rPr>
    </w:tblStylePr>
  </w:style>
  <w:style w:type="table" w:styleId="-63">
    <w:name w:val="Colorful Shading Accent 6"/>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B65608" w:themeFill="accent6" w:themeFillShade="99"/>
      </w:tcPr>
    </w:tblStylePr>
    <w:tblStylePr w:type="firstCol">
      <w:rPr>
        <w:color w:val="EBF1FA"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EBF1FA"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323232" w:themeColor="text1"/>
      </w:rPr>
    </w:tblStylePr>
    <w:tblStylePr w:type="nwCell">
      <w:rPr>
        <w:color w:val="323232" w:themeColor="text1"/>
      </w:rPr>
    </w:tblStylePr>
  </w:style>
  <w:style w:type="table" w:styleId="afd">
    <w:name w:val="Colorful List"/>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AEAEA" w:themeFill="text1"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text1" w:themeFillTint="3F"/>
      </w:tcPr>
    </w:tblStylePr>
    <w:tblStylePr w:type="band1Horz">
      <w:tblPr/>
      <w:tcPr>
        <w:shd w:val="clear" w:color="auto" w:fill="D6D6D6" w:themeFill="text1" w:themeFillTint="33"/>
      </w:tcPr>
    </w:tblStylePr>
  </w:style>
  <w:style w:type="table" w:styleId="-14">
    <w:name w:val="Colorful List Accent 1"/>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EBF1FA" w:themeColor="background1"/>
      </w:rPr>
      <w:tblPr/>
      <w:tcPr>
        <w:tcBorders>
          <w:bottom w:val="single" w:sz="12" w:space="0" w:color="EBF1FA"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EBF1FA" w:themeColor="background1"/>
      </w:rPr>
      <w:tblPr/>
      <w:tcPr>
        <w:tcBorders>
          <w:bottom w:val="single" w:sz="12" w:space="0" w:color="EBF1FA"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EBF1FA" w:themeColor="background1"/>
      </w:rPr>
      <w:tblPr/>
      <w:tcPr>
        <w:tcBorders>
          <w:bottom w:val="single" w:sz="12" w:space="0" w:color="EBF1FA"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EBF1FA" w:themeColor="background1"/>
      </w:rPr>
      <w:tblPr/>
      <w:tcPr>
        <w:tcBorders>
          <w:bottom w:val="single" w:sz="12" w:space="0" w:color="EBF1FA"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e">
    <w:name w:val="Colorful Grid"/>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6D6D6" w:themeFill="text1" w:themeFillTint="33"/>
    </w:tcPr>
    <w:tblStylePr w:type="firstRow">
      <w:rPr>
        <w:b/>
        <w:bCs/>
      </w:rPr>
      <w:tblPr/>
      <w:tcPr>
        <w:shd w:val="clear" w:color="auto" w:fill="ADADAD" w:themeFill="text1" w:themeFillTint="66"/>
      </w:tcPr>
    </w:tblStylePr>
    <w:tblStylePr w:type="lastRow">
      <w:rPr>
        <w:b/>
        <w:bCs/>
        <w:color w:val="323232" w:themeColor="text1"/>
      </w:rPr>
      <w:tblPr/>
      <w:tcPr>
        <w:shd w:val="clear" w:color="auto" w:fill="ADADAD" w:themeFill="text1" w:themeFillTint="66"/>
      </w:tcPr>
    </w:tblStylePr>
    <w:tblStylePr w:type="firstCol">
      <w:rPr>
        <w:color w:val="EBF1FA" w:themeColor="background1"/>
      </w:rPr>
      <w:tblPr/>
      <w:tcPr>
        <w:shd w:val="clear" w:color="auto" w:fill="252525" w:themeFill="text1" w:themeFillShade="BF"/>
      </w:tcPr>
    </w:tblStylePr>
    <w:tblStylePr w:type="lastCol">
      <w:rPr>
        <w:color w:val="EBF1FA" w:themeColor="background1"/>
      </w:rPr>
      <w:tblPr/>
      <w:tcPr>
        <w:shd w:val="clear" w:color="auto" w:fill="252525" w:themeFill="text1" w:themeFillShade="BF"/>
      </w:tcPr>
    </w:tblStylePr>
    <w:tblStylePr w:type="band1Vert">
      <w:tblPr/>
      <w:tcPr>
        <w:shd w:val="clear" w:color="auto" w:fill="989898" w:themeFill="text1" w:themeFillTint="7F"/>
      </w:tcPr>
    </w:tblStylePr>
    <w:tblStylePr w:type="band1Horz">
      <w:tblPr/>
      <w:tcPr>
        <w:shd w:val="clear" w:color="auto" w:fill="989898" w:themeFill="text1" w:themeFillTint="7F"/>
      </w:tcPr>
    </w:tblStylePr>
  </w:style>
  <w:style w:type="table" w:styleId="-15">
    <w:name w:val="Colorful Grid Accent 1"/>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323232" w:themeColor="text1"/>
      </w:rPr>
      <w:tblPr/>
      <w:tcPr>
        <w:shd w:val="clear" w:color="auto" w:fill="B8CCE4" w:themeFill="accent1" w:themeFillTint="66"/>
      </w:tcPr>
    </w:tblStylePr>
    <w:tblStylePr w:type="firstCol">
      <w:rPr>
        <w:color w:val="EBF1FA" w:themeColor="background1"/>
      </w:rPr>
      <w:tblPr/>
      <w:tcPr>
        <w:shd w:val="clear" w:color="auto" w:fill="365F91" w:themeFill="accent1" w:themeFillShade="BF"/>
      </w:tcPr>
    </w:tblStylePr>
    <w:tblStylePr w:type="lastCol">
      <w:rPr>
        <w:color w:val="EBF1FA"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323232" w:themeColor="text1"/>
      </w:rPr>
      <w:tblPr/>
      <w:tcPr>
        <w:shd w:val="clear" w:color="auto" w:fill="E5B8B7" w:themeFill="accent2" w:themeFillTint="66"/>
      </w:tcPr>
    </w:tblStylePr>
    <w:tblStylePr w:type="firstCol">
      <w:rPr>
        <w:color w:val="EBF1FA" w:themeColor="background1"/>
      </w:rPr>
      <w:tblPr/>
      <w:tcPr>
        <w:shd w:val="clear" w:color="auto" w:fill="943634" w:themeFill="accent2" w:themeFillShade="BF"/>
      </w:tcPr>
    </w:tblStylePr>
    <w:tblStylePr w:type="lastCol">
      <w:rPr>
        <w:color w:val="EBF1FA"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323232" w:themeColor="text1"/>
      </w:rPr>
      <w:tblPr/>
      <w:tcPr>
        <w:shd w:val="clear" w:color="auto" w:fill="D6E3BC" w:themeFill="accent3" w:themeFillTint="66"/>
      </w:tcPr>
    </w:tblStylePr>
    <w:tblStylePr w:type="firstCol">
      <w:rPr>
        <w:color w:val="EBF1FA" w:themeColor="background1"/>
      </w:rPr>
      <w:tblPr/>
      <w:tcPr>
        <w:shd w:val="clear" w:color="auto" w:fill="76923C" w:themeFill="accent3" w:themeFillShade="BF"/>
      </w:tcPr>
    </w:tblStylePr>
    <w:tblStylePr w:type="lastCol">
      <w:rPr>
        <w:color w:val="EBF1FA"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323232" w:themeColor="text1"/>
      </w:rPr>
      <w:tblPr/>
      <w:tcPr>
        <w:shd w:val="clear" w:color="auto" w:fill="CCC0D9" w:themeFill="accent4" w:themeFillTint="66"/>
      </w:tcPr>
    </w:tblStylePr>
    <w:tblStylePr w:type="firstCol">
      <w:rPr>
        <w:color w:val="EBF1FA" w:themeColor="background1"/>
      </w:rPr>
      <w:tblPr/>
      <w:tcPr>
        <w:shd w:val="clear" w:color="auto" w:fill="5F497A" w:themeFill="accent4" w:themeFillShade="BF"/>
      </w:tcPr>
    </w:tblStylePr>
    <w:tblStylePr w:type="lastCol">
      <w:rPr>
        <w:color w:val="EBF1FA"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323232" w:themeColor="text1"/>
      </w:rPr>
      <w:tblPr/>
      <w:tcPr>
        <w:shd w:val="clear" w:color="auto" w:fill="B6DDE8" w:themeFill="accent5" w:themeFillTint="66"/>
      </w:tcPr>
    </w:tblStylePr>
    <w:tblStylePr w:type="firstCol">
      <w:rPr>
        <w:color w:val="EBF1FA" w:themeColor="background1"/>
      </w:rPr>
      <w:tblPr/>
      <w:tcPr>
        <w:shd w:val="clear" w:color="auto" w:fill="31849B" w:themeFill="accent5" w:themeFillShade="BF"/>
      </w:tcPr>
    </w:tblStylePr>
    <w:tblStylePr w:type="lastCol">
      <w:rPr>
        <w:color w:val="EBF1FA"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323232" w:themeColor="text1"/>
      </w:rPr>
      <w:tblPr/>
      <w:tcPr>
        <w:shd w:val="clear" w:color="auto" w:fill="FBD4B4" w:themeFill="accent6" w:themeFillTint="66"/>
      </w:tcPr>
    </w:tblStylePr>
    <w:tblStylePr w:type="firstCol">
      <w:rPr>
        <w:color w:val="EBF1FA" w:themeColor="background1"/>
      </w:rPr>
      <w:tblPr/>
      <w:tcPr>
        <w:shd w:val="clear" w:color="auto" w:fill="E36C0A" w:themeFill="accent6" w:themeFillShade="BF"/>
      </w:tcPr>
    </w:tblStylePr>
    <w:tblStylePr w:type="lastCol">
      <w:rPr>
        <w:color w:val="EBF1FA"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
    <w:name w:val="Balloon Text"/>
    <w:basedOn w:val="a1"/>
    <w:link w:val="Char5"/>
    <w:uiPriority w:val="99"/>
    <w:semiHidden/>
    <w:unhideWhenUsed/>
    <w:rsid w:val="0012531F"/>
    <w:pPr>
      <w:spacing w:after="0" w:line="240" w:lineRule="auto"/>
    </w:pPr>
    <w:rPr>
      <w:sz w:val="18"/>
      <w:szCs w:val="18"/>
    </w:rPr>
  </w:style>
  <w:style w:type="character" w:customStyle="1" w:styleId="Char5">
    <w:name w:val="批注框文本 Char"/>
    <w:basedOn w:val="a2"/>
    <w:link w:val="aff"/>
    <w:uiPriority w:val="99"/>
    <w:semiHidden/>
    <w:rsid w:val="001253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3A8AC-2A23-4DF6-A238-3BE0B570D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255</Pages>
  <Words>41243</Words>
  <Characters>235088</Characters>
  <Application>Microsoft Office Word</Application>
  <DocSecurity>0</DocSecurity>
  <Lines>1959</Lines>
  <Paragraphs>551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275780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china</cp:lastModifiedBy>
  <cp:revision>17</cp:revision>
  <cp:lastPrinted>2017-06-29T02:09:00Z</cp:lastPrinted>
  <dcterms:created xsi:type="dcterms:W3CDTF">2013-12-23T23:15:00Z</dcterms:created>
  <dcterms:modified xsi:type="dcterms:W3CDTF">2017-06-29T02:11:00Z</dcterms:modified>
  <cp:category/>
</cp:coreProperties>
</file>