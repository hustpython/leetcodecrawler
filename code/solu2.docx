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1,Two Sum***:</w:t>
        <w:br/>
      </w:r>
    </w:p>
    <w:p>
      <w:r>
        <w:rPr>
          <w:b/>
        </w:rPr>
        <w:t>Python_solution:</w:t>
        <w:br/>
      </w:r>
    </w:p>
    <w:p>
      <w:r>
        <w:t>Here is a Python solution in O(n) time</w:t>
        <w:br/>
      </w:r>
    </w:p>
    <w:p>
      <w:r>
        <w:t>class Solution(object):</w:t>
        <w:br/>
      </w:r>
    </w:p>
    <w:p>
      <w:r>
        <w:t xml:space="preserve">    def twoSum(self, nums, target):</w:t>
        <w:br/>
      </w:r>
    </w:p>
    <w:p>
      <w:r>
        <w:t xml:space="preserve">        if len(nums) &lt;= 1:</w:t>
        <w:br/>
      </w:r>
    </w:p>
    <w:p>
      <w:r>
        <w:t xml:space="preserve">            return False</w:t>
        <w:br/>
      </w:r>
    </w:p>
    <w:p>
      <w:r>
        <w:t xml:space="preserve">        buff_dict = {}</w:t>
        <w:br/>
      </w:r>
    </w:p>
    <w:p>
      <w:r>
        <w:t xml:space="preserve">        for i in range(len(nums)):</w:t>
        <w:br/>
      </w:r>
    </w:p>
    <w:p>
      <w:r>
        <w:t xml:space="preserve">            if nums[i] in buff_dict:</w:t>
        <w:br/>
      </w:r>
    </w:p>
    <w:p>
      <w:r>
        <w:t xml:space="preserve">                return [buff_dict[nums[i]], i]</w:t>
        <w:br/>
      </w:r>
    </w:p>
    <w:p>
      <w:r>
        <w:t xml:space="preserve">            else:</w:t>
        <w:br/>
      </w:r>
    </w:p>
    <w:p>
      <w:r>
        <w:t xml:space="preserve">                buff_dict[target - nums[i]] = i</w:t>
        <w:br/>
      </w:r>
    </w:p>
    <w:p>
      <w:r>
        <w:rPr>
          <w:b/>
        </w:rPr>
        <w:t>Best_solution:</w:t>
        <w:br/>
      </w:r>
    </w:p>
    <w:p>
      <w:r>
        <w:t>Accepted Java O(n) Solution</w:t>
        <w:br/>
      </w:r>
    </w:p>
    <w:p>
      <w:r>
        <w:t>public int[] twoSum(int[] numbers, int target) {</w:t>
        <w:br/>
      </w:r>
    </w:p>
    <w:p>
      <w:r>
        <w:t xml:space="preserve">    int[] result = new int[2];</w:t>
        <w:br/>
      </w:r>
    </w:p>
    <w:p>
      <w:r>
        <w:t xml:space="preserve">    Map&lt;Integer, Integer&gt; map = new HashMap&lt;Integer, Integer&gt;();</w:t>
        <w:br/>
      </w:r>
    </w:p>
    <w:p>
      <w:r>
        <w:t xml:space="preserve">    for (int i = 0; i &lt; numbers.length; i++) {</w:t>
        <w:br/>
      </w:r>
    </w:p>
    <w:p>
      <w:r>
        <w:t xml:space="preserve">        if (map.containsKey(target - numbers[i])) {</w:t>
        <w:br/>
      </w:r>
    </w:p>
    <w:p>
      <w:r>
        <w:t xml:space="preserve">            result[1] = i + 1;</w:t>
        <w:br/>
      </w:r>
    </w:p>
    <w:p>
      <w:r>
        <w:t xml:space="preserve">            result[0] = map.get(target - numbers[i]);</w:t>
        <w:br/>
      </w:r>
    </w:p>
    <w:p>
      <w:r>
        <w:t xml:space="preserve">            return result;</w:t>
        <w:br/>
      </w:r>
    </w:p>
    <w:p>
      <w:r>
        <w:t xml:space="preserve">        }</w:t>
        <w:br/>
      </w:r>
    </w:p>
    <w:p>
      <w:r>
        <w:t xml:space="preserve">        map.put(numbers[i], i + 1);</w:t>
        <w:br/>
      </w:r>
    </w:p>
    <w:p>
      <w:r>
        <w:t xml:space="preserve">    }</w:t>
        <w:br/>
      </w:r>
    </w:p>
    <w:p>
      <w:r>
        <w:t xml:space="preserve">    return result;</w:t>
        <w:br/>
      </w:r>
    </w:p>
    <w:p>
      <w:r>
        <w:t>}</w:t>
        <w:br/>
      </w:r>
    </w:p>
    <w:p>
      <w:r>
        <w:br/>
      </w:r>
    </w:p>
    <w:p>
      <w:r>
        <w:t>2,Add Two Numbers***:</w:t>
        <w:br/>
      </w:r>
    </w:p>
    <w:p>
      <w:r>
        <w:rPr>
          <w:b/>
        </w:rPr>
        <w:t>Python_solution:</w:t>
        <w:br/>
      </w:r>
    </w:p>
    <w:p>
      <w:r>
        <w:t>Clear python code, straight forward</w:t>
        <w:br/>
      </w:r>
    </w:p>
    <w:p>
      <w:r>
        <w:t>class Solution:</w:t>
        <w:br/>
      </w:r>
    </w:p>
    <w:p>
      <w:r>
        <w:t># @return a ListNode</w:t>
        <w:br/>
      </w:r>
    </w:p>
    <w:p>
      <w:r>
        <w:t>def addTwoNumbers(self, l1, l2):</w:t>
        <w:br/>
      </w:r>
    </w:p>
    <w:p>
      <w:r>
        <w:t xml:space="preserve">    carry = 0</w:t>
        <w:br/>
      </w:r>
    </w:p>
    <w:p>
      <w:r>
        <w:t xml:space="preserve">    root = n = ListNode(0)</w:t>
        <w:br/>
      </w:r>
    </w:p>
    <w:p>
      <w:r>
        <w:t xml:space="preserve">    while l1 or l2 or carry:</w:t>
        <w:br/>
      </w:r>
    </w:p>
    <w:p>
      <w:r>
        <w:t xml:space="preserve">        v1 = v2 = 0</w:t>
        <w:br/>
      </w:r>
    </w:p>
    <w:p>
      <w:r>
        <w:t xml:space="preserve">        if l1:</w:t>
        <w:br/>
      </w:r>
    </w:p>
    <w:p>
      <w:r>
        <w:t xml:space="preserve">            v1 = l1.val</w:t>
        <w:br/>
      </w:r>
    </w:p>
    <w:p>
      <w:r>
        <w:t xml:space="preserve">            l1 = l1.next</w:t>
        <w:br/>
      </w:r>
    </w:p>
    <w:p>
      <w:r>
        <w:t xml:space="preserve">        if l2:</w:t>
        <w:br/>
      </w:r>
    </w:p>
    <w:p>
      <w:r>
        <w:t xml:space="preserve">            v2 = l2.val</w:t>
        <w:br/>
      </w:r>
    </w:p>
    <w:p>
      <w:r>
        <w:t xml:space="preserve">            l2 = l2.next</w:t>
        <w:br/>
      </w:r>
    </w:p>
    <w:p>
      <w:r>
        <w:t xml:space="preserve">        carry, val = divmod(v1+v2+carry, 10)</w:t>
        <w:br/>
      </w:r>
    </w:p>
    <w:p>
      <w:r>
        <w:t xml:space="preserve">        n.next = ListNode(val)</w:t>
        <w:br/>
      </w:r>
    </w:p>
    <w:p>
      <w:r>
        <w:t xml:space="preserve">        n = n.next</w:t>
        <w:br/>
      </w:r>
    </w:p>
    <w:p>
      <w:r>
        <w:t xml:space="preserve">    return root.next</w:t>
        <w:br/>
      </w:r>
    </w:p>
    <w:p>
      <w:r>
        <w:rPr>
          <w:b/>
        </w:rPr>
        <w:t>Best_solution:</w:t>
        <w:br/>
      </w:r>
    </w:p>
    <w:p>
      <w:r>
        <w:t>Is this Algorithm optimal or what?</w:t>
        <w:br/>
      </w:r>
    </w:p>
    <w:p>
      <w:r>
        <w:t>public class Solution {</w:t>
        <w:br/>
      </w:r>
    </w:p>
    <w:p>
      <w:r>
        <w:t xml:space="preserve">    public ListNode addTwoNumbers(ListNode l1, ListNode l2) {</w:t>
        <w:br/>
      </w:r>
    </w:p>
    <w:p>
      <w:r>
        <w:t xml:space="preserve">        ListNode c1 = l1;</w:t>
        <w:br/>
      </w:r>
    </w:p>
    <w:p>
      <w:r>
        <w:t xml:space="preserve">        ListNode c2 = l2;</w:t>
        <w:br/>
      </w:r>
    </w:p>
    <w:p>
      <w:r>
        <w:t xml:space="preserve">        ListNode sentinel = new ListNode(0);</w:t>
        <w:br/>
      </w:r>
    </w:p>
    <w:p>
      <w:r>
        <w:t xml:space="preserve">        ListNode d = sentinel;</w:t>
        <w:br/>
      </w:r>
    </w:p>
    <w:p>
      <w:r>
        <w:t xml:space="preserve">        int sum = 0;</w:t>
        <w:br/>
      </w:r>
    </w:p>
    <w:p>
      <w:r>
        <w:t xml:space="preserve">        while (c1 != null || c2 != null) {</w:t>
        <w:br/>
      </w:r>
    </w:p>
    <w:p>
      <w:r>
        <w:t xml:space="preserve">            sum /= 10;</w:t>
        <w:br/>
      </w:r>
    </w:p>
    <w:p>
      <w:r>
        <w:t xml:space="preserve">            if (c1 != null) {</w:t>
        <w:br/>
      </w:r>
    </w:p>
    <w:p>
      <w:r>
        <w:t xml:space="preserve">                sum += c1.val;</w:t>
        <w:br/>
      </w:r>
    </w:p>
    <w:p>
      <w:r>
        <w:t xml:space="preserve">                c1 = c1.next;</w:t>
        <w:br/>
      </w:r>
    </w:p>
    <w:p>
      <w:r>
        <w:t xml:space="preserve">            }</w:t>
        <w:br/>
      </w:r>
    </w:p>
    <w:p>
      <w:r>
        <w:t xml:space="preserve">            if (c2 != null) {</w:t>
        <w:br/>
      </w:r>
    </w:p>
    <w:p>
      <w:r>
        <w:t xml:space="preserve">                sum += c2.val;</w:t>
        <w:br/>
      </w:r>
    </w:p>
    <w:p>
      <w:r>
        <w:t xml:space="preserve">                c2 = c2.next;</w:t>
        <w:br/>
      </w:r>
    </w:p>
    <w:p>
      <w:r>
        <w:t xml:space="preserve">            }</w:t>
        <w:br/>
      </w:r>
    </w:p>
    <w:p>
      <w:r>
        <w:t xml:space="preserve">            d.next = new ListNode(sum % 10);</w:t>
        <w:br/>
      </w:r>
    </w:p>
    <w:p>
      <w:r>
        <w:t xml:space="preserve">            d = d.next;</w:t>
        <w:br/>
      </w:r>
    </w:p>
    <w:p>
      <w:r>
        <w:t xml:space="preserve">        }</w:t>
        <w:br/>
      </w:r>
    </w:p>
    <w:p>
      <w:r>
        <w:t xml:space="preserve">        if (sum / 10 == 1)</w:t>
        <w:br/>
      </w:r>
    </w:p>
    <w:p>
      <w:r>
        <w:t xml:space="preserve">            d.next = new ListNode(1);</w:t>
        <w:br/>
      </w:r>
    </w:p>
    <w:p>
      <w:r>
        <w:t xml:space="preserve">        return sentinel.next;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t>3,Longest Substring Without Repeating Characters***:</w:t>
        <w:br/>
      </w:r>
    </w:p>
    <w:p>
      <w:r>
        <w:rPr>
          <w:b/>
        </w:rPr>
        <w:t>Python_solution:</w:t>
        <w:br/>
      </w:r>
    </w:p>
    <w:p>
      <w:r>
        <w:t>A Python solution - 85ms - O(n)</w:t>
        <w:br/>
      </w:r>
    </w:p>
    <w:p>
      <w:r>
        <w:t>class Solution:</w:t>
        <w:br/>
      </w:r>
    </w:p>
    <w:p>
      <w:r>
        <w:t xml:space="preserve">    # @return an integer</w:t>
        <w:br/>
      </w:r>
    </w:p>
    <w:p>
      <w:r>
        <w:t xml:space="preserve">    def lengthOfLongestSubstring(self, s):</w:t>
        <w:br/>
      </w:r>
    </w:p>
    <w:p>
      <w:r>
        <w:t xml:space="preserve">        start = maxLength = 0</w:t>
        <w:br/>
      </w:r>
    </w:p>
    <w:p>
      <w:r>
        <w:t xml:space="preserve">        usedChar = {}</w:t>
        <w:br/>
      </w:r>
    </w:p>
    <w:p>
      <w:r>
        <w:t xml:space="preserve">        </w:t>
        <w:br/>
      </w:r>
    </w:p>
    <w:p>
      <w:r>
        <w:t xml:space="preserve">        for i in range(len(s)):</w:t>
        <w:br/>
      </w:r>
    </w:p>
    <w:p>
      <w:r>
        <w:t xml:space="preserve">            if s[i] in usedChar and start &lt;= usedChar[s[i]]:</w:t>
        <w:br/>
      </w:r>
    </w:p>
    <w:p>
      <w:r>
        <w:t xml:space="preserve">                start = usedChar[s[i]] + 1</w:t>
        <w:br/>
      </w:r>
    </w:p>
    <w:p>
      <w:r>
        <w:t xml:space="preserve">            else:</w:t>
        <w:br/>
      </w:r>
    </w:p>
    <w:p>
      <w:r>
        <w:t xml:space="preserve">                maxLength = max(maxLength, i - start + 1)</w:t>
        <w:br/>
      </w:r>
    </w:p>
    <w:p>
      <w:r>
        <w:br/>
      </w:r>
    </w:p>
    <w:p>
      <w:r>
        <w:t xml:space="preserve">            usedChar[s[i]] = i</w:t>
        <w:br/>
      </w:r>
    </w:p>
    <w:p>
      <w:r>
        <w:br/>
      </w:r>
    </w:p>
    <w:p>
      <w:r>
        <w:t xml:space="preserve">        return maxLength</w:t>
        <w:br/>
      </w:r>
    </w:p>
    <w:p>
      <w:r>
        <w:rPr>
          <w:b/>
        </w:rPr>
        <w:t>Best_solution:</w:t>
        <w:br/>
      </w:r>
    </w:p>
    <w:p>
      <w:r>
        <w:t>11-line simple Java solution, O(n) with explanation</w:t>
        <w:br/>
      </w:r>
    </w:p>
    <w:p>
      <w:r>
        <w:t xml:space="preserve">   public int lengthOfLongestSubstring(String s) {</w:t>
        <w:br/>
      </w:r>
    </w:p>
    <w:p>
      <w:r>
        <w:t xml:space="preserve">        if (s.length()==0) return 0;</w:t>
        <w:br/>
      </w:r>
    </w:p>
    <w:p>
      <w:r>
        <w:t xml:space="preserve">        HashMap&lt;Character, Integer&gt; map = new HashMap&lt;Character, Integer&gt;();</w:t>
        <w:br/>
      </w:r>
    </w:p>
    <w:p>
      <w:r>
        <w:t xml:space="preserve">        int max=0;</w:t>
        <w:br/>
      </w:r>
    </w:p>
    <w:p>
      <w:r>
        <w:t xml:space="preserve">        for (int i=0, j=0; i&lt;s.length(); ++i){</w:t>
        <w:br/>
      </w:r>
    </w:p>
    <w:p>
      <w:r>
        <w:t xml:space="preserve">            if (map.containsKey(s.charAt(i))){</w:t>
        <w:br/>
      </w:r>
    </w:p>
    <w:p>
      <w:r>
        <w:t xml:space="preserve">                j = Math.max(j,map.get(s.charAt(i))+1);</w:t>
        <w:br/>
      </w:r>
    </w:p>
    <w:p>
      <w:r>
        <w:t xml:space="preserve">            }</w:t>
        <w:br/>
      </w:r>
    </w:p>
    <w:p>
      <w:r>
        <w:t xml:space="preserve">            map.put(s.charAt(i),i);</w:t>
        <w:br/>
      </w:r>
    </w:p>
    <w:p>
      <w:r>
        <w:t xml:space="preserve">            max = Math.max(max,i-j+1);</w:t>
        <w:br/>
      </w:r>
    </w:p>
    <w:p>
      <w:r>
        <w:t xml:space="preserve">        }</w:t>
        <w:br/>
      </w:r>
    </w:p>
    <w:p>
      <w:r>
        <w:t xml:space="preserve">        return max;</w:t>
        <w:br/>
      </w:r>
    </w:p>
    <w:p>
      <w:r>
        <w:t xml:space="preserve">    }</w:t>
        <w:br/>
      </w:r>
    </w:p>
    <w:p>
      <w:r>
        <w:br/>
      </w:r>
    </w:p>
    <w:p>
      <w:r>
        <w:t>4,Median of Two Sorted Arrays***:</w:t>
        <w:br/>
      </w:r>
    </w:p>
    <w:p>
      <w:r>
        <w:rPr>
          <w:b/>
        </w:rPr>
        <w:t>Python_solution:</w:t>
        <w:br/>
      </w:r>
    </w:p>
    <w:p>
      <w:r>
        <w:t>Intuitive Python O(log (m+n)) solution, by kth smallest in the two sorted arrays, 252ms</w:t>
        <w:br/>
      </w:r>
    </w:p>
    <w:p>
      <w:r>
        <w:t>def findMedianSortedArrays(self, A, B):</w:t>
        <w:br/>
      </w:r>
    </w:p>
    <w:p>
      <w:r>
        <w:t xml:space="preserve">    l = len(A) + len(B)</w:t>
        <w:br/>
      </w:r>
    </w:p>
    <w:p>
      <w:r>
        <w:t xml:space="preserve">    if l % 2 == 1:</w:t>
        <w:br/>
      </w:r>
    </w:p>
    <w:p>
      <w:r>
        <w:t xml:space="preserve">        return self.kth(A, B, l // 2)</w:t>
        <w:br/>
      </w:r>
    </w:p>
    <w:p>
      <w:r>
        <w:t xml:space="preserve">    else:</w:t>
        <w:br/>
      </w:r>
    </w:p>
    <w:p>
      <w:r>
        <w:t xml:space="preserve">        return (self.kth(A, B, l // 2) + self.kth(A, B, l // 2 - 1)) / 2.   </w:t>
        <w:br/>
      </w:r>
    </w:p>
    <w:p>
      <w:r>
        <w:t xml:space="preserve">    </w:t>
        <w:br/>
      </w:r>
    </w:p>
    <w:p>
      <w:r>
        <w:t>def kth(self, a, b, k):</w:t>
        <w:br/>
      </w:r>
    </w:p>
    <w:p>
      <w:r>
        <w:t xml:space="preserve">    if not a:</w:t>
        <w:br/>
      </w:r>
    </w:p>
    <w:p>
      <w:r>
        <w:t xml:space="preserve">        return b[k]</w:t>
        <w:br/>
      </w:r>
    </w:p>
    <w:p>
      <w:r>
        <w:t xml:space="preserve">    if not b:</w:t>
        <w:br/>
      </w:r>
    </w:p>
    <w:p>
      <w:r>
        <w:t xml:space="preserve">        return a[k]</w:t>
        <w:br/>
      </w:r>
    </w:p>
    <w:p>
      <w:r>
        <w:t xml:space="preserve">    ia, ib = len(a) // 2 , len(b) // 2</w:t>
        <w:br/>
      </w:r>
    </w:p>
    <w:p>
      <w:r>
        <w:t xml:space="preserve">    ma, mb = a[ia], b[ib]</w:t>
        <w:br/>
      </w:r>
    </w:p>
    <w:p>
      <w:r>
        <w:t xml:space="preserve">    </w:t>
        <w:br/>
      </w:r>
    </w:p>
    <w:p>
      <w:r>
        <w:t xml:space="preserve">    # when k is bigger than the sum of a and b's median indices </w:t>
        <w:br/>
      </w:r>
    </w:p>
    <w:p>
      <w:r>
        <w:t xml:space="preserve">    if ia + ib &lt; k:</w:t>
        <w:br/>
      </w:r>
    </w:p>
    <w:p>
      <w:r>
        <w:t xml:space="preserve">        # if a's median is bigger than b's, b's first half doesn't include k</w:t>
        <w:br/>
      </w:r>
    </w:p>
    <w:p>
      <w:r>
        <w:t xml:space="preserve">        if ma &gt; mb:</w:t>
        <w:br/>
      </w:r>
    </w:p>
    <w:p>
      <w:r>
        <w:t xml:space="preserve">            return self.kth(a, b[ib + 1:], k - ib - 1)</w:t>
        <w:br/>
      </w:r>
    </w:p>
    <w:p>
      <w:r>
        <w:t xml:space="preserve">        else:</w:t>
        <w:br/>
      </w:r>
    </w:p>
    <w:p>
      <w:r>
        <w:t xml:space="preserve">            return self.kth(a[ia + 1:], b, k - ia - 1)</w:t>
        <w:br/>
      </w:r>
    </w:p>
    <w:p>
      <w:r>
        <w:t xml:space="preserve">    # when k is smaller than the sum of a and b's indices</w:t>
        <w:br/>
      </w:r>
    </w:p>
    <w:p>
      <w:r>
        <w:t xml:space="preserve">    else:</w:t>
        <w:br/>
      </w:r>
    </w:p>
    <w:p>
      <w:r>
        <w:t xml:space="preserve">        # if a's median is bigger than b's, a's second half doesn't include k</w:t>
        <w:br/>
      </w:r>
    </w:p>
    <w:p>
      <w:r>
        <w:t xml:space="preserve">        if ma &gt; mb:</w:t>
        <w:br/>
      </w:r>
    </w:p>
    <w:p>
      <w:r>
        <w:t xml:space="preserve">            return self.kth(a[:ia], b, k)</w:t>
        <w:br/>
      </w:r>
    </w:p>
    <w:p>
      <w:r>
        <w:t xml:space="preserve">        else:</w:t>
        <w:br/>
      </w:r>
    </w:p>
    <w:p>
      <w:r>
        <w:t xml:space="preserve">            return self.kth(a, b[:ib], k)</w:t>
        <w:br/>
      </w:r>
    </w:p>
    <w:p>
      <w:r>
        <w:rPr>
          <w:b/>
        </w:rPr>
        <w:t>Best_solution:</w:t>
        <w:br/>
      </w:r>
    </w:p>
    <w:p>
      <w:r>
        <w:t>Share my O(log(min(m,n)) solution with explanation</w:t>
        <w:br/>
      </w:r>
    </w:p>
    <w:p>
      <w:r>
        <w:t>dividing a set into two equal length subsets, that one subset is always greater than the other</w:t>
        <w:br/>
      </w:r>
    </w:p>
    <w:p>
      <w:r>
        <w:br/>
      </w:r>
    </w:p>
    <w:p>
      <w:r>
        <w:t>5,Longest Palindromic Substring***:</w:t>
        <w:br/>
      </w:r>
    </w:p>
    <w:p>
      <w:r>
        <w:rPr>
          <w:b/>
        </w:rPr>
        <w:t>Python_solution:</w:t>
        <w:br/>
      </w:r>
    </w:p>
    <w:p>
      <w:r>
        <w:t>Python O(n^2) method with some optimization, 88ms.</w:t>
        <w:br/>
      </w:r>
    </w:p>
    <w:p>
      <w:r>
        <w:t>class Solution:</w:t>
        <w:br/>
      </w:r>
    </w:p>
    <w:p>
      <w:r>
        <w:t xml:space="preserve">    # @return a string</w:t>
        <w:br/>
      </w:r>
    </w:p>
    <w:p>
      <w:r>
        <w:t xml:space="preserve">    def longestPalindrome(self, s):</w:t>
        <w:br/>
      </w:r>
    </w:p>
    <w:p>
      <w:r>
        <w:t xml:space="preserve">        if len(s)==0:</w:t>
        <w:br/>
      </w:r>
    </w:p>
    <w:p>
      <w:r>
        <w:t xml:space="preserve">        </w:t>
        <w:tab/>
        <w:t>return 0</w:t>
        <w:br/>
      </w:r>
    </w:p>
    <w:p>
      <w:r>
        <w:t xml:space="preserve">        maxLen=1</w:t>
        <w:br/>
      </w:r>
    </w:p>
    <w:p>
      <w:r>
        <w:t xml:space="preserve">        start=0</w:t>
        <w:br/>
      </w:r>
    </w:p>
    <w:p>
      <w:r>
        <w:t xml:space="preserve">        for i in xrange(len(s)):</w:t>
        <w:br/>
      </w:r>
    </w:p>
    <w:p>
      <w:r>
        <w:t xml:space="preserve">        </w:t>
        <w:tab/>
        <w:t>if i-maxLen &gt;=1 and s[i-maxLen-1:i+1]==s[i-maxLen-1:i+1][::-1]:</w:t>
        <w:br/>
      </w:r>
    </w:p>
    <w:p>
      <w:r>
        <w:t xml:space="preserve">        </w:t>
        <w:tab/>
        <w:tab/>
        <w:t>start=i-maxLen-1</w:t>
        <w:br/>
      </w:r>
    </w:p>
    <w:p>
      <w:r>
        <w:t xml:space="preserve">        </w:t>
        <w:tab/>
        <w:tab/>
        <w:t>maxLen+=2</w:t>
        <w:br/>
      </w:r>
    </w:p>
    <w:p>
      <w:r>
        <w:t xml:space="preserve">        </w:t>
        <w:tab/>
        <w:tab/>
        <w:t>continue</w:t>
        <w:br/>
      </w:r>
    </w:p>
    <w:p>
      <w:r>
        <w:br/>
      </w:r>
    </w:p>
    <w:p>
      <w:r>
        <w:t xml:space="preserve">        </w:t>
        <w:tab/>
        <w:t>if i-maxLen &gt;=0 and s[i-maxLen:i+1]==s[i-maxLen:i+1][::-1]:</w:t>
        <w:br/>
      </w:r>
    </w:p>
    <w:p>
      <w:r>
        <w:t xml:space="preserve">        </w:t>
        <w:tab/>
        <w:tab/>
        <w:t>start=i-maxLen</w:t>
        <w:br/>
      </w:r>
    </w:p>
    <w:p>
      <w:r>
        <w:t xml:space="preserve">        </w:t>
        <w:tab/>
        <w:tab/>
        <w:t>maxLen+=1</w:t>
        <w:br/>
      </w:r>
    </w:p>
    <w:p>
      <w:r>
        <w:t xml:space="preserve">        return s[start:start+maxLen]</w:t>
        <w:br/>
      </w:r>
    </w:p>
    <w:p>
      <w:r>
        <w:rPr>
          <w:b/>
        </w:rPr>
        <w:t>Best_solution:</w:t>
        <w:br/>
      </w:r>
    </w:p>
    <w:p>
      <w:r>
        <w:t>Very simple clean java solution</w:t>
        <w:br/>
      </w:r>
    </w:p>
    <w:p>
      <w:r>
        <w:t>public class Solution {</w:t>
        <w:br/>
      </w:r>
    </w:p>
    <w:p>
      <w:r>
        <w:t>private int lo, maxLen;</w:t>
        <w:br/>
      </w:r>
    </w:p>
    <w:p>
      <w:r>
        <w:br/>
      </w:r>
    </w:p>
    <w:p>
      <w:r>
        <w:t>public String longestPalindrome(String s) {</w:t>
        <w:br/>
      </w:r>
    </w:p>
    <w:p>
      <w:r>
        <w:tab/>
        <w:t>int len = s.length();</w:t>
        <w:br/>
      </w:r>
    </w:p>
    <w:p>
      <w:r>
        <w:tab/>
        <w:t>if (len &lt; 2)</w:t>
        <w:br/>
      </w:r>
    </w:p>
    <w:p>
      <w:r>
        <w:tab/>
        <w:tab/>
        <w:t>return s;</w:t>
        <w:br/>
      </w:r>
    </w:p>
    <w:p>
      <w:r>
        <w:tab/>
        <w:br/>
      </w:r>
    </w:p>
    <w:p>
      <w:r>
        <w:t xml:space="preserve">    for (int i = 0; i &lt; len-1; i++) {</w:t>
        <w:br/>
      </w:r>
    </w:p>
    <w:p>
      <w:r>
        <w:t xml:space="preserve">     </w:t>
        <w:tab/>
        <w:t>extendPalindrome(s, i, i);  //assume odd length, try to extend Palindrome as possible</w:t>
        <w:br/>
      </w:r>
    </w:p>
    <w:p>
      <w:r>
        <w:t xml:space="preserve">     </w:t>
        <w:tab/>
        <w:t>extendPalindrome(s, i, i+1); //assume even length.</w:t>
        <w:br/>
      </w:r>
    </w:p>
    <w:p>
      <w:r>
        <w:t xml:space="preserve">    }</w:t>
        <w:br/>
      </w:r>
    </w:p>
    <w:p>
      <w:r>
        <w:t xml:space="preserve">    return s.substring(lo, lo + maxLen);</w:t>
        <w:br/>
      </w:r>
    </w:p>
    <w:p>
      <w:r>
        <w:t>}</w:t>
        <w:br/>
      </w:r>
    </w:p>
    <w:p>
      <w:r>
        <w:br/>
      </w:r>
    </w:p>
    <w:p>
      <w:r>
        <w:t>private void extendPalindrome(String s, int j, int k) {</w:t>
        <w:br/>
      </w:r>
    </w:p>
    <w:p>
      <w:r>
        <w:tab/>
        <w:t>while (j &gt;= 0 &amp;&amp; k &lt; s.length() &amp;&amp; s.charAt(j) == s.charAt(k)) {</w:t>
        <w:br/>
      </w:r>
    </w:p>
    <w:p>
      <w:r>
        <w:tab/>
        <w:tab/>
        <w:t>j--;</w:t>
        <w:br/>
      </w:r>
    </w:p>
    <w:p>
      <w:r>
        <w:tab/>
        <w:tab/>
        <w:t>k++;</w:t>
        <w:br/>
      </w:r>
    </w:p>
    <w:p>
      <w:r>
        <w:tab/>
        <w:t>}</w:t>
        <w:br/>
      </w:r>
    </w:p>
    <w:p>
      <w:r>
        <w:tab/>
        <w:t>if (maxLen &lt; k - j - 1) {</w:t>
        <w:br/>
      </w:r>
    </w:p>
    <w:p>
      <w:r>
        <w:tab/>
        <w:tab/>
        <w:t>lo = j + 1;</w:t>
        <w:br/>
      </w:r>
    </w:p>
    <w:p>
      <w:r>
        <w:tab/>
        <w:tab/>
        <w:t>maxLen = k - j - 1;</w:t>
        <w:br/>
      </w:r>
    </w:p>
    <w:p>
      <w:r>
        <w:tab/>
        <w:t>}</w:t>
        <w:br/>
      </w:r>
    </w:p>
    <w:p>
      <w:r>
        <w:t>}}</w:t>
        <w:br/>
      </w:r>
    </w:p>
    <w:p>
      <w:r>
        <w:br/>
      </w:r>
    </w:p>
    <w:p>
      <w:r>
        <w:t>6,ZigZag Conversion***:</w:t>
        <w:br/>
      </w:r>
    </w:p>
    <w:p>
      <w:r>
        <w:rPr>
          <w:b/>
        </w:rPr>
        <w:t>Python_solution:</w:t>
        <w:br/>
      </w:r>
    </w:p>
    <w:p>
      <w:r>
        <w:t>Python O(n) Solution in 96ms (99.43%)</w:t>
        <w:br/>
      </w:r>
    </w:p>
    <w:p>
      <w:r>
        <w:t>class Solution(object):</w:t>
        <w:br/>
      </w:r>
    </w:p>
    <w:p>
      <w:r>
        <w:t xml:space="preserve">    def convert(self, s, numRows):</w:t>
        <w:br/>
      </w:r>
    </w:p>
    <w:p>
      <w:r>
        <w:t xml:space="preserve">        """</w:t>
        <w:br/>
      </w:r>
    </w:p>
    <w:p>
      <w:r>
        <w:t xml:space="preserve">        :type s: str</w:t>
        <w:br/>
      </w:r>
    </w:p>
    <w:p>
      <w:r>
        <w:t xml:space="preserve">        :type numRows: int</w:t>
        <w:br/>
      </w:r>
    </w:p>
    <w:p>
      <w:r>
        <w:t xml:space="preserve">        :rtype: str</w:t>
        <w:br/>
      </w:r>
    </w:p>
    <w:p>
      <w:r>
        <w:t xml:space="preserve">        """</w:t>
        <w:br/>
      </w:r>
    </w:p>
    <w:p>
      <w:r>
        <w:t xml:space="preserve">        if numRows == 1 or numRows &gt;= len(s):</w:t>
        <w:br/>
      </w:r>
    </w:p>
    <w:p>
      <w:r>
        <w:t xml:space="preserve">            return s</w:t>
        <w:br/>
      </w:r>
    </w:p>
    <w:p>
      <w:r>
        <w:br/>
      </w:r>
    </w:p>
    <w:p>
      <w:r>
        <w:t xml:space="preserve">        L = [''] * numRows</w:t>
        <w:br/>
      </w:r>
    </w:p>
    <w:p>
      <w:r>
        <w:t xml:space="preserve">        index, step = 0, 1</w:t>
        <w:br/>
      </w:r>
    </w:p>
    <w:p>
      <w:r>
        <w:br/>
      </w:r>
    </w:p>
    <w:p>
      <w:r>
        <w:t xml:space="preserve">        for x in s:</w:t>
        <w:br/>
      </w:r>
    </w:p>
    <w:p>
      <w:r>
        <w:t xml:space="preserve">            L[index] += x</w:t>
        <w:br/>
      </w:r>
    </w:p>
    <w:p>
      <w:r>
        <w:t xml:space="preserve">            if index == 0:</w:t>
        <w:br/>
      </w:r>
    </w:p>
    <w:p>
      <w:r>
        <w:t xml:space="preserve">                step = 1</w:t>
        <w:br/>
      </w:r>
    </w:p>
    <w:p>
      <w:r>
        <w:t xml:space="preserve">            elif index == numRows -1:</w:t>
        <w:br/>
      </w:r>
    </w:p>
    <w:p>
      <w:r>
        <w:t xml:space="preserve">                step = -1</w:t>
        <w:br/>
      </w:r>
    </w:p>
    <w:p>
      <w:r>
        <w:t xml:space="preserve">            index += step</w:t>
        <w:br/>
      </w:r>
    </w:p>
    <w:p>
      <w:r>
        <w:br/>
      </w:r>
    </w:p>
    <w:p>
      <w:r>
        <w:t xml:space="preserve">        return ''.join(L)</w:t>
        <w:br/>
      </w:r>
    </w:p>
    <w:p>
      <w:r>
        <w:rPr>
          <w:b/>
        </w:rPr>
        <w:t>Best_solution:</w:t>
        <w:br/>
      </w:r>
    </w:p>
    <w:p>
      <w:r>
        <w:t>Easy to understand Java solution</w:t>
        <w:br/>
      </w:r>
    </w:p>
    <w:p>
      <w:r>
        <w:t>public String convert(String s, int nRows) {</w:t>
        <w:br/>
      </w:r>
    </w:p>
    <w:p>
      <w:r>
        <w:t xml:space="preserve">    char[] c = s.toCharArray();</w:t>
        <w:br/>
      </w:r>
    </w:p>
    <w:p>
      <w:r>
        <w:t xml:space="preserve">    int len = c.length;</w:t>
        <w:br/>
      </w:r>
    </w:p>
    <w:p>
      <w:r>
        <w:t xml:space="preserve">    StringBuffer[] sb = new StringBuffer[nRows];</w:t>
        <w:br/>
      </w:r>
    </w:p>
    <w:p>
      <w:r>
        <w:t xml:space="preserve">    for (int i = 0; i &lt; sb.length; i++) sb[i] = new StringBuffer();</w:t>
        <w:br/>
      </w:r>
    </w:p>
    <w:p>
      <w:r>
        <w:t xml:space="preserve">    </w:t>
        <w:br/>
      </w:r>
    </w:p>
    <w:p>
      <w:r>
        <w:t xml:space="preserve">    int i = 0;</w:t>
        <w:br/>
      </w:r>
    </w:p>
    <w:p>
      <w:r>
        <w:t xml:space="preserve">    while (i &lt; len) {</w:t>
        <w:br/>
      </w:r>
    </w:p>
    <w:p>
      <w:r>
        <w:t xml:space="preserve">        for (int idx = 0; idx &lt; nRows &amp;&amp; i &lt; len; idx++) // vertically down</w:t>
        <w:br/>
      </w:r>
    </w:p>
    <w:p>
      <w:r>
        <w:t xml:space="preserve">            sb[idx].append(c[i++]);</w:t>
        <w:br/>
      </w:r>
    </w:p>
    <w:p>
      <w:r>
        <w:t xml:space="preserve">        for (int idx = nRows-2; idx &gt;= 1 &amp;&amp; i &lt; len; idx--) // obliquely up</w:t>
        <w:br/>
      </w:r>
    </w:p>
    <w:p>
      <w:r>
        <w:t xml:space="preserve">            sb[idx].append(c[i++]);</w:t>
        <w:br/>
      </w:r>
    </w:p>
    <w:p>
      <w:r>
        <w:t xml:space="preserve">    }</w:t>
        <w:br/>
      </w:r>
    </w:p>
    <w:p>
      <w:r>
        <w:t xml:space="preserve">    for (int idx = 1; idx &lt; sb.length; idx++)</w:t>
        <w:br/>
      </w:r>
    </w:p>
    <w:p>
      <w:r>
        <w:t xml:space="preserve">        sb[0].append(sb[idx]);</w:t>
        <w:br/>
      </w:r>
    </w:p>
    <w:p>
      <w:r>
        <w:t xml:space="preserve">    return sb[0].toString();</w:t>
        <w:br/>
      </w:r>
    </w:p>
    <w:p>
      <w:r>
        <w:t>}</w:t>
        <w:br/>
      </w:r>
    </w:p>
    <w:p>
      <w:r>
        <w:br/>
      </w:r>
    </w:p>
    <w:p>
      <w:r>
        <w:t>7,Reverse Integer***:</w:t>
        <w:br/>
      </w:r>
    </w:p>
    <w:p>
      <w:r>
        <w:rPr>
          <w:b/>
        </w:rPr>
        <w:t>Python_solution:</w:t>
        <w:br/>
      </w:r>
    </w:p>
    <w:p>
      <w:r>
        <w:t>Golfing in Python</w:t>
        <w:br/>
      </w:r>
    </w:p>
    <w:p>
      <w:r>
        <w:t>s</w:t>
        <w:br/>
      </w:r>
    </w:p>
    <w:p>
      <w:r>
        <w:rPr>
          <w:b/>
        </w:rPr>
        <w:t>Best_solution:</w:t>
        <w:br/>
      </w:r>
    </w:p>
    <w:p>
      <w:r>
        <w:t>My accepted 15 lines of code for Java</w:t>
        <w:br/>
      </w:r>
    </w:p>
    <w:p>
      <w:r>
        <w:t>public int reverse(int x)</w:t>
        <w:br/>
      </w:r>
    </w:p>
    <w:p>
      <w:r>
        <w:t>{</w:t>
        <w:br/>
      </w:r>
    </w:p>
    <w:p>
      <w:r>
        <w:t xml:space="preserve">    int result = 0;</w:t>
        <w:br/>
      </w:r>
    </w:p>
    <w:p>
      <w:r>
        <w:br/>
      </w:r>
    </w:p>
    <w:p>
      <w:r>
        <w:t xml:space="preserve">    while (x != 0)</w:t>
        <w:br/>
      </w:r>
    </w:p>
    <w:p>
      <w:r>
        <w:t xml:space="preserve">    {</w:t>
        <w:br/>
      </w:r>
    </w:p>
    <w:p>
      <w:r>
        <w:t xml:space="preserve">        int tail = x % 10;</w:t>
        <w:br/>
      </w:r>
    </w:p>
    <w:p>
      <w:r>
        <w:t xml:space="preserve">        int newResult = result * 10 + tail;</w:t>
        <w:br/>
      </w:r>
    </w:p>
    <w:p>
      <w:r>
        <w:t xml:space="preserve">        if ((newResult - tail) / 10 != result)</w:t>
        <w:br/>
      </w:r>
    </w:p>
    <w:p>
      <w:r>
        <w:t xml:space="preserve">        { return 0; }</w:t>
        <w:br/>
      </w:r>
    </w:p>
    <w:p>
      <w:r>
        <w:t xml:space="preserve">        result = newResult;</w:t>
        <w:br/>
      </w:r>
    </w:p>
    <w:p>
      <w:r>
        <w:t xml:space="preserve">        x = x / 10;</w:t>
        <w:br/>
      </w:r>
    </w:p>
    <w:p>
      <w:r>
        <w:t xml:space="preserve">    }</w:t>
        <w:br/>
      </w:r>
    </w:p>
    <w:p>
      <w:r>
        <w:br/>
      </w:r>
    </w:p>
    <w:p>
      <w:r>
        <w:t xml:space="preserve">    return result;</w:t>
        <w:br/>
      </w:r>
    </w:p>
    <w:p>
      <w:r>
        <w:t>}</w:t>
        <w:br/>
      </w:r>
    </w:p>
    <w:p>
      <w:r>
        <w:br/>
      </w:r>
    </w:p>
    <w:p>
      <w:r>
        <w:t>8,String to Integer (atoi)***:</w:t>
        <w:br/>
      </w:r>
    </w:p>
    <w:p>
      <w:r>
        <w:rPr>
          <w:b/>
        </w:rPr>
        <w:t>Python_solution:</w:t>
        <w:br/>
      </w:r>
    </w:p>
    <w:p>
      <w:r>
        <w:t>Python solution based on RegEx</w:t>
        <w:br/>
      </w:r>
    </w:p>
    <w:p>
      <w:r>
        <w:t>class Solution:</w:t>
        <w:br/>
      </w:r>
    </w:p>
    <w:p>
      <w:r>
        <w:t xml:space="preserve">    # @return an integer</w:t>
        <w:br/>
      </w:r>
    </w:p>
    <w:p>
      <w:r>
        <w:t xml:space="preserve">    def atoi(self, str):</w:t>
        <w:br/>
      </w:r>
    </w:p>
    <w:p>
      <w:r>
        <w:t xml:space="preserve">        str = str.strip()</w:t>
        <w:br/>
      </w:r>
    </w:p>
    <w:p>
      <w:r>
        <w:t xml:space="preserve">        str = re.findall('(^[\+\-0]*\d+)\D*', str)</w:t>
        <w:br/>
      </w:r>
    </w:p>
    <w:p>
      <w:r>
        <w:br/>
      </w:r>
    </w:p>
    <w:p>
      <w:r>
        <w:t xml:space="preserve">        try:</w:t>
        <w:br/>
      </w:r>
    </w:p>
    <w:p>
      <w:r>
        <w:t xml:space="preserve">            result = int(''.join(str))</w:t>
        <w:br/>
      </w:r>
    </w:p>
    <w:p>
      <w:r>
        <w:t xml:space="preserve">            MAX_INT = 2147483647</w:t>
        <w:br/>
      </w:r>
    </w:p>
    <w:p>
      <w:r>
        <w:t xml:space="preserve">            MIN_INT = -2147483648</w:t>
        <w:br/>
      </w:r>
    </w:p>
    <w:p>
      <w:r>
        <w:t xml:space="preserve">            if result &gt; MAX_INT &gt; 0:</w:t>
        <w:br/>
      </w:r>
    </w:p>
    <w:p>
      <w:r>
        <w:t xml:space="preserve">                return MAX_INT</w:t>
        <w:br/>
      </w:r>
    </w:p>
    <w:p>
      <w:r>
        <w:t xml:space="preserve">            elif result &lt; MIN_INT &lt; 0:</w:t>
        <w:br/>
      </w:r>
    </w:p>
    <w:p>
      <w:r>
        <w:t xml:space="preserve">                return MIN_INT</w:t>
        <w:br/>
      </w:r>
    </w:p>
    <w:p>
      <w:r>
        <w:t xml:space="preserve">            else:</w:t>
        <w:br/>
      </w:r>
    </w:p>
    <w:p>
      <w:r>
        <w:t xml:space="preserve">                return result</w:t>
        <w:br/>
      </w:r>
    </w:p>
    <w:p>
      <w:r>
        <w:t xml:space="preserve">        except:</w:t>
        <w:br/>
      </w:r>
    </w:p>
    <w:p>
      <w:r>
        <w:t xml:space="preserve">            return 0</w:t>
        <w:br/>
      </w:r>
    </w:p>
    <w:p>
      <w:r>
        <w:rPr>
          <w:b/>
        </w:rPr>
        <w:t>Best_solution:</w:t>
        <w:br/>
      </w:r>
    </w:p>
    <w:p>
      <w:r>
        <w:t>My simple solution</w:t>
        <w:br/>
      </w:r>
    </w:p>
    <w:p>
      <w:r>
        <w:t>int atoi(const char *str) {</w:t>
        <w:br/>
      </w:r>
    </w:p>
    <w:p>
      <w:r>
        <w:t xml:space="preserve">    int sign = 1, base = 0, i = 0;</w:t>
        <w:br/>
      </w:r>
    </w:p>
    <w:p>
      <w:r>
        <w:t xml:space="preserve">    while (str[i] == ' ') { i++; }</w:t>
        <w:br/>
      </w:r>
    </w:p>
    <w:p>
      <w:r>
        <w:t xml:space="preserve">    if (str[i] == '-' || str[i] == '+') {</w:t>
        <w:br/>
      </w:r>
    </w:p>
    <w:p>
      <w:r>
        <w:t xml:space="preserve">        sign = 1 - 2 * (str[i++] == '-'); </w:t>
        <w:br/>
      </w:r>
    </w:p>
    <w:p>
      <w:r>
        <w:t xml:space="preserve">    }</w:t>
        <w:br/>
      </w:r>
    </w:p>
    <w:p>
      <w:r>
        <w:t xml:space="preserve">    while (str[i] &gt;= '0' &amp;&amp; str[i] &lt;= '9') {</w:t>
        <w:br/>
      </w:r>
    </w:p>
    <w:p>
      <w:r>
        <w:t xml:space="preserve">        if (base &gt;  INT_MAX / 10 || (base == INT_MAX / 10 &amp;&amp; str[i] - '0' &gt; 7)) {</w:t>
        <w:br/>
      </w:r>
    </w:p>
    <w:p>
      <w:r>
        <w:t xml:space="preserve">            if (sign == 1) return INT_MAX;</w:t>
        <w:br/>
      </w:r>
    </w:p>
    <w:p>
      <w:r>
        <w:t xml:space="preserve">            else return INT_MIN;</w:t>
        <w:br/>
      </w:r>
    </w:p>
    <w:p>
      <w:r>
        <w:t xml:space="preserve">        }</w:t>
        <w:br/>
      </w:r>
    </w:p>
    <w:p>
      <w:r>
        <w:t xml:space="preserve">        base  = 10 * base + (str[i++] - '0');</w:t>
        <w:br/>
      </w:r>
    </w:p>
    <w:p>
      <w:r>
        <w:t xml:space="preserve">    }</w:t>
        <w:br/>
      </w:r>
    </w:p>
    <w:p>
      <w:r>
        <w:t xml:space="preserve">    return base * sign;</w:t>
        <w:br/>
      </w:r>
    </w:p>
    <w:p>
      <w:r>
        <w:t>}</w:t>
        <w:br/>
      </w:r>
    </w:p>
    <w:p>
      <w:r>
        <w:br/>
      </w:r>
    </w:p>
    <w:p>
      <w:r>
        <w:t>9,Palindrome Number***:</w:t>
        <w:br/>
      </w:r>
    </w:p>
    <w:p>
      <w:r>
        <w:rPr>
          <w:b/>
        </w:rPr>
        <w:t>Python_solution:</w:t>
        <w:br/>
      </w:r>
    </w:p>
    <w:p>
      <w:r>
        <w:t>Python solution based on the algorithm in leetcode blog</w:t>
        <w:br/>
      </w:r>
    </w:p>
    <w:p>
      <w:r>
        <w:t>class Solution:</w:t>
        <w:br/>
      </w:r>
    </w:p>
    <w:p>
      <w:r>
        <w:t xml:space="preserve">    # @param x, an integer</w:t>
        <w:br/>
      </w:r>
    </w:p>
    <w:p>
      <w:r>
        <w:t xml:space="preserve">    # @return a boolean</w:t>
        <w:br/>
      </w:r>
    </w:p>
    <w:p>
      <w:r>
        <w:t xml:space="preserve">    def isPalindrome(self, x):</w:t>
        <w:br/>
      </w:r>
    </w:p>
    <w:p>
      <w:r>
        <w:t xml:space="preserve">        if x &lt; 0:</w:t>
        <w:br/>
      </w:r>
    </w:p>
    <w:p>
      <w:r>
        <w:t xml:space="preserve">            return False</w:t>
        <w:br/>
      </w:r>
    </w:p>
    <w:p>
      <w:r>
        <w:br/>
      </w:r>
    </w:p>
    <w:p>
      <w:r>
        <w:t xml:space="preserve">        ranger = 1</w:t>
        <w:br/>
      </w:r>
    </w:p>
    <w:p>
      <w:r>
        <w:t xml:space="preserve">        while x / ranger &gt;= 10:</w:t>
        <w:br/>
      </w:r>
    </w:p>
    <w:p>
      <w:r>
        <w:t xml:space="preserve">            ranger *= 10</w:t>
        <w:br/>
      </w:r>
    </w:p>
    <w:p>
      <w:r>
        <w:br/>
      </w:r>
    </w:p>
    <w:p>
      <w:r>
        <w:t xml:space="preserve">        while x:</w:t>
        <w:br/>
      </w:r>
    </w:p>
    <w:p>
      <w:r>
        <w:t xml:space="preserve">            left = x / ranger</w:t>
        <w:br/>
      </w:r>
    </w:p>
    <w:p>
      <w:r>
        <w:t xml:space="preserve">            right = x % 10</w:t>
        <w:br/>
      </w:r>
    </w:p>
    <w:p>
      <w:r>
        <w:t xml:space="preserve">            if left != right:</w:t>
        <w:br/>
      </w:r>
    </w:p>
    <w:p>
      <w:r>
        <w:t xml:space="preserve">                return False</w:t>
        <w:br/>
      </w:r>
    </w:p>
    <w:p>
      <w:r>
        <w:t xml:space="preserve">            </w:t>
        <w:br/>
      </w:r>
    </w:p>
    <w:p>
      <w:r>
        <w:t xml:space="preserve">            x = (x % ranger) / 10</w:t>
        <w:br/>
      </w:r>
    </w:p>
    <w:p>
      <w:r>
        <w:t xml:space="preserve">            ranger /= 100</w:t>
        <w:br/>
      </w:r>
    </w:p>
    <w:p>
      <w:r>
        <w:br/>
      </w:r>
    </w:p>
    <w:p>
      <w:r>
        <w:t xml:space="preserve">        return True</w:t>
        <w:br/>
      </w:r>
    </w:p>
    <w:p>
      <w:r>
        <w:rPr>
          <w:b/>
        </w:rPr>
        <w:t>Best_solution:</w:t>
        <w:br/>
      </w:r>
    </w:p>
    <w:p>
      <w:r>
        <w:t>9-line accepted Java code, without the need of handling overflow</w:t>
        <w:br/>
      </w:r>
    </w:p>
    <w:p>
      <w:r>
        <w:t>public boolean isPalindrome(int x) {</w:t>
        <w:br/>
      </w:r>
    </w:p>
    <w:p>
      <w:r>
        <w:t xml:space="preserve">    if (x&lt;0 || (x!=0 &amp;&amp; x%10==0)) return false;</w:t>
        <w:br/>
      </w:r>
    </w:p>
    <w:p>
      <w:r>
        <w:t xml:space="preserve">    int rev = 0;</w:t>
        <w:br/>
      </w:r>
    </w:p>
    <w:p>
      <w:r>
        <w:t xml:space="preserve">    while (x&gt;rev){</w:t>
        <w:br/>
      </w:r>
    </w:p>
    <w:p>
      <w:r>
        <w:t xml:space="preserve">    </w:t>
        <w:tab/>
        <w:t>rev = rev*10 + x%10;</w:t>
        <w:br/>
      </w:r>
    </w:p>
    <w:p>
      <w:r>
        <w:t xml:space="preserve">    </w:t>
        <w:tab/>
        <w:t>x = x/10;</w:t>
        <w:br/>
      </w:r>
    </w:p>
    <w:p>
      <w:r>
        <w:t xml:space="preserve">    }</w:t>
        <w:br/>
      </w:r>
    </w:p>
    <w:p>
      <w:r>
        <w:t xml:space="preserve">    return (x==rev || x==rev/10);</w:t>
        <w:br/>
      </w:r>
    </w:p>
    <w:p>
      <w:r>
        <w:t>}</w:t>
        <w:br/>
      </w:r>
    </w:p>
    <w:p>
      <w:r>
        <w:br/>
      </w:r>
    </w:p>
    <w:p>
      <w:r>
        <w:t>10,Regular Expression Matching***:</w:t>
        <w:br/>
      </w:r>
    </w:p>
    <w:p>
      <w:r>
        <w:rPr>
          <w:b/>
        </w:rPr>
        <w:t>Python_solution:</w:t>
        <w:br/>
      </w:r>
    </w:p>
    <w:p>
      <w:r>
        <w:t>My DP approach in Python with comments and unittest</w:t>
        <w:br/>
      </w:r>
    </w:p>
    <w:p>
      <w:r>
        <w:t>test_symbol_0</w:t>
        <w:br/>
      </w:r>
    </w:p>
    <w:p>
      <w:r>
        <w:rPr>
          <w:b/>
        </w:rPr>
        <w:t>Best_solution:</w:t>
        <w:br/>
      </w:r>
    </w:p>
    <w:p>
      <w:r>
        <w:t>My concise recursive and DP solutions with full explanation in C++</w:t>
        <w:br/>
      </w:r>
    </w:p>
    <w:p>
      <w:r>
        <w:t>class Solution {</w:t>
        <w:br/>
      </w:r>
    </w:p>
    <w:p>
      <w:r>
        <w:t>public:</w:t>
        <w:br/>
      </w:r>
    </w:p>
    <w:p>
      <w:r>
        <w:t xml:space="preserve">    bool isMatch(string s, string p) {</w:t>
        <w:br/>
      </w:r>
    </w:p>
    <w:p>
      <w:r>
        <w:t xml:space="preserve">        if (p.empty())    return s.empty();</w:t>
        <w:br/>
      </w:r>
    </w:p>
    <w:p>
      <w:r>
        <w:t xml:space="preserve">        </w:t>
        <w:br/>
      </w:r>
    </w:p>
    <w:p>
      <w:r>
        <w:t xml:space="preserve">        if ('*' == p[1])</w:t>
        <w:br/>
      </w:r>
    </w:p>
    <w:p>
      <w:r>
        <w:t xml:space="preserve">            // x* matches empty string or at least one character: x* -&gt; xx*</w:t>
        <w:br/>
      </w:r>
    </w:p>
    <w:p>
      <w:r>
        <w:t xml:space="preserve">            // *s is to ensure s is non-empty</w:t>
        <w:br/>
      </w:r>
    </w:p>
    <w:p>
      <w:r>
        <w:t xml:space="preserve">            return (isMatch(s, p.substr(2)) || !s.empty() &amp;&amp; (s[0] == p[0] || '.' == p[0]) &amp;&amp; isMatch(s.substr(1), p));</w:t>
        <w:br/>
      </w:r>
    </w:p>
    <w:p>
      <w:r>
        <w:t xml:space="preserve">        else</w:t>
        <w:br/>
      </w:r>
    </w:p>
    <w:p>
      <w:r>
        <w:t xml:space="preserve">            return !s.empty() &amp;&amp; (s[0] == p[0] || '.' == p[0]) &amp;&amp; isMatch(s.substr(1), p.substr(1));</w:t>
        <w:br/>
      </w:r>
    </w:p>
    <w:p>
      <w:r>
        <w:t xml:space="preserve">    }</w:t>
        <w:br/>
      </w:r>
    </w:p>
    <w:p>
      <w:r>
        <w:t>};</w:t>
        <w:br/>
      </w:r>
    </w:p>
    <w:p>
      <w:r>
        <w:br/>
      </w:r>
    </w:p>
    <w:p>
      <w:r>
        <w:t>class Solution {</w:t>
        <w:br/>
      </w:r>
    </w:p>
    <w:p>
      <w:r>
        <w:t>public:</w:t>
        <w:br/>
      </w:r>
    </w:p>
    <w:p>
      <w:r>
        <w:t xml:space="preserve">    bool isMatch(string s, string p) {</w:t>
        <w:br/>
      </w:r>
    </w:p>
    <w:p>
      <w:r>
        <w:t xml:space="preserve">        /**</w:t>
        <w:br/>
      </w:r>
    </w:p>
    <w:p>
      <w:r>
        <w:t xml:space="preserve">         * f[i][j]: if s[0..i-1] matches p[0..j-1]</w:t>
        <w:br/>
      </w:r>
    </w:p>
    <w:p>
      <w:r>
        <w:t xml:space="preserve">         * if p[j - 1] != '*'</w:t>
        <w:br/>
      </w:r>
    </w:p>
    <w:p>
      <w:r>
        <w:t xml:space="preserve">         *      f[i][j] = f[i - 1][j - 1] &amp;&amp; s[i - 1] == p[j - 1]</w:t>
        <w:br/>
      </w:r>
    </w:p>
    <w:p>
      <w:r>
        <w:t xml:space="preserve">         * if p[j - 1] == '*', denote p[j - 2] with x</w:t>
        <w:br/>
      </w:r>
    </w:p>
    <w:p>
      <w:r>
        <w:t xml:space="preserve">         *      f[i][j] is true iff any of the following is true</w:t>
        <w:br/>
      </w:r>
    </w:p>
    <w:p>
      <w:r>
        <w:t xml:space="preserve">         *      1) "x*" repeats 0 time and matches empty: f[i][j - 2]</w:t>
        <w:br/>
      </w:r>
    </w:p>
    <w:p>
      <w:r>
        <w:t xml:space="preserve">         *      2) "x*" repeats &gt;= 1 times and matches "x*x": s[i - 1] == x &amp;&amp; f[i - 1][j]</w:t>
        <w:br/>
      </w:r>
    </w:p>
    <w:p>
      <w:r>
        <w:t xml:space="preserve">         * '.' matches any single character</w:t>
        <w:br/>
      </w:r>
    </w:p>
    <w:p>
      <w:r>
        <w:t xml:space="preserve">         */</w:t>
        <w:br/>
      </w:r>
    </w:p>
    <w:p>
      <w:r>
        <w:t xml:space="preserve">        int m = s.size(), n = p.size();</w:t>
        <w:br/>
      </w:r>
    </w:p>
    <w:p>
      <w:r>
        <w:t xml:space="preserve">        vector&lt;vector&lt;bool&gt;&gt; f(m + 1, vector&lt;bool&gt;(n + 1, false));</w:t>
        <w:br/>
      </w:r>
    </w:p>
    <w:p>
      <w:r>
        <w:t xml:space="preserve">        </w:t>
        <w:br/>
      </w:r>
    </w:p>
    <w:p>
      <w:r>
        <w:t xml:space="preserve">        f[0][0] = true;</w:t>
        <w:br/>
      </w:r>
    </w:p>
    <w:p>
      <w:r>
        <w:t xml:space="preserve">        for (int i = 1; i &lt;= m; i++)</w:t>
        <w:br/>
      </w:r>
    </w:p>
    <w:p>
      <w:r>
        <w:t xml:space="preserve">            f[i][0] = false;</w:t>
        <w:br/>
      </w:r>
    </w:p>
    <w:p>
      <w:r>
        <w:t xml:space="preserve">        // p[0.., j - 3, j - 2, j - 1] matches empty iff p[j - 1] is '*' and p[0..j - 3] matches empty</w:t>
        <w:br/>
      </w:r>
    </w:p>
    <w:p>
      <w:r>
        <w:t xml:space="preserve">        for (int j = 1; j &lt;= n; j++)</w:t>
        <w:br/>
      </w:r>
    </w:p>
    <w:p>
      <w:r>
        <w:t xml:space="preserve">            f[0][j] = j &gt; 1 &amp;&amp; '*' == p[j - 1] &amp;&amp; f[0][j - 2];</w:t>
        <w:br/>
      </w:r>
    </w:p>
    <w:p>
      <w:r>
        <w:t xml:space="preserve">        </w:t>
        <w:br/>
      </w:r>
    </w:p>
    <w:p>
      <w:r>
        <w:t xml:space="preserve">        for (int i = 1; i &lt;= m; i++)</w:t>
        <w:br/>
      </w:r>
    </w:p>
    <w:p>
      <w:r>
        <w:t xml:space="preserve">            for (int j = 1; j &lt;= n; j++)</w:t>
        <w:br/>
      </w:r>
    </w:p>
    <w:p>
      <w:r>
        <w:t xml:space="preserve">                if (p[j - 1] != '*')</w:t>
        <w:br/>
      </w:r>
    </w:p>
    <w:p>
      <w:r>
        <w:t xml:space="preserve">                    f[i][j] = f[i - 1][j - 1] &amp;&amp; (s[i - 1] == p[j - 1] || '.' == p[j - 1]);</w:t>
        <w:br/>
      </w:r>
    </w:p>
    <w:p>
      <w:r>
        <w:t xml:space="preserve">                else</w:t>
        <w:br/>
      </w:r>
    </w:p>
    <w:p>
      <w:r>
        <w:t xml:space="preserve">                    // p[0] cannot be '*' so no need to check "j &gt; 1" here</w:t>
        <w:br/>
      </w:r>
    </w:p>
    <w:p>
      <w:r>
        <w:t xml:space="preserve">                    f[i][j] = f[i][j - 2] || (s[i - 1] == p[j - 2] || '.' == p[j - 2]) &amp;&amp; f[i - 1][j];</w:t>
        <w:br/>
      </w:r>
    </w:p>
    <w:p>
      <w:r>
        <w:t xml:space="preserve">        </w:t>
        <w:br/>
      </w:r>
    </w:p>
    <w:p>
      <w:r>
        <w:t xml:space="preserve">        return f[m][n];</w:t>
        <w:br/>
      </w:r>
    </w:p>
    <w:p>
      <w:r>
        <w:t xml:space="preserve">    }</w:t>
        <w:br/>
      </w:r>
    </w:p>
    <w:p>
      <w:r>
        <w:t>};</w:t>
        <w:br/>
      </w:r>
    </w:p>
    <w:p>
      <w:r>
        <w:br/>
      </w:r>
    </w:p>
    <w:p>
      <w:r>
        <w:br/>
      </w:r>
    </w:p>
    <w:p>
      <w:r>
        <w:t>11,Container With Most Water***:</w:t>
        <w:br/>
      </w:r>
    </w:p>
    <w:p>
      <w:r>
        <w:rPr>
          <w:b/>
        </w:rPr>
        <w:t>Best_solution:</w:t>
        <w:br/>
      </w:r>
    </w:p>
    <w:p>
      <w:r>
        <w:t>My concise recursive and DP solutions with full explanation in C++</w:t>
        <w:br/>
      </w:r>
    </w:p>
    <w:p>
      <w:r>
        <w:t>class Solution {</w:t>
        <w:br/>
      </w:r>
    </w:p>
    <w:p>
      <w:r>
        <w:t>public:</w:t>
        <w:br/>
      </w:r>
    </w:p>
    <w:p>
      <w:r>
        <w:t xml:space="preserve">    bool isMatch(string s, string p) {</w:t>
        <w:br/>
      </w:r>
    </w:p>
    <w:p>
      <w:r>
        <w:t xml:space="preserve">        if (p.empty())    return s.empty();</w:t>
        <w:br/>
      </w:r>
    </w:p>
    <w:p>
      <w:r>
        <w:t xml:space="preserve">        </w:t>
        <w:br/>
      </w:r>
    </w:p>
    <w:p>
      <w:r>
        <w:t xml:space="preserve">        if ('*' == p[1])</w:t>
        <w:br/>
      </w:r>
    </w:p>
    <w:p>
      <w:r>
        <w:t xml:space="preserve">            // x* matches empty string or at least one character: x* -&gt; xx*</w:t>
        <w:br/>
      </w:r>
    </w:p>
    <w:p>
      <w:r>
        <w:t xml:space="preserve">            // *s is to ensure s is non-empty</w:t>
        <w:br/>
      </w:r>
    </w:p>
    <w:p>
      <w:r>
        <w:t xml:space="preserve">            return (isMatch(s, p.substr(2)) || !s.empty() &amp;&amp; (s[0] == p[0] || '.' == p[0]) &amp;&amp; isMatch(s.substr(1), p));</w:t>
        <w:br/>
      </w:r>
    </w:p>
    <w:p>
      <w:r>
        <w:t xml:space="preserve">        else</w:t>
        <w:br/>
      </w:r>
    </w:p>
    <w:p>
      <w:r>
        <w:t xml:space="preserve">            return !s.empty() &amp;&amp; (s[0] == p[0] || '.' == p[0]) &amp;&amp; isMatch(s.substr(1), p.substr(1));</w:t>
        <w:br/>
      </w:r>
    </w:p>
    <w:p>
      <w:r>
        <w:t xml:space="preserve">    }</w:t>
        <w:br/>
      </w:r>
    </w:p>
    <w:p>
      <w:r>
        <w:t>};</w:t>
        <w:br/>
      </w:r>
    </w:p>
    <w:p>
      <w:r>
        <w:br/>
      </w:r>
    </w:p>
    <w:p>
      <w:r>
        <w:t>class Solution {</w:t>
        <w:br/>
      </w:r>
    </w:p>
    <w:p>
      <w:r>
        <w:t>public:</w:t>
        <w:br/>
      </w:r>
    </w:p>
    <w:p>
      <w:r>
        <w:t xml:space="preserve">    bool isMatch(string s, string p) {</w:t>
        <w:br/>
      </w:r>
    </w:p>
    <w:p>
      <w:r>
        <w:t xml:space="preserve">        /**</w:t>
        <w:br/>
      </w:r>
    </w:p>
    <w:p>
      <w:r>
        <w:t xml:space="preserve">         * f[i][j]: if s[0..i-1] matches p[0..j-1]</w:t>
        <w:br/>
      </w:r>
    </w:p>
    <w:p>
      <w:r>
        <w:t xml:space="preserve">         * if p[j - 1] != '*'</w:t>
        <w:br/>
      </w:r>
    </w:p>
    <w:p>
      <w:r>
        <w:t xml:space="preserve">         *      f[i][j] = f[i - 1][j - 1] &amp;&amp; s[i - 1] == p[j - 1]</w:t>
        <w:br/>
      </w:r>
    </w:p>
    <w:p>
      <w:r>
        <w:t xml:space="preserve">         * if p[j - 1] == '*', denote p[j - 2] with x</w:t>
        <w:br/>
      </w:r>
    </w:p>
    <w:p>
      <w:r>
        <w:t xml:space="preserve">         *      f[i][j] is true iff any of the following is true</w:t>
        <w:br/>
      </w:r>
    </w:p>
    <w:p>
      <w:r>
        <w:t xml:space="preserve">         *      1) "x*" repeats 0 time and matches empty: f[i][j - 2]</w:t>
        <w:br/>
      </w:r>
    </w:p>
    <w:p>
      <w:r>
        <w:t xml:space="preserve">         *      2) "x*" repeats &gt;= 1 times and matches "x*x": s[i - 1] == x &amp;&amp; f[i - 1][j]</w:t>
        <w:br/>
      </w:r>
    </w:p>
    <w:p>
      <w:r>
        <w:t xml:space="preserve">         * '.' matches any single character</w:t>
        <w:br/>
      </w:r>
    </w:p>
    <w:p>
      <w:r>
        <w:t xml:space="preserve">         */</w:t>
        <w:br/>
      </w:r>
    </w:p>
    <w:p>
      <w:r>
        <w:t xml:space="preserve">        int m = s.size(), n = p.size();</w:t>
        <w:br/>
      </w:r>
    </w:p>
    <w:p>
      <w:r>
        <w:t xml:space="preserve">        vector&lt;vector&lt;bool&gt;&gt; f(m + 1, vector&lt;bool&gt;(n + 1, false));</w:t>
        <w:br/>
      </w:r>
    </w:p>
    <w:p>
      <w:r>
        <w:t xml:space="preserve">        </w:t>
        <w:br/>
      </w:r>
    </w:p>
    <w:p>
      <w:r>
        <w:t xml:space="preserve">        f[0][0] = true;</w:t>
        <w:br/>
      </w:r>
    </w:p>
    <w:p>
      <w:r>
        <w:t xml:space="preserve">        for (int i = 1; i &lt;= m; i++)</w:t>
        <w:br/>
      </w:r>
    </w:p>
    <w:p>
      <w:r>
        <w:t xml:space="preserve">            f[i][0] = false;</w:t>
        <w:br/>
      </w:r>
    </w:p>
    <w:p>
      <w:r>
        <w:t xml:space="preserve">        // p[0.., j - 3, j - 2, j - 1] matches empty iff p[j - 1] is '*' and p[0..j - 3] matches empty</w:t>
        <w:br/>
      </w:r>
    </w:p>
    <w:p>
      <w:r>
        <w:t xml:space="preserve">        for (int j = 1; j &lt;= n; j++)</w:t>
        <w:br/>
      </w:r>
    </w:p>
    <w:p>
      <w:r>
        <w:t xml:space="preserve">            f[0][j] = j &gt; 1 &amp;&amp; '*' == p[j - 1] &amp;&amp; f[0][j - 2];</w:t>
        <w:br/>
      </w:r>
    </w:p>
    <w:p>
      <w:r>
        <w:t xml:space="preserve">        </w:t>
        <w:br/>
      </w:r>
    </w:p>
    <w:p>
      <w:r>
        <w:t xml:space="preserve">        for (int i = 1; i &lt;= m; i++)</w:t>
        <w:br/>
      </w:r>
    </w:p>
    <w:p>
      <w:r>
        <w:t xml:space="preserve">            for (int j = 1; j &lt;= n; j++)</w:t>
        <w:br/>
      </w:r>
    </w:p>
    <w:p>
      <w:r>
        <w:t xml:space="preserve">                if (p[j - 1] != '*')</w:t>
        <w:br/>
      </w:r>
    </w:p>
    <w:p>
      <w:r>
        <w:t xml:space="preserve">                    f[i][j] = f[i - 1][j - 1] &amp;&amp; (s[i - 1] == p[j - 1] || '.' == p[j - 1]);</w:t>
        <w:br/>
      </w:r>
    </w:p>
    <w:p>
      <w:r>
        <w:t xml:space="preserve">                else</w:t>
        <w:br/>
      </w:r>
    </w:p>
    <w:p>
      <w:r>
        <w:t xml:space="preserve">                    // p[0] cannot be '*' so no need to check "j &gt; 1" here</w:t>
        <w:br/>
      </w:r>
    </w:p>
    <w:p>
      <w:r>
        <w:t xml:space="preserve">                    f[i][j] = f[i][j - 2] || (s[i - 1] == p[j - 2] || '.' == p[j - 2]) &amp;&amp; f[i - 1][j];</w:t>
        <w:br/>
      </w:r>
    </w:p>
    <w:p>
      <w:r>
        <w:t xml:space="preserve">        </w:t>
        <w:br/>
      </w:r>
    </w:p>
    <w:p>
      <w:r>
        <w:t xml:space="preserve">        return f[m][n];</w:t>
        <w:br/>
      </w:r>
    </w:p>
    <w:p>
      <w:r>
        <w:t xml:space="preserve">    }</w:t>
        <w:br/>
      </w:r>
    </w:p>
    <w:p>
      <w:r>
        <w:t>};</w:t>
        <w:br/>
      </w:r>
    </w:p>
    <w:p>
      <w:r>
        <w:br/>
      </w:r>
    </w:p>
    <w:p>
      <w:r>
        <w:br/>
      </w:r>
    </w:p>
    <w:p>
      <w:r>
        <w:t>12,Integer to Roman***:</w:t>
        <w:br/>
      </w:r>
    </w:p>
    <w:p>
      <w:r>
        <w:rPr>
          <w:b/>
        </w:rPr>
        <w:t>Python_solution:</w:t>
        <w:br/>
      </w:r>
    </w:p>
    <w:p>
      <w:r>
        <w:t>Share My Python Solution 96ms</w:t>
        <w:br/>
      </w:r>
    </w:p>
    <w:p>
      <w:r>
        <w:t>M = ["", "M", "MM", "MMM"];</w:t>
        <w:br/>
      </w:r>
    </w:p>
    <w:p>
      <w:r>
        <w:t>C = ["", "C", "CC", "CCC", "CD", "D", "DC", "DCC", "DCCC", "CM"];</w:t>
        <w:br/>
      </w:r>
    </w:p>
    <w:p>
      <w:r>
        <w:t>X = ["", "X", "XX", "XXX", "XL", "L", "LX", "LXX", "LXXX", "XC"];</w:t>
        <w:br/>
      </w:r>
    </w:p>
    <w:p>
      <w:r>
        <w:t>I = ["", "I", "II", "III", "IV", "V", "VI", "VII", "VIII", "IX"];</w:t>
        <w:br/>
      </w:r>
    </w:p>
    <w:p>
      <w:r>
        <w:t>return M[num/1000] + C[(num%1000)/100] + X[(num%100)/10] + I[num%10];</w:t>
        <w:br/>
      </w:r>
    </w:p>
    <w:p>
      <w:r>
        <w:rPr>
          <w:b/>
        </w:rPr>
        <w:t>Best_solution:</w:t>
        <w:br/>
      </w:r>
    </w:p>
    <w:p>
      <w:r>
        <w:t>Simple Solution</w:t>
        <w:br/>
      </w:r>
    </w:p>
    <w:p>
      <w:r>
        <w:t>public static String intToRoman(int num) {</w:t>
        <w:br/>
      </w:r>
    </w:p>
    <w:p>
      <w:r>
        <w:t xml:space="preserve">    String M[] = {"", "M", "MM", "MMM"};</w:t>
        <w:br/>
      </w:r>
    </w:p>
    <w:p>
      <w:r>
        <w:t xml:space="preserve">    String C[] = {"", "C", "CC", "CCC", "CD", "D", "DC", "DCC", "DCCC", "CM"};</w:t>
        <w:br/>
      </w:r>
    </w:p>
    <w:p>
      <w:r>
        <w:t xml:space="preserve">    String X[] = {"", "X", "XX", "XXX", "XL", "L", "LX", "LXX", "LXXX", "XC"};</w:t>
        <w:br/>
      </w:r>
    </w:p>
    <w:p>
      <w:r>
        <w:t xml:space="preserve">    String I[] = {"", "I", "II", "III", "IV", "V", "VI", "VII", "VIII", "IX"};</w:t>
        <w:br/>
      </w:r>
    </w:p>
    <w:p>
      <w:r>
        <w:t xml:space="preserve">    return M[num/1000] + C[(num%1000)/100] + X[(num%100)/10] + I[num%10];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13,Roman to Integer***:</w:t>
        <w:br/>
      </w:r>
    </w:p>
    <w:p>
      <w:r>
        <w:rPr>
          <w:b/>
        </w:rPr>
        <w:t>Python_solution:</w:t>
        <w:br/>
      </w:r>
    </w:p>
    <w:p>
      <w:r>
        <w:t>My Straightforward Python Solution</w:t>
        <w:br/>
      </w:r>
    </w:p>
    <w:p>
      <w:r>
        <w:t>class Solution:</w:t>
        <w:br/>
      </w:r>
    </w:p>
    <w:p>
      <w:r>
        <w:t># @param {string} s</w:t>
        <w:br/>
      </w:r>
    </w:p>
    <w:p>
      <w:r>
        <w:t># @return {integer}</w:t>
        <w:br/>
      </w:r>
    </w:p>
    <w:p>
      <w:r>
        <w:t>def romanToInt(self, s):</w:t>
        <w:br/>
      </w:r>
    </w:p>
    <w:p>
      <w:r>
        <w:t xml:space="preserve">    roman = {'M': 1000,'D': 500 ,'C': 100,'L': 50,'X': 10,'V': 5,'I': 1}</w:t>
        <w:br/>
      </w:r>
    </w:p>
    <w:p>
      <w:r>
        <w:t xml:space="preserve">    z = 0</w:t>
        <w:br/>
      </w:r>
    </w:p>
    <w:p>
      <w:r>
        <w:t xml:space="preserve">    for i in range(0, len(s) - 1):</w:t>
        <w:br/>
      </w:r>
    </w:p>
    <w:p>
      <w:r>
        <w:t xml:space="preserve">        if roman[s[i]] &lt; roman[s[i+1]]:</w:t>
        <w:br/>
      </w:r>
    </w:p>
    <w:p>
      <w:r>
        <w:t xml:space="preserve">            z -= roman[s[i]]</w:t>
        <w:br/>
      </w:r>
    </w:p>
    <w:p>
      <w:r>
        <w:t xml:space="preserve">        else:</w:t>
        <w:br/>
      </w:r>
    </w:p>
    <w:p>
      <w:r>
        <w:t xml:space="preserve">            z += roman[s[i]]</w:t>
        <w:br/>
      </w:r>
    </w:p>
    <w:p>
      <w:r>
        <w:t xml:space="preserve">    return z + roman[s[-1]]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>My solution for this question but I don&amp;#x27;t know is there any easier way?</w:t>
        <w:br/>
      </w:r>
    </w:p>
    <w:p>
      <w:r>
        <w:t>public int romanToInt(String s) {</w:t>
        <w:br/>
      </w:r>
    </w:p>
    <w:p>
      <w:r>
        <w:t xml:space="preserve">     int sum=0;</w:t>
        <w:br/>
      </w:r>
    </w:p>
    <w:p>
      <w:r>
        <w:t xml:space="preserve">    if(s.indexOf("IV")!=-1){sum-=2;}</w:t>
        <w:br/>
      </w:r>
    </w:p>
    <w:p>
      <w:r>
        <w:t xml:space="preserve">    if(s.indexOf("IX")!=-1){sum-=2;}</w:t>
        <w:br/>
      </w:r>
    </w:p>
    <w:p>
      <w:r>
        <w:t xml:space="preserve">    if(s.indexOf("XL")!=-1){sum-=20;}</w:t>
        <w:br/>
      </w:r>
    </w:p>
    <w:p>
      <w:r>
        <w:t xml:space="preserve">    if(s.indexOf("XC")!=-1){sum-=20;}</w:t>
        <w:br/>
      </w:r>
    </w:p>
    <w:p>
      <w:r>
        <w:t xml:space="preserve">    if(s.indexOf("CD")!=-1){sum-=200;}</w:t>
        <w:br/>
      </w:r>
    </w:p>
    <w:p>
      <w:r>
        <w:t xml:space="preserve">    if(s.indexOf("CM")!=-1){sum-=200;}</w:t>
        <w:br/>
      </w:r>
    </w:p>
    <w:p>
      <w:r>
        <w:t xml:space="preserve">    </w:t>
        <w:br/>
      </w:r>
    </w:p>
    <w:p>
      <w:r>
        <w:t xml:space="preserve">    char c[]=s.toCharArray();</w:t>
        <w:br/>
      </w:r>
    </w:p>
    <w:p>
      <w:r>
        <w:t xml:space="preserve">    int count=0;</w:t>
        <w:br/>
      </w:r>
    </w:p>
    <w:p>
      <w:r>
        <w:t xml:space="preserve">    </w:t>
        <w:br/>
      </w:r>
    </w:p>
    <w:p>
      <w:r>
        <w:t xml:space="preserve">   for(;count&lt;=s.length()-1;count++){</w:t>
        <w:br/>
      </w:r>
    </w:p>
    <w:p>
      <w:r>
        <w:t xml:space="preserve">       if(c[count]=='M') sum+=1000;</w:t>
        <w:br/>
      </w:r>
    </w:p>
    <w:p>
      <w:r>
        <w:t xml:space="preserve">       if(c[count]=='D') sum+=500;</w:t>
        <w:br/>
      </w:r>
    </w:p>
    <w:p>
      <w:r>
        <w:t xml:space="preserve">       if(c[count]=='C') sum+=100;</w:t>
        <w:br/>
      </w:r>
    </w:p>
    <w:p>
      <w:r>
        <w:t xml:space="preserve">       if(c[count]=='L') sum+=50;</w:t>
        <w:br/>
      </w:r>
    </w:p>
    <w:p>
      <w:r>
        <w:t xml:space="preserve">       if(c[count]=='X') sum+=10;</w:t>
        <w:br/>
      </w:r>
    </w:p>
    <w:p>
      <w:r>
        <w:t xml:space="preserve">       if(c[count]=='V') sum+=5;</w:t>
        <w:br/>
      </w:r>
    </w:p>
    <w:p>
      <w:r>
        <w:t xml:space="preserve">       if(c[count]=='I') sum+=1;</w:t>
        <w:br/>
      </w:r>
    </w:p>
    <w:p>
      <w:r>
        <w:t xml:space="preserve">       </w:t>
        <w:br/>
      </w:r>
    </w:p>
    <w:p>
      <w:r>
        <w:t xml:space="preserve">   }</w:t>
        <w:br/>
      </w:r>
    </w:p>
    <w:p>
      <w:r>
        <w:t xml:space="preserve">   </w:t>
        <w:br/>
      </w:r>
    </w:p>
    <w:p>
      <w:r>
        <w:t xml:space="preserve">   return sum;</w:t>
        <w:br/>
      </w:r>
    </w:p>
    <w:p>
      <w:r>
        <w:t xml:space="preserve">    </w:t>
        <w:br/>
      </w:r>
    </w:p>
    <w:p>
      <w:r>
        <w:t>}</w:t>
        <w:br/>
      </w:r>
    </w:p>
    <w:p>
      <w:r>
        <w:br/>
      </w:r>
    </w:p>
    <w:p>
      <w:r>
        <w:t>14,Longest Common Prefix***:</w:t>
        <w:br/>
      </w:r>
    </w:p>
    <w:p>
      <w:r>
        <w:rPr>
          <w:b/>
        </w:rPr>
        <w:t>Python_solution:</w:t>
        <w:br/>
      </w:r>
    </w:p>
    <w:p>
      <w:r>
        <w:t>Simple Python solution</w:t>
        <w:br/>
      </w:r>
    </w:p>
    <w:p>
      <w:r>
        <w:t>class Solution:</w:t>
        <w:br/>
      </w:r>
    </w:p>
    <w:p>
      <w:r>
        <w:t xml:space="preserve">    # @return a string</w:t>
        <w:br/>
      </w:r>
    </w:p>
    <w:p>
      <w:r>
        <w:t xml:space="preserve">    def longestCommonPrefix(self, strs):</w:t>
        <w:br/>
      </w:r>
    </w:p>
    <w:p>
      <w:r>
        <w:t xml:space="preserve">        if not strs:</w:t>
        <w:br/>
      </w:r>
    </w:p>
    <w:p>
      <w:r>
        <w:t xml:space="preserve">            return ""</w:t>
        <w:br/>
      </w:r>
    </w:p>
    <w:p>
      <w:r>
        <w:t xml:space="preserve">            </w:t>
        <w:br/>
      </w:r>
    </w:p>
    <w:p>
      <w:r>
        <w:t xml:space="preserve">        for i, letter_group in enumerate(zip(*strs)):</w:t>
        <w:br/>
      </w:r>
    </w:p>
    <w:p>
      <w:r>
        <w:t xml:space="preserve">            if len(set(letter_group)) &gt; 1:</w:t>
        <w:br/>
      </w:r>
    </w:p>
    <w:p>
      <w:r>
        <w:t xml:space="preserve">                return strs[0][:i]</w:t>
        <w:br/>
      </w:r>
    </w:p>
    <w:p>
      <w:r>
        <w:t xml:space="preserve">        else:</w:t>
        <w:br/>
      </w:r>
    </w:p>
    <w:p>
      <w:r>
        <w:t xml:space="preserve">            return min(strs)</w:t>
        <w:br/>
      </w:r>
    </w:p>
    <w:p>
      <w:r>
        <w:rPr>
          <w:b/>
        </w:rPr>
        <w:t>Best_solution:</w:t>
        <w:br/>
      </w:r>
    </w:p>
    <w:p>
      <w:r>
        <w:t>Java code with 13 lines</w:t>
        <w:br/>
      </w:r>
    </w:p>
    <w:p>
      <w:r>
        <w:t>public String longestCommonPrefix(String[] strs) {</w:t>
        <w:br/>
      </w:r>
    </w:p>
    <w:p>
      <w:r>
        <w:t xml:space="preserve">    if(strs == null || strs.length == 0)    return "";</w:t>
        <w:br/>
      </w:r>
    </w:p>
    <w:p>
      <w:r>
        <w:t xml:space="preserve">    String pre = strs[0];</w:t>
        <w:br/>
      </w:r>
    </w:p>
    <w:p>
      <w:r>
        <w:t xml:space="preserve">    int i = 1;</w:t>
        <w:br/>
      </w:r>
    </w:p>
    <w:p>
      <w:r>
        <w:t xml:space="preserve">    while(i &lt; strs.length){</w:t>
        <w:br/>
      </w:r>
    </w:p>
    <w:p>
      <w:r>
        <w:t xml:space="preserve">        while(strs[i].indexOf(pre) != 0)</w:t>
        <w:br/>
      </w:r>
    </w:p>
    <w:p>
      <w:r>
        <w:t xml:space="preserve">            pre = pre.substring(0,pre.length()-1);</w:t>
        <w:br/>
      </w:r>
    </w:p>
    <w:p>
      <w:r>
        <w:t xml:space="preserve">        i++;</w:t>
        <w:br/>
      </w:r>
    </w:p>
    <w:p>
      <w:r>
        <w:t xml:space="preserve">    }</w:t>
        <w:br/>
      </w:r>
    </w:p>
    <w:p>
      <w:r>
        <w:t xml:space="preserve">    return pre;</w:t>
        <w:br/>
      </w:r>
    </w:p>
    <w:p>
      <w:r>
        <w:t>}</w:t>
        <w:br/>
      </w:r>
    </w:p>
    <w:p>
      <w:r>
        <w:br/>
      </w:r>
    </w:p>
    <w:p>
      <w:r>
        <w:t>15,3Sum***:</w:t>
        <w:br/>
      </w:r>
    </w:p>
    <w:p>
      <w:r>
        <w:rPr>
          <w:b/>
        </w:rPr>
        <w:t>Python_solution:</w:t>
        <w:br/>
      </w:r>
    </w:p>
    <w:p>
      <w:r>
        <w:t>Python easy to understand solution (O(n*n) time).</w:t>
        <w:br/>
      </w:r>
    </w:p>
    <w:p>
      <w:r>
        <w:t>def threeSum(self, nums):</w:t>
        <w:br/>
      </w:r>
    </w:p>
    <w:p>
      <w:r>
        <w:t xml:space="preserve">    res = []</w:t>
        <w:br/>
      </w:r>
    </w:p>
    <w:p>
      <w:r>
        <w:t xml:space="preserve">    nums.sort()</w:t>
        <w:br/>
      </w:r>
    </w:p>
    <w:p>
      <w:r>
        <w:t xml:space="preserve">    for i in xrange(len(nums)-2):</w:t>
        <w:br/>
      </w:r>
    </w:p>
    <w:p>
      <w:r>
        <w:t xml:space="preserve">        if i &gt; 0 and nums[i] == nums[i-1]:</w:t>
        <w:br/>
      </w:r>
    </w:p>
    <w:p>
      <w:r>
        <w:t xml:space="preserve">            continue</w:t>
        <w:br/>
      </w:r>
    </w:p>
    <w:p>
      <w:r>
        <w:t xml:space="preserve">        l, r = i+1, len(nums)-1</w:t>
        <w:br/>
      </w:r>
    </w:p>
    <w:p>
      <w:r>
        <w:t xml:space="preserve">        while l &lt; r:</w:t>
        <w:br/>
      </w:r>
    </w:p>
    <w:p>
      <w:r>
        <w:t xml:space="preserve">            s = nums[i] + nums[l] + nums[r]</w:t>
        <w:br/>
      </w:r>
    </w:p>
    <w:p>
      <w:r>
        <w:t xml:space="preserve">            if s &lt; 0:</w:t>
        <w:br/>
      </w:r>
    </w:p>
    <w:p>
      <w:r>
        <w:t xml:space="preserve">                l +=1 </w:t>
        <w:br/>
      </w:r>
    </w:p>
    <w:p>
      <w:r>
        <w:t xml:space="preserve">            elif s &gt; 0:</w:t>
        <w:br/>
      </w:r>
    </w:p>
    <w:p>
      <w:r>
        <w:t xml:space="preserve">                r -= 1</w:t>
        <w:br/>
      </w:r>
    </w:p>
    <w:p>
      <w:r>
        <w:t xml:space="preserve">            else:</w:t>
        <w:br/>
      </w:r>
    </w:p>
    <w:p>
      <w:r>
        <w:t xml:space="preserve">                res.append((nums[i], nums[l], nums[r]))</w:t>
        <w:br/>
      </w:r>
    </w:p>
    <w:p>
      <w:r>
        <w:t xml:space="preserve">                while l &lt; r and nums[l] == nums[l+1]:</w:t>
        <w:br/>
      </w:r>
    </w:p>
    <w:p>
      <w:r>
        <w:t xml:space="preserve">                    l += 1</w:t>
        <w:br/>
      </w:r>
    </w:p>
    <w:p>
      <w:r>
        <w:t xml:space="preserve">                while l &lt; r and nums[r] == nums[r-1]:</w:t>
        <w:br/>
      </w:r>
    </w:p>
    <w:p>
      <w:r>
        <w:t xml:space="preserve">                    r -= 1</w:t>
        <w:br/>
      </w:r>
    </w:p>
    <w:p>
      <w:r>
        <w:t xml:space="preserve">                l += 1; r -= 1</w:t>
        <w:br/>
      </w:r>
    </w:p>
    <w:p>
      <w:r>
        <w:t xml:space="preserve">    return res</w:t>
        <w:br/>
      </w:r>
    </w:p>
    <w:p>
      <w:r>
        <w:rPr>
          <w:b/>
        </w:rPr>
        <w:t>Best_solution:</w:t>
        <w:br/>
      </w:r>
    </w:p>
    <w:p>
      <w:r>
        <w:t>Concise O(N^2) Java solution</w:t>
        <w:br/>
      </w:r>
    </w:p>
    <w:p>
      <w:r>
        <w:t>public List&lt;List&lt;Integer&gt;&gt; threeSum(int[] num) {</w:t>
        <w:br/>
      </w:r>
    </w:p>
    <w:p>
      <w:r>
        <w:t xml:space="preserve">    Arrays.sort(num);</w:t>
        <w:br/>
      </w:r>
    </w:p>
    <w:p>
      <w:r>
        <w:t xml:space="preserve">    List&lt;List&lt;Integer&gt;&gt; res = new LinkedList&lt;&gt;(); </w:t>
        <w:br/>
      </w:r>
    </w:p>
    <w:p>
      <w:r>
        <w:t xml:space="preserve">    for (int i = 0; i &lt; num.length-2; i++) {</w:t>
        <w:br/>
      </w:r>
    </w:p>
    <w:p>
      <w:r>
        <w:t xml:space="preserve">        if (i == 0 || (i &gt; 0 &amp;&amp; num[i] != num[i-1])) {</w:t>
        <w:br/>
      </w:r>
    </w:p>
    <w:p>
      <w:r>
        <w:t xml:space="preserve">            int lo = i+1, hi = num.length-1, sum = 0 - num[i];</w:t>
        <w:br/>
      </w:r>
    </w:p>
    <w:p>
      <w:r>
        <w:t xml:space="preserve">            while (lo &lt; hi) {</w:t>
        <w:br/>
      </w:r>
    </w:p>
    <w:p>
      <w:r>
        <w:t xml:space="preserve">                if (num[lo] + num[hi] == sum) {</w:t>
        <w:br/>
      </w:r>
    </w:p>
    <w:p>
      <w:r>
        <w:t xml:space="preserve">                    res.add(Arrays.asList(num[i], num[lo], num[hi]));</w:t>
        <w:br/>
      </w:r>
    </w:p>
    <w:p>
      <w:r>
        <w:t xml:space="preserve">                    while (lo &lt; hi &amp;&amp; num[lo] == num[lo+1]) lo++;</w:t>
        <w:br/>
      </w:r>
    </w:p>
    <w:p>
      <w:r>
        <w:t xml:space="preserve">                    while (lo &lt; hi &amp;&amp; num[hi] == num[hi-1]) hi--;</w:t>
        <w:br/>
      </w:r>
    </w:p>
    <w:p>
      <w:r>
        <w:t xml:space="preserve">                    lo++; hi--;</w:t>
        <w:br/>
      </w:r>
    </w:p>
    <w:p>
      <w:r>
        <w:t xml:space="preserve">                } else if (num[lo] + num[hi] &lt; sum) lo++;</w:t>
        <w:br/>
      </w:r>
    </w:p>
    <w:p>
      <w:r>
        <w:t xml:space="preserve">                else hi--;</w:t>
        <w:br/>
      </w:r>
    </w:p>
    <w:p>
      <w:r>
        <w:t xml:space="preserve">           }</w:t>
        <w:br/>
      </w:r>
    </w:p>
    <w:p>
      <w:r>
        <w:t xml:space="preserve">        }</w:t>
        <w:br/>
      </w:r>
    </w:p>
    <w:p>
      <w:r>
        <w:t xml:space="preserve">    }</w:t>
        <w:br/>
      </w:r>
    </w:p>
    <w:p>
      <w:r>
        <w:t xml:space="preserve">    return res;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16,3Sum Closest***:</w:t>
        <w:br/>
      </w:r>
    </w:p>
    <w:p>
      <w:r>
        <w:rPr>
          <w:b/>
        </w:rPr>
        <w:t>Python_solution:</w:t>
        <w:br/>
      </w:r>
    </w:p>
    <w:p>
      <w:r>
        <w:t>Python O(N^2) solution</w:t>
        <w:br/>
      </w:r>
    </w:p>
    <w:p>
      <w:r>
        <w:t>class Solution:</w:t>
        <w:br/>
      </w:r>
    </w:p>
    <w:p>
      <w:r>
        <w:t xml:space="preserve">    # @return an integer</w:t>
        <w:br/>
      </w:r>
    </w:p>
    <w:p>
      <w:r>
        <w:t xml:space="preserve">    def threeSumClosest(self, num, target):</w:t>
        <w:br/>
      </w:r>
    </w:p>
    <w:p>
      <w:r>
        <w:t xml:space="preserve">        num.sort()</w:t>
        <w:br/>
      </w:r>
    </w:p>
    <w:p>
      <w:r>
        <w:t xml:space="preserve">        result = num[0] + num[1] + num[2]</w:t>
        <w:br/>
      </w:r>
    </w:p>
    <w:p>
      <w:r>
        <w:t xml:space="preserve">        for i in range(len(num) - 2):</w:t>
        <w:br/>
      </w:r>
    </w:p>
    <w:p>
      <w:r>
        <w:t xml:space="preserve">            j, k = i+1, len(num) - 1</w:t>
        <w:br/>
      </w:r>
    </w:p>
    <w:p>
      <w:r>
        <w:t xml:space="preserve">            while j &lt; k:</w:t>
        <w:br/>
      </w:r>
    </w:p>
    <w:p>
      <w:r>
        <w:t xml:space="preserve">                sum = num[i] + num[j] + num[k]</w:t>
        <w:br/>
      </w:r>
    </w:p>
    <w:p>
      <w:r>
        <w:t xml:space="preserve">                if sum == target:</w:t>
        <w:br/>
      </w:r>
    </w:p>
    <w:p>
      <w:r>
        <w:t xml:space="preserve">                    return sum</w:t>
        <w:br/>
      </w:r>
    </w:p>
    <w:p>
      <w:r>
        <w:t xml:space="preserve">                </w:t>
        <w:br/>
      </w:r>
    </w:p>
    <w:p>
      <w:r>
        <w:t xml:space="preserve">                if abs(sum - target) &lt; abs(result - target):</w:t>
        <w:br/>
      </w:r>
    </w:p>
    <w:p>
      <w:r>
        <w:t xml:space="preserve">                    result = sum</w:t>
        <w:br/>
      </w:r>
    </w:p>
    <w:p>
      <w:r>
        <w:t xml:space="preserve">                </w:t>
        <w:br/>
      </w:r>
    </w:p>
    <w:p>
      <w:r>
        <w:t xml:space="preserve">                if sum &lt; target:</w:t>
        <w:br/>
      </w:r>
    </w:p>
    <w:p>
      <w:r>
        <w:t xml:space="preserve">                    j += 1</w:t>
        <w:br/>
      </w:r>
    </w:p>
    <w:p>
      <w:r>
        <w:t xml:space="preserve">                elif sum &gt; target:</w:t>
        <w:br/>
      </w:r>
    </w:p>
    <w:p>
      <w:r>
        <w:t xml:space="preserve">                    k -= 1</w:t>
        <w:br/>
      </w:r>
    </w:p>
    <w:p>
      <w:r>
        <w:t xml:space="preserve">            </w:t>
        <w:br/>
      </w:r>
    </w:p>
    <w:p>
      <w:r>
        <w:t xml:space="preserve">        return result</w:t>
        <w:br/>
      </w:r>
    </w:p>
    <w:p>
      <w:r>
        <w:rPr>
          <w:b/>
        </w:rPr>
        <w:t>Best_solution:</w:t>
        <w:br/>
      </w:r>
    </w:p>
    <w:p>
      <w:r>
        <w:t>A n^2 Solution, Can we do better ?</w:t>
        <w:br/>
      </w:r>
    </w:p>
    <w:p>
      <w:r>
        <w:t xml:space="preserve">int threeSumClosest(vector&lt;int&gt; &amp;num, int target) {        </w:t>
        <w:br/>
      </w:r>
    </w:p>
    <w:p>
      <w:r>
        <w:t xml:space="preserve">    vector&lt;int&gt; v(num.begin(), num.end()); // I didn't wanted to disturb original array.</w:t>
        <w:br/>
      </w:r>
    </w:p>
    <w:p>
      <w:r>
        <w:t xml:space="preserve">    int n = 0;</w:t>
        <w:br/>
      </w:r>
    </w:p>
    <w:p>
      <w:r>
        <w:t xml:space="preserve">    int ans = 0;</w:t>
        <w:br/>
      </w:r>
    </w:p>
    <w:p>
      <w:r>
        <w:t xml:space="preserve">    int sum;</w:t>
        <w:br/>
      </w:r>
    </w:p>
    <w:p>
      <w:r>
        <w:t xml:space="preserve">    </w:t>
        <w:br/>
      </w:r>
    </w:p>
    <w:p>
      <w:r>
        <w:t xml:space="preserve">    sort(v.begin(), v.end());</w:t>
        <w:br/>
      </w:r>
    </w:p>
    <w:p>
      <w:r>
        <w:t xml:space="preserve">    </w:t>
        <w:br/>
      </w:r>
    </w:p>
    <w:p>
      <w:r>
        <w:t xml:space="preserve">    // If less then 3 elements then return their sum</w:t>
        <w:br/>
      </w:r>
    </w:p>
    <w:p>
      <w:r>
        <w:t xml:space="preserve">    while (v.size() &lt;= 3) {</w:t>
        <w:br/>
      </w:r>
    </w:p>
    <w:p>
      <w:r>
        <w:t xml:space="preserve">        return accumulate(v.begin(), v.end(), 0);</w:t>
        <w:br/>
      </w:r>
    </w:p>
    <w:p>
      <w:r>
        <w:t xml:space="preserve">    }</w:t>
        <w:br/>
      </w:r>
    </w:p>
    <w:p>
      <w:r>
        <w:t xml:space="preserve">    </w:t>
        <w:br/>
      </w:r>
    </w:p>
    <w:p>
      <w:r>
        <w:t xml:space="preserve">    n = v.size();</w:t>
        <w:br/>
      </w:r>
    </w:p>
    <w:p>
      <w:r>
        <w:t xml:space="preserve">    </w:t>
        <w:br/>
      </w:r>
    </w:p>
    <w:p>
      <w:r>
        <w:t xml:space="preserve">    /* v[0] v[1] v[2] ... v[i] .... v[j] ... v[k] ... v[n-2] v[n-1]</w:t>
        <w:br/>
      </w:r>
    </w:p>
    <w:p>
      <w:r>
        <w:t xml:space="preserve">     *                    v[i]  &lt;=  v[j]  &lt;= v[k] always, because we sorted our array. </w:t>
        <w:br/>
      </w:r>
    </w:p>
    <w:p>
      <w:r>
        <w:t xml:space="preserve">     * Now, for each number, v[i] : we look for pairs v[j] &amp; v[k] such that </w:t>
        <w:br/>
      </w:r>
    </w:p>
    <w:p>
      <w:r>
        <w:t xml:space="preserve">     * absolute value of (target - (v[i] + v[j] + v[k]) is minimised.</w:t>
        <w:br/>
      </w:r>
    </w:p>
    <w:p>
      <w:r>
        <w:t xml:space="preserve">     * if the sum of the triplet is greater then the target it implies</w:t>
        <w:br/>
      </w:r>
    </w:p>
    <w:p>
      <w:r>
        <w:t xml:space="preserve">     * we need to reduce our sum, so we do K = K - 1, that is we reduce</w:t>
        <w:br/>
      </w:r>
    </w:p>
    <w:p>
      <w:r>
        <w:t xml:space="preserve">     * our sum by taking a smaller number.</w:t>
        <w:br/>
      </w:r>
    </w:p>
    <w:p>
      <w:r>
        <w:t xml:space="preserve">     * Simillarly if sum of the triplet is less then the target then we</w:t>
        <w:br/>
      </w:r>
    </w:p>
    <w:p>
      <w:r>
        <w:t xml:space="preserve">     * increase out sum by taking a larger number, i.e. J = J + 1.</w:t>
        <w:br/>
      </w:r>
    </w:p>
    <w:p>
      <w:r>
        <w:t xml:space="preserve">     */</w:t>
        <w:br/>
      </w:r>
    </w:p>
    <w:p>
      <w:r>
        <w:t xml:space="preserve">    ans = v[0] + v[1] + v[2];</w:t>
        <w:br/>
      </w:r>
    </w:p>
    <w:p>
      <w:r>
        <w:t xml:space="preserve">    for (int i = 0; i &lt; n-2; i++) {</w:t>
        <w:br/>
      </w:r>
    </w:p>
    <w:p>
      <w:r>
        <w:t xml:space="preserve">        int j = i + 1;</w:t>
        <w:br/>
      </w:r>
    </w:p>
    <w:p>
      <w:r>
        <w:t xml:space="preserve">        int k = n - 1;</w:t>
        <w:br/>
      </w:r>
    </w:p>
    <w:p>
      <w:r>
        <w:t xml:space="preserve">        while (j &lt; k) {</w:t>
        <w:br/>
      </w:r>
    </w:p>
    <w:p>
      <w:r>
        <w:t xml:space="preserve">            sum = v[i] + v[j] + v[k];</w:t>
        <w:br/>
      </w:r>
    </w:p>
    <w:p>
      <w:r>
        <w:t xml:space="preserve">            if (abs(target - ans) &gt; abs(target - sum)) {</w:t>
        <w:br/>
      </w:r>
    </w:p>
    <w:p>
      <w:r>
        <w:t xml:space="preserve">                ans = sum;</w:t>
        <w:br/>
      </w:r>
    </w:p>
    <w:p>
      <w:r>
        <w:t xml:space="preserve">                if (ans == target) return ans;</w:t>
        <w:br/>
      </w:r>
    </w:p>
    <w:p>
      <w:r>
        <w:t xml:space="preserve">            }</w:t>
        <w:br/>
      </w:r>
    </w:p>
    <w:p>
      <w:r>
        <w:t xml:space="preserve">            (sum &gt; target) ? k-- : j++;</w:t>
        <w:br/>
      </w:r>
    </w:p>
    <w:p>
      <w:r>
        <w:t xml:space="preserve">        }</w:t>
        <w:br/>
      </w:r>
    </w:p>
    <w:p>
      <w:r>
        <w:t xml:space="preserve">    }</w:t>
        <w:br/>
      </w:r>
    </w:p>
    <w:p>
      <w:r>
        <w:t xml:space="preserve">    return ans;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17,Letter Combinations of a Phone Number***:</w:t>
        <w:br/>
      </w:r>
    </w:p>
    <w:p>
      <w:r>
        <w:rPr>
          <w:b/>
        </w:rPr>
        <w:t>Python_solution:</w:t>
        <w:br/>
      </w:r>
    </w:p>
    <w:p>
      <w:r>
        <w:t>One line python solution</w:t>
        <w:br/>
      </w:r>
    </w:p>
    <w:p>
      <w:r>
        <w:t>class Solution:</w:t>
        <w:br/>
      </w:r>
    </w:p>
    <w:p>
      <w:r>
        <w:t xml:space="preserve">    # @return a list of strings, [s1, s2]</w:t>
        <w:br/>
      </w:r>
    </w:p>
    <w:p>
      <w:r>
        <w:t xml:space="preserve">    def letterCombinations(self, digits):</w:t>
        <w:br/>
      </w:r>
    </w:p>
    <w:p>
      <w:r>
        <w:t xml:space="preserve">        if '' == digits: return []</w:t>
        <w:br/>
      </w:r>
    </w:p>
    <w:p>
      <w:r>
        <w:t xml:space="preserve">        kvmaps = {</w:t>
        <w:br/>
      </w:r>
    </w:p>
    <w:p>
      <w:r>
        <w:t xml:space="preserve">            '2': 'abc',</w:t>
        <w:br/>
      </w:r>
    </w:p>
    <w:p>
      <w:r>
        <w:t xml:space="preserve">            '3': 'def',</w:t>
        <w:br/>
      </w:r>
    </w:p>
    <w:p>
      <w:r>
        <w:t xml:space="preserve">            '4': 'ghi',</w:t>
        <w:br/>
      </w:r>
    </w:p>
    <w:p>
      <w:r>
        <w:t xml:space="preserve">            '5': 'jkl',</w:t>
        <w:br/>
      </w:r>
    </w:p>
    <w:p>
      <w:r>
        <w:t xml:space="preserve">            '6': 'mno',</w:t>
        <w:br/>
      </w:r>
    </w:p>
    <w:p>
      <w:r>
        <w:t xml:space="preserve">            '7': 'pqrs',</w:t>
        <w:br/>
      </w:r>
    </w:p>
    <w:p>
      <w:r>
        <w:t xml:space="preserve">            '8': 'tuv',</w:t>
        <w:br/>
      </w:r>
    </w:p>
    <w:p>
      <w:r>
        <w:t xml:space="preserve">            '9': 'wxyz'</w:t>
        <w:br/>
      </w:r>
    </w:p>
    <w:p>
      <w:r>
        <w:t xml:space="preserve">        }</w:t>
        <w:br/>
      </w:r>
    </w:p>
    <w:p>
      <w:r>
        <w:t xml:space="preserve">        return reduce(lambda acc, digit: [x + y for x in acc for y in kvmaps[digit]], digits, [''])</w:t>
        <w:br/>
      </w:r>
    </w:p>
    <w:p>
      <w:r>
        <w:rPr>
          <w:b/>
        </w:rPr>
        <w:t>Best_solution:</w:t>
        <w:br/>
      </w:r>
    </w:p>
    <w:p>
      <w:r>
        <w:t>My java solution with FIFO queue</w:t>
        <w:br/>
      </w:r>
    </w:p>
    <w:p>
      <w:r>
        <w:t xml:space="preserve">    public List&lt;String&gt; letterCombinations(String digits) {</w:t>
        <w:br/>
      </w:r>
    </w:p>
    <w:p>
      <w:r>
        <w:t xml:space="preserve">    LinkedList&lt;String&gt; ans = new LinkedList&lt;String&gt;();</w:t>
        <w:br/>
      </w:r>
    </w:p>
    <w:p>
      <w:r>
        <w:t xml:space="preserve">    String[] mapping = new String[] {"0", "1", "abc", "def", "ghi", "jkl", "mno", "pqrs", "tuv", "wxyz"};</w:t>
        <w:br/>
      </w:r>
    </w:p>
    <w:p>
      <w:r>
        <w:t xml:space="preserve">    ans.add("");</w:t>
        <w:br/>
      </w:r>
    </w:p>
    <w:p>
      <w:r>
        <w:t xml:space="preserve">    for(int i =0; i&lt;digits.length();i++){</w:t>
        <w:br/>
      </w:r>
    </w:p>
    <w:p>
      <w:r>
        <w:t xml:space="preserve">        int x = Character.getNumericValue(digits.charAt(i));</w:t>
        <w:br/>
      </w:r>
    </w:p>
    <w:p>
      <w:r>
        <w:t xml:space="preserve">        while(ans.peek().length()==i){</w:t>
        <w:br/>
      </w:r>
    </w:p>
    <w:p>
      <w:r>
        <w:t xml:space="preserve">            String t = ans.remove();</w:t>
        <w:br/>
      </w:r>
    </w:p>
    <w:p>
      <w:r>
        <w:t xml:space="preserve">            for(char s : mapping[x].toCharArray())</w:t>
        <w:br/>
      </w:r>
    </w:p>
    <w:p>
      <w:r>
        <w:t xml:space="preserve">                ans.add(t+s);</w:t>
        <w:br/>
      </w:r>
    </w:p>
    <w:p>
      <w:r>
        <w:t xml:space="preserve">        }</w:t>
        <w:br/>
      </w:r>
    </w:p>
    <w:p>
      <w:r>
        <w:t xml:space="preserve">    }</w:t>
        <w:br/>
      </w:r>
    </w:p>
    <w:p>
      <w:r>
        <w:t xml:space="preserve">    return ans;</w:t>
        <w:br/>
      </w:r>
    </w:p>
    <w:p>
      <w:r>
        <w:t>}</w:t>
        <w:br/>
      </w:r>
    </w:p>
    <w:p>
      <w:r>
        <w:br/>
      </w:r>
    </w:p>
    <w:p>
      <w:r>
        <w:t>18,4Sum***:</w:t>
        <w:br/>
      </w:r>
    </w:p>
    <w:p>
      <w:r>
        <w:rPr>
          <w:b/>
        </w:rPr>
        <w:t>Python_solution:</w:t>
        <w:br/>
      </w:r>
    </w:p>
    <w:p>
      <w:r>
        <w:t xml:space="preserve">Python 140ms beats 100%, and works for N-sum (N&gt;=2) </w:t>
        <w:br/>
      </w:r>
    </w:p>
    <w:p>
      <w:r>
        <w:t>def fourSum(self, nums, target):</w:t>
        <w:br/>
      </w:r>
    </w:p>
    <w:p>
      <w:r>
        <w:t xml:space="preserve">    nums.sort()</w:t>
        <w:br/>
      </w:r>
    </w:p>
    <w:p>
      <w:r>
        <w:t xml:space="preserve">    results = []</w:t>
        <w:br/>
      </w:r>
    </w:p>
    <w:p>
      <w:r>
        <w:t xml:space="preserve">    self.findNsum(nums, target, 4, [], results)</w:t>
        <w:br/>
      </w:r>
    </w:p>
    <w:p>
      <w:r>
        <w:t xml:space="preserve">    return results</w:t>
        <w:br/>
      </w:r>
    </w:p>
    <w:p>
      <w:r>
        <w:br/>
      </w:r>
    </w:p>
    <w:p>
      <w:r>
        <w:t>def findNsum(self, nums, target, N, result, results):</w:t>
        <w:br/>
      </w:r>
    </w:p>
    <w:p>
      <w:r>
        <w:t xml:space="preserve">    if len(nums) &lt; N or N &lt; 2: return</w:t>
        <w:br/>
      </w:r>
    </w:p>
    <w:p>
      <w:r>
        <w:br/>
      </w:r>
    </w:p>
    <w:p>
      <w:r>
        <w:t xml:space="preserve">    # solve 2-sum</w:t>
        <w:br/>
      </w:r>
    </w:p>
    <w:p>
      <w:r>
        <w:t xml:space="preserve">    if N == 2:</w:t>
        <w:br/>
      </w:r>
    </w:p>
    <w:p>
      <w:r>
        <w:t xml:space="preserve">        l,r = 0,len(nums)-1</w:t>
        <w:br/>
      </w:r>
    </w:p>
    <w:p>
      <w:r>
        <w:t xml:space="preserve">        while l &lt; r:</w:t>
        <w:br/>
      </w:r>
    </w:p>
    <w:p>
      <w:r>
        <w:t xml:space="preserve">            if nums[l] + nums[r] == target:</w:t>
        <w:br/>
      </w:r>
    </w:p>
    <w:p>
      <w:r>
        <w:t xml:space="preserve">                results.append(result + [nums[l], nums[r]])</w:t>
        <w:br/>
      </w:r>
    </w:p>
    <w:p>
      <w:r>
        <w:t xml:space="preserve">                l += 1</w:t>
        <w:br/>
      </w:r>
    </w:p>
    <w:p>
      <w:r>
        <w:t xml:space="preserve">                r -= 1</w:t>
        <w:br/>
      </w:r>
    </w:p>
    <w:p>
      <w:r>
        <w:t xml:space="preserve">                while l &lt; r and nums[l] == nums[l - 1]:</w:t>
        <w:br/>
      </w:r>
    </w:p>
    <w:p>
      <w:r>
        <w:t xml:space="preserve">                    l += 1</w:t>
        <w:br/>
      </w:r>
    </w:p>
    <w:p>
      <w:r>
        <w:t xml:space="preserve">                while r &gt; l and nums[r] == nums[r + 1]:</w:t>
        <w:br/>
      </w:r>
    </w:p>
    <w:p>
      <w:r>
        <w:t xml:space="preserve">                    r -= 1</w:t>
        <w:br/>
      </w:r>
    </w:p>
    <w:p>
      <w:r>
        <w:t xml:space="preserve">            elif nums[l] + nums[r] &lt; target:</w:t>
        <w:br/>
      </w:r>
    </w:p>
    <w:p>
      <w:r>
        <w:t xml:space="preserve">                l += 1</w:t>
        <w:br/>
      </w:r>
    </w:p>
    <w:p>
      <w:r>
        <w:t xml:space="preserve">            else:</w:t>
        <w:br/>
      </w:r>
    </w:p>
    <w:p>
      <w:r>
        <w:t xml:space="preserve">                r -= 1</w:t>
        <w:br/>
      </w:r>
    </w:p>
    <w:p>
      <w:r>
        <w:t xml:space="preserve">    else:</w:t>
        <w:br/>
      </w:r>
    </w:p>
    <w:p>
      <w:r>
        <w:t xml:space="preserve">        for i in range(0, len(nums)-N+1):   # careful about range</w:t>
        <w:br/>
      </w:r>
    </w:p>
    <w:p>
      <w:r>
        <w:t xml:space="preserve">            if target &lt; nums[i]*N or target &gt; nums[-1]*N:  # take advantages of sorted list</w:t>
        <w:br/>
      </w:r>
    </w:p>
    <w:p>
      <w:r>
        <w:t xml:space="preserve">                break</w:t>
        <w:br/>
      </w:r>
    </w:p>
    <w:p>
      <w:r>
        <w:t xml:space="preserve">            if i == 0 or i &gt; 0 and nums[i-1] != nums[i]:  # recursively reduce N</w:t>
        <w:br/>
      </w:r>
    </w:p>
    <w:p>
      <w:r>
        <w:t xml:space="preserve">                self.findNsum(nums[i+1:], target-nums[i], N-1, result+[nums[i]], results)</w:t>
        <w:br/>
      </w:r>
    </w:p>
    <w:p>
      <w:r>
        <w:t xml:space="preserve">    return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7ms java code win over 100% </w:t>
        <w:br/>
      </w:r>
    </w:p>
    <w:p>
      <w:r>
        <w:t>public List&lt;List&lt;Integer&gt;&gt; fourSum(int[] nums, int target) {</w:t>
        <w:br/>
      </w:r>
    </w:p>
    <w:p>
      <w:r>
        <w:tab/>
        <w:tab/>
        <w:t>ArrayList&lt;List&lt;Integer&gt;&gt; res = new ArrayList&lt;List&lt;Integer&gt;&gt;();</w:t>
        <w:br/>
      </w:r>
    </w:p>
    <w:p>
      <w:r>
        <w:tab/>
        <w:tab/>
        <w:t>int len = nums.length;</w:t>
        <w:br/>
      </w:r>
    </w:p>
    <w:p>
      <w:r>
        <w:tab/>
        <w:tab/>
        <w:t>if (nums == null || len &lt; 4)</w:t>
        <w:br/>
      </w:r>
    </w:p>
    <w:p>
      <w:r>
        <w:tab/>
        <w:tab/>
        <w:tab/>
        <w:t>return res;</w:t>
        <w:br/>
      </w:r>
    </w:p>
    <w:p>
      <w:r>
        <w:br/>
      </w:r>
    </w:p>
    <w:p>
      <w:r>
        <w:tab/>
        <w:tab/>
        <w:t>Arrays.sort(nums);</w:t>
        <w:br/>
      </w:r>
    </w:p>
    <w:p>
      <w:r>
        <w:br/>
      </w:r>
    </w:p>
    <w:p>
      <w:r>
        <w:tab/>
        <w:tab/>
        <w:t>int max = nums[len - 1];</w:t>
        <w:br/>
      </w:r>
    </w:p>
    <w:p>
      <w:r>
        <w:tab/>
        <w:tab/>
        <w:t>if (4 * nums[0] &gt; target || 4 * max &lt; target)</w:t>
        <w:br/>
      </w:r>
    </w:p>
    <w:p>
      <w:r>
        <w:tab/>
        <w:tab/>
        <w:tab/>
        <w:t>return res;</w:t>
        <w:br/>
      </w:r>
    </w:p>
    <w:p>
      <w:r>
        <w:br/>
      </w:r>
    </w:p>
    <w:p>
      <w:r>
        <w:tab/>
        <w:tab/>
        <w:t>int i, z;</w:t>
        <w:br/>
      </w:r>
    </w:p>
    <w:p>
      <w:r>
        <w:tab/>
        <w:tab/>
        <w:t>for (i = 0; i &lt; len; i++) {</w:t>
        <w:br/>
      </w:r>
    </w:p>
    <w:p>
      <w:r>
        <w:tab/>
        <w:tab/>
        <w:tab/>
        <w:t>z = nums[i];</w:t>
        <w:br/>
      </w:r>
    </w:p>
    <w:p>
      <w:r>
        <w:tab/>
        <w:tab/>
        <w:tab/>
        <w:t>if (i &gt; 0 &amp;&amp; z == nums[i - 1])// avoid duplicate</w:t>
        <w:br/>
      </w:r>
    </w:p>
    <w:p>
      <w:r>
        <w:tab/>
        <w:tab/>
        <w:tab/>
        <w:tab/>
        <w:t>continue;</w:t>
        <w:br/>
      </w:r>
    </w:p>
    <w:p>
      <w:r>
        <w:tab/>
        <w:tab/>
        <w:tab/>
        <w:t>if (z + 3 * max &lt; target) // z is too small</w:t>
        <w:br/>
      </w:r>
    </w:p>
    <w:p>
      <w:r>
        <w:tab/>
        <w:tab/>
        <w:tab/>
        <w:tab/>
        <w:t>continue;</w:t>
        <w:br/>
      </w:r>
    </w:p>
    <w:p>
      <w:r>
        <w:tab/>
        <w:tab/>
        <w:tab/>
        <w:t>if (4 * z &gt; target) // z is too large</w:t>
        <w:br/>
      </w:r>
    </w:p>
    <w:p>
      <w:r>
        <w:tab/>
        <w:tab/>
        <w:tab/>
        <w:tab/>
        <w:t>break;</w:t>
        <w:br/>
      </w:r>
    </w:p>
    <w:p>
      <w:r>
        <w:tab/>
        <w:tab/>
        <w:tab/>
        <w:t>if (4 * z == target) { // z is the boundary</w:t>
        <w:br/>
      </w:r>
    </w:p>
    <w:p>
      <w:r>
        <w:tab/>
        <w:tab/>
        <w:tab/>
        <w:tab/>
        <w:t>if (i + 3 &lt; len &amp;&amp; nums[i + 3] == z)</w:t>
        <w:br/>
      </w:r>
    </w:p>
    <w:p>
      <w:r>
        <w:tab/>
        <w:tab/>
        <w:tab/>
        <w:tab/>
        <w:tab/>
        <w:t>res.add(Arrays.asList(z, z, z, z));</w:t>
        <w:br/>
      </w:r>
    </w:p>
    <w:p>
      <w:r>
        <w:tab/>
        <w:tab/>
        <w:tab/>
        <w:tab/>
        <w:t>break;</w:t>
        <w:br/>
      </w:r>
    </w:p>
    <w:p>
      <w:r>
        <w:tab/>
        <w:tab/>
        <w:tab/>
        <w:t>}</w:t>
        <w:br/>
      </w:r>
    </w:p>
    <w:p>
      <w:r>
        <w:br/>
      </w:r>
    </w:p>
    <w:p>
      <w:r>
        <w:tab/>
        <w:tab/>
        <w:tab/>
        <w:t>threeSumForFourSum(nums, target - z, i + 1, len - 1, res, z);</w:t>
        <w:br/>
      </w:r>
    </w:p>
    <w:p>
      <w:r>
        <w:tab/>
        <w:tab/>
        <w:t>}</w:t>
        <w:br/>
      </w:r>
    </w:p>
    <w:p>
      <w:r>
        <w:br/>
      </w:r>
    </w:p>
    <w:p>
      <w:r>
        <w:tab/>
        <w:tab/>
        <w:t>return res;</w:t>
        <w:br/>
      </w:r>
    </w:p>
    <w:p>
      <w:r>
        <w:tab/>
        <w:t>}</w:t>
        <w:br/>
      </w:r>
    </w:p>
    <w:p>
      <w:r>
        <w:br/>
      </w:r>
    </w:p>
    <w:p>
      <w:r>
        <w:tab/>
        <w:t>/*</w:t>
        <w:br/>
      </w:r>
    </w:p>
    <w:p>
      <w:r>
        <w:tab/>
        <w:t xml:space="preserve"> * Find all possible distinguished three numbers adding up to the target</w:t>
        <w:br/>
      </w:r>
    </w:p>
    <w:p>
      <w:r>
        <w:tab/>
        <w:t xml:space="preserve"> * in sorted array nums[] between indices low and high. If there are,</w:t>
        <w:br/>
      </w:r>
    </w:p>
    <w:p>
      <w:r>
        <w:tab/>
        <w:t xml:space="preserve"> * add all of them into the ArrayList fourSumList, using</w:t>
        <w:br/>
      </w:r>
    </w:p>
    <w:p>
      <w:r>
        <w:tab/>
        <w:t xml:space="preserve"> * fourSumList.add(Arrays.asList(z1, the three numbers))</w:t>
        <w:br/>
      </w:r>
    </w:p>
    <w:p>
      <w:r>
        <w:tab/>
        <w:t xml:space="preserve"> */</w:t>
        <w:br/>
      </w:r>
    </w:p>
    <w:p>
      <w:r>
        <w:tab/>
        <w:t>public void threeSumForFourSum(int[] nums, int target, int low, int high, ArrayList&lt;List&lt;Integer&gt;&gt; fourSumList,</w:t>
        <w:br/>
      </w:r>
    </w:p>
    <w:p>
      <w:r>
        <w:tab/>
        <w:tab/>
        <w:tab/>
        <w:t>int z1) {</w:t>
        <w:br/>
      </w:r>
    </w:p>
    <w:p>
      <w:r>
        <w:tab/>
        <w:tab/>
        <w:t>if (low + 1 &gt;= high)</w:t>
        <w:br/>
      </w:r>
    </w:p>
    <w:p>
      <w:r>
        <w:tab/>
        <w:tab/>
        <w:tab/>
        <w:t>return;</w:t>
        <w:br/>
      </w:r>
    </w:p>
    <w:p>
      <w:r>
        <w:br/>
      </w:r>
    </w:p>
    <w:p>
      <w:r>
        <w:tab/>
        <w:tab/>
        <w:t>int max = nums[high];</w:t>
        <w:br/>
      </w:r>
    </w:p>
    <w:p>
      <w:r>
        <w:tab/>
        <w:tab/>
        <w:t>if (3 * nums[low] &gt; target || 3 * max &lt; target)</w:t>
        <w:br/>
      </w:r>
    </w:p>
    <w:p>
      <w:r>
        <w:tab/>
        <w:tab/>
        <w:tab/>
        <w:t>return;</w:t>
        <w:br/>
      </w:r>
    </w:p>
    <w:p>
      <w:r>
        <w:br/>
      </w:r>
    </w:p>
    <w:p>
      <w:r>
        <w:tab/>
        <w:tab/>
        <w:t>int i, z;</w:t>
        <w:br/>
      </w:r>
    </w:p>
    <w:p>
      <w:r>
        <w:tab/>
        <w:tab/>
        <w:t>for (i = low; i &lt; high - 1; i++) {</w:t>
        <w:br/>
      </w:r>
    </w:p>
    <w:p>
      <w:r>
        <w:tab/>
        <w:tab/>
        <w:tab/>
        <w:t>z = nums[i];</w:t>
        <w:br/>
      </w:r>
    </w:p>
    <w:p>
      <w:r>
        <w:tab/>
        <w:tab/>
        <w:tab/>
        <w:t>if (i &gt; low &amp;&amp; z == nums[i - 1]) // avoid duplicate</w:t>
        <w:br/>
      </w:r>
    </w:p>
    <w:p>
      <w:r>
        <w:tab/>
        <w:tab/>
        <w:tab/>
        <w:tab/>
        <w:t>continue;</w:t>
        <w:br/>
      </w:r>
    </w:p>
    <w:p>
      <w:r>
        <w:tab/>
        <w:tab/>
        <w:tab/>
        <w:t>if (z + 2 * max &lt; target) // z is too small</w:t>
        <w:br/>
      </w:r>
    </w:p>
    <w:p>
      <w:r>
        <w:tab/>
        <w:tab/>
        <w:tab/>
        <w:tab/>
        <w:t>continue;</w:t>
        <w:br/>
      </w:r>
    </w:p>
    <w:p>
      <w:r>
        <w:br/>
      </w:r>
    </w:p>
    <w:p>
      <w:r>
        <w:tab/>
        <w:tab/>
        <w:tab/>
        <w:t>if (3 * z &gt; target) // z is too large</w:t>
        <w:br/>
      </w:r>
    </w:p>
    <w:p>
      <w:r>
        <w:tab/>
        <w:tab/>
        <w:tab/>
        <w:tab/>
        <w:t>break;</w:t>
        <w:br/>
      </w:r>
    </w:p>
    <w:p>
      <w:r>
        <w:br/>
      </w:r>
    </w:p>
    <w:p>
      <w:r>
        <w:tab/>
        <w:tab/>
        <w:tab/>
        <w:t>if (3 * z == target) { // z is the boundary</w:t>
        <w:br/>
      </w:r>
    </w:p>
    <w:p>
      <w:r>
        <w:tab/>
        <w:tab/>
        <w:tab/>
        <w:tab/>
        <w:t>if (i + 1 &lt; high &amp;&amp; nums[i + 2] == z)</w:t>
        <w:br/>
      </w:r>
    </w:p>
    <w:p>
      <w:r>
        <w:tab/>
        <w:tab/>
        <w:tab/>
        <w:tab/>
        <w:tab/>
        <w:t>fourSumList.add(Arrays.asList(z1, z, z, z));</w:t>
        <w:br/>
      </w:r>
    </w:p>
    <w:p>
      <w:r>
        <w:tab/>
        <w:tab/>
        <w:tab/>
        <w:tab/>
        <w:t>break;</w:t>
        <w:br/>
      </w:r>
    </w:p>
    <w:p>
      <w:r>
        <w:tab/>
        <w:tab/>
        <w:tab/>
        <w:t>}</w:t>
        <w:br/>
      </w:r>
    </w:p>
    <w:p>
      <w:r>
        <w:br/>
      </w:r>
    </w:p>
    <w:p>
      <w:r>
        <w:tab/>
        <w:tab/>
        <w:tab/>
        <w:t>twoSumForFourSum(nums, target - z, i + 1, high, fourSumList, z1, z);</w:t>
        <w:br/>
      </w:r>
    </w:p>
    <w:p>
      <w:r>
        <w:tab/>
        <w:tab/>
        <w:t>}</w:t>
        <w:br/>
      </w:r>
    </w:p>
    <w:p>
      <w:r>
        <w:br/>
      </w:r>
    </w:p>
    <w:p>
      <w:r>
        <w:tab/>
        <w:t>}</w:t>
        <w:br/>
      </w:r>
    </w:p>
    <w:p>
      <w:r>
        <w:br/>
      </w:r>
    </w:p>
    <w:p>
      <w:r>
        <w:tab/>
        <w:t>/*</w:t>
        <w:br/>
      </w:r>
    </w:p>
    <w:p>
      <w:r>
        <w:tab/>
        <w:t xml:space="preserve"> * Find all possible distinguished two numbers adding up to the target</w:t>
        <w:br/>
      </w:r>
    </w:p>
    <w:p>
      <w:r>
        <w:tab/>
        <w:t xml:space="preserve"> * in sorted array nums[] between indices low and high. If there are,</w:t>
        <w:br/>
      </w:r>
    </w:p>
    <w:p>
      <w:r>
        <w:tab/>
        <w:t xml:space="preserve"> * add all of them into the ArrayList fourSumList, using</w:t>
        <w:br/>
      </w:r>
    </w:p>
    <w:p>
      <w:r>
        <w:tab/>
        <w:t xml:space="preserve"> * fourSumList.add(Arrays.asList(z1, z2, the two numbers))</w:t>
        <w:br/>
      </w:r>
    </w:p>
    <w:p>
      <w:r>
        <w:tab/>
        <w:t xml:space="preserve"> */</w:t>
        <w:br/>
      </w:r>
    </w:p>
    <w:p>
      <w:r>
        <w:tab/>
        <w:t>public void twoSumForFourSum(int[] nums, int target, int low, int high, ArrayList&lt;List&lt;Integer&gt;&gt; fourSumList,</w:t>
        <w:br/>
      </w:r>
    </w:p>
    <w:p>
      <w:r>
        <w:tab/>
        <w:tab/>
        <w:tab/>
        <w:t>int z1, int z2) {</w:t>
        <w:br/>
      </w:r>
    </w:p>
    <w:p>
      <w:r>
        <w:br/>
      </w:r>
    </w:p>
    <w:p>
      <w:r>
        <w:tab/>
        <w:tab/>
        <w:t>if (low &gt;= high)</w:t>
        <w:br/>
      </w:r>
    </w:p>
    <w:p>
      <w:r>
        <w:tab/>
        <w:tab/>
        <w:tab/>
        <w:t>return;</w:t>
        <w:br/>
      </w:r>
    </w:p>
    <w:p>
      <w:r>
        <w:br/>
      </w:r>
    </w:p>
    <w:p>
      <w:r>
        <w:tab/>
        <w:tab/>
        <w:t>if (2 * nums[low] &gt; target || 2 * nums[high] &lt; target)</w:t>
        <w:br/>
      </w:r>
    </w:p>
    <w:p>
      <w:r>
        <w:tab/>
        <w:tab/>
        <w:tab/>
        <w:t>return;</w:t>
        <w:br/>
      </w:r>
    </w:p>
    <w:p>
      <w:r>
        <w:br/>
      </w:r>
    </w:p>
    <w:p>
      <w:r>
        <w:tab/>
        <w:tab/>
        <w:t>int i = low, j = high, sum, x;</w:t>
        <w:br/>
      </w:r>
    </w:p>
    <w:p>
      <w:r>
        <w:tab/>
        <w:tab/>
        <w:t>while (i &lt; j) {</w:t>
        <w:br/>
      </w:r>
    </w:p>
    <w:p>
      <w:r>
        <w:tab/>
        <w:tab/>
        <w:tab/>
        <w:t>sum = nums[i] + nums[j];</w:t>
        <w:br/>
      </w:r>
    </w:p>
    <w:p>
      <w:r>
        <w:tab/>
        <w:tab/>
        <w:tab/>
        <w:t>if (sum == target) {</w:t>
        <w:br/>
      </w:r>
    </w:p>
    <w:p>
      <w:r>
        <w:tab/>
        <w:tab/>
        <w:tab/>
        <w:tab/>
        <w:t>fourSumList.add(Arrays.asList(z1, z2, nums[i], nums[j]));</w:t>
        <w:br/>
      </w:r>
    </w:p>
    <w:p>
      <w:r>
        <w:br/>
      </w:r>
    </w:p>
    <w:p>
      <w:r>
        <w:tab/>
        <w:tab/>
        <w:tab/>
        <w:tab/>
        <w:t>x = nums[i];</w:t>
        <w:br/>
      </w:r>
    </w:p>
    <w:p>
      <w:r>
        <w:tab/>
        <w:tab/>
        <w:tab/>
        <w:tab/>
        <w:t>while (++i &lt; j &amp;&amp; x == nums[i]) // avoid duplicate</w:t>
        <w:br/>
      </w:r>
    </w:p>
    <w:p>
      <w:r>
        <w:tab/>
        <w:tab/>
        <w:tab/>
        <w:tab/>
        <w:tab/>
        <w:t>;</w:t>
        <w:br/>
      </w:r>
    </w:p>
    <w:p>
      <w:r>
        <w:tab/>
        <w:tab/>
        <w:tab/>
        <w:tab/>
        <w:t>x = nums[j];</w:t>
        <w:br/>
      </w:r>
    </w:p>
    <w:p>
      <w:r>
        <w:tab/>
        <w:tab/>
        <w:tab/>
        <w:tab/>
        <w:t>while (i &lt; --j &amp;&amp; x == nums[j]) // avoid duplicate</w:t>
        <w:br/>
      </w:r>
    </w:p>
    <w:p>
      <w:r>
        <w:tab/>
        <w:tab/>
        <w:tab/>
        <w:tab/>
        <w:tab/>
        <w:t>;</w:t>
        <w:br/>
      </w:r>
    </w:p>
    <w:p>
      <w:r>
        <w:tab/>
        <w:tab/>
        <w:tab/>
        <w:t>}</w:t>
        <w:br/>
      </w:r>
    </w:p>
    <w:p>
      <w:r>
        <w:tab/>
        <w:tab/>
        <w:tab/>
        <w:t>if (sum &lt; target)</w:t>
        <w:br/>
      </w:r>
    </w:p>
    <w:p>
      <w:r>
        <w:tab/>
        <w:tab/>
        <w:tab/>
        <w:tab/>
        <w:t>i++;</w:t>
        <w:br/>
      </w:r>
    </w:p>
    <w:p>
      <w:r>
        <w:tab/>
        <w:tab/>
        <w:tab/>
        <w:t>if (sum &gt; target)</w:t>
        <w:br/>
      </w:r>
    </w:p>
    <w:p>
      <w:r>
        <w:tab/>
        <w:tab/>
        <w:tab/>
        <w:tab/>
        <w:t>j--;</w:t>
        <w:br/>
      </w:r>
    </w:p>
    <w:p>
      <w:r>
        <w:tab/>
        <w:tab/>
        <w:t>}</w:t>
        <w:br/>
      </w:r>
    </w:p>
    <w:p>
      <w:r>
        <w:tab/>
        <w:tab/>
        <w:t>return;</w:t>
        <w:br/>
      </w:r>
    </w:p>
    <w:p>
      <w:r>
        <w:tab/>
        <w:t>}</w:t>
        <w:br/>
      </w:r>
    </w:p>
    <w:p>
      <w:r>
        <w:br/>
      </w:r>
    </w:p>
    <w:p>
      <w:r>
        <w:t>19,Remove Nth Node From End of List***:</w:t>
        <w:br/>
      </w:r>
    </w:p>
    <w:p>
      <w:r>
        <w:rPr>
          <w:b/>
        </w:rPr>
        <w:t>Python_solution:</w:t>
        <w:br/>
      </w:r>
    </w:p>
    <w:p>
      <w:r>
        <w:t xml:space="preserve">3 short Python solutions </w:t>
        <w:br/>
      </w:r>
    </w:p>
    <w:p>
      <w:r>
        <w:t>class Solution:</w:t>
        <w:br/>
      </w:r>
    </w:p>
    <w:p>
      <w:r>
        <w:t xml:space="preserve">    def removeNthFromEnd(self, head, n):</w:t>
        <w:br/>
      </w:r>
    </w:p>
    <w:p>
      <w:r>
        <w:t xml:space="preserve">        def index(node):</w:t>
        <w:br/>
      </w:r>
    </w:p>
    <w:p>
      <w:r>
        <w:t xml:space="preserve">            if not node:</w:t>
        <w:br/>
      </w:r>
    </w:p>
    <w:p>
      <w:r>
        <w:t xml:space="preserve">                return 0</w:t>
        <w:br/>
      </w:r>
    </w:p>
    <w:p>
      <w:r>
        <w:t xml:space="preserve">            i = index(node.next) + 1</w:t>
        <w:br/>
      </w:r>
    </w:p>
    <w:p>
      <w:r>
        <w:t xml:space="preserve">            if i &gt; n:</w:t>
        <w:br/>
      </w:r>
    </w:p>
    <w:p>
      <w:r>
        <w:t xml:space="preserve">                node.next.val = node.val</w:t>
        <w:br/>
      </w:r>
    </w:p>
    <w:p>
      <w:r>
        <w:t xml:space="preserve">            return i</w:t>
        <w:br/>
      </w:r>
    </w:p>
    <w:p>
      <w:r>
        <w:t xml:space="preserve">        index(head)</w:t>
        <w:br/>
      </w:r>
    </w:p>
    <w:p>
      <w:r>
        <w:t xml:space="preserve">        return head.next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Simple Java solution in one pass </w:t>
        <w:br/>
      </w:r>
    </w:p>
    <w:p>
      <w:r>
        <w:t>public ListNode removeNthFromEnd(ListNode head, int n) {</w:t>
        <w:br/>
      </w:r>
    </w:p>
    <w:p>
      <w:r>
        <w:t xml:space="preserve">    </w:t>
        <w:br/>
      </w:r>
    </w:p>
    <w:p>
      <w:r>
        <w:t xml:space="preserve">    ListNode start = new ListNode(0);</w:t>
        <w:br/>
      </w:r>
    </w:p>
    <w:p>
      <w:r>
        <w:t xml:space="preserve">    ListNode slow = start, fast = start;</w:t>
        <w:br/>
      </w:r>
    </w:p>
    <w:p>
      <w:r>
        <w:t xml:space="preserve">    slow.next = head;</w:t>
        <w:br/>
      </w:r>
    </w:p>
    <w:p>
      <w:r>
        <w:t xml:space="preserve">    </w:t>
        <w:br/>
      </w:r>
    </w:p>
    <w:p>
      <w:r>
        <w:t xml:space="preserve">    //Move fast in front so that the gap between slow and fast becomes n</w:t>
        <w:br/>
      </w:r>
    </w:p>
    <w:p>
      <w:r>
        <w:t xml:space="preserve">    for(int i=1; i&lt;=n+1; i++)   {</w:t>
        <w:br/>
      </w:r>
    </w:p>
    <w:p>
      <w:r>
        <w:t xml:space="preserve">        fast = fast.next;</w:t>
        <w:br/>
      </w:r>
    </w:p>
    <w:p>
      <w:r>
        <w:t xml:space="preserve">    }</w:t>
        <w:br/>
      </w:r>
    </w:p>
    <w:p>
      <w:r>
        <w:t xml:space="preserve">    //Move fast to the end, maintaining the gap</w:t>
        <w:br/>
      </w:r>
    </w:p>
    <w:p>
      <w:r>
        <w:t xml:space="preserve">    while(fast != null) {</w:t>
        <w:br/>
      </w:r>
    </w:p>
    <w:p>
      <w:r>
        <w:t xml:space="preserve">        slow = slow.next;</w:t>
        <w:br/>
      </w:r>
    </w:p>
    <w:p>
      <w:r>
        <w:t xml:space="preserve">        fast = fast.next;</w:t>
        <w:br/>
      </w:r>
    </w:p>
    <w:p>
      <w:r>
        <w:t xml:space="preserve">    }</w:t>
        <w:br/>
      </w:r>
    </w:p>
    <w:p>
      <w:r>
        <w:t xml:space="preserve">    //Skip the desired node</w:t>
        <w:br/>
      </w:r>
    </w:p>
    <w:p>
      <w:r>
        <w:t xml:space="preserve">    slow.next = slow.next.next;</w:t>
        <w:br/>
      </w:r>
    </w:p>
    <w:p>
      <w:r>
        <w:t xml:space="preserve">    return start.next;</w:t>
        <w:br/>
      </w:r>
    </w:p>
    <w:p>
      <w:r>
        <w:t>}</w:t>
        <w:br/>
      </w:r>
    </w:p>
    <w:p>
      <w:r>
        <w:br/>
      </w:r>
    </w:p>
    <w:p>
      <w:r>
        <w:t>20,Valid Parentheses***:</w:t>
        <w:br/>
      </w:r>
    </w:p>
    <w:p>
      <w:r>
        <w:rPr>
          <w:b/>
        </w:rPr>
        <w:t>Python_solution:</w:t>
        <w:br/>
      </w:r>
    </w:p>
    <w:p>
      <w:r>
        <w:t xml:space="preserve">Simple Python solution with stack </w:t>
        <w:br/>
      </w:r>
    </w:p>
    <w:p>
      <w:r>
        <w:t>class Solution:</w:t>
        <w:br/>
      </w:r>
    </w:p>
    <w:p>
      <w:r>
        <w:t xml:space="preserve">    # @return a boolean</w:t>
        <w:br/>
      </w:r>
    </w:p>
    <w:p>
      <w:r>
        <w:t xml:space="preserve">    def isValid(self, s):</w:t>
        <w:br/>
      </w:r>
    </w:p>
    <w:p>
      <w:r>
        <w:t xml:space="preserve">        stack = []</w:t>
        <w:br/>
      </w:r>
    </w:p>
    <w:p>
      <w:r>
        <w:t xml:space="preserve">        dict = {"]":"[", "}":"{", ")":"("}</w:t>
        <w:br/>
      </w:r>
    </w:p>
    <w:p>
      <w:r>
        <w:t xml:space="preserve">        for char in s:</w:t>
        <w:br/>
      </w:r>
    </w:p>
    <w:p>
      <w:r>
        <w:t xml:space="preserve">            if char in dict.values():</w:t>
        <w:br/>
      </w:r>
    </w:p>
    <w:p>
      <w:r>
        <w:t xml:space="preserve">                stack.append(char)</w:t>
        <w:br/>
      </w:r>
    </w:p>
    <w:p>
      <w:r>
        <w:t xml:space="preserve">            elif char in dict.keys():</w:t>
        <w:br/>
      </w:r>
    </w:p>
    <w:p>
      <w:r>
        <w:t xml:space="preserve">                if stack == [] or dict[char] != stack.pop():</w:t>
        <w:br/>
      </w:r>
    </w:p>
    <w:p>
      <w:r>
        <w:t xml:space="preserve">                    return False</w:t>
        <w:br/>
      </w:r>
    </w:p>
    <w:p>
      <w:r>
        <w:t xml:space="preserve">            else:</w:t>
        <w:br/>
      </w:r>
    </w:p>
    <w:p>
      <w:r>
        <w:t xml:space="preserve">                return False</w:t>
        <w:br/>
      </w:r>
    </w:p>
    <w:p>
      <w:r>
        <w:t xml:space="preserve">        return stack == []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Short java solution </w:t>
        <w:br/>
      </w:r>
    </w:p>
    <w:p>
      <w:r>
        <w:t>public boolean isValid(String s) {</w:t>
        <w:br/>
      </w:r>
    </w:p>
    <w:p>
      <w:r>
        <w:tab/>
        <w:t>Stack&lt;Character&gt; stack = new Stack&lt;Character&gt;();</w:t>
        <w:br/>
      </w:r>
    </w:p>
    <w:p>
      <w:r>
        <w:tab/>
        <w:t>for (char c : s.toCharArray()) {</w:t>
        <w:br/>
      </w:r>
    </w:p>
    <w:p>
      <w:r>
        <w:tab/>
        <w:tab/>
        <w:t>if (c == '(')</w:t>
        <w:br/>
      </w:r>
    </w:p>
    <w:p>
      <w:r>
        <w:tab/>
        <w:tab/>
        <w:tab/>
        <w:t>stack.push(')');</w:t>
        <w:br/>
      </w:r>
    </w:p>
    <w:p>
      <w:r>
        <w:tab/>
        <w:tab/>
        <w:t>else if (c == '{')</w:t>
        <w:br/>
      </w:r>
    </w:p>
    <w:p>
      <w:r>
        <w:tab/>
        <w:tab/>
        <w:tab/>
        <w:t>stack.push('}');</w:t>
        <w:br/>
      </w:r>
    </w:p>
    <w:p>
      <w:r>
        <w:tab/>
        <w:tab/>
        <w:t>else if (c == '[')</w:t>
        <w:br/>
      </w:r>
    </w:p>
    <w:p>
      <w:r>
        <w:tab/>
        <w:tab/>
        <w:tab/>
        <w:t>stack.push(']');</w:t>
        <w:br/>
      </w:r>
    </w:p>
    <w:p>
      <w:r>
        <w:tab/>
        <w:tab/>
        <w:t>else if (stack.isEmpty() || stack.pop() != c)</w:t>
        <w:br/>
      </w:r>
    </w:p>
    <w:p>
      <w:r>
        <w:tab/>
        <w:tab/>
        <w:tab/>
        <w:t>return false;</w:t>
        <w:br/>
      </w:r>
    </w:p>
    <w:p>
      <w:r>
        <w:tab/>
        <w:t>}</w:t>
        <w:br/>
      </w:r>
    </w:p>
    <w:p>
      <w:r>
        <w:tab/>
        <w:t>return stack.isEmpty();</w:t>
        <w:br/>
      </w:r>
    </w:p>
    <w:p>
      <w:r>
        <w:t>}</w:t>
        <w:br/>
      </w:r>
    </w:p>
    <w:p>
      <w:r>
        <w:br/>
      </w:r>
    </w:p>
    <w:p>
      <w:r>
        <w:t>21,Merge Two Sorted Lists***:</w:t>
        <w:br/>
      </w:r>
    </w:p>
    <w:p>
      <w:r>
        <w:rPr>
          <w:b/>
        </w:rPr>
        <w:t>Python_solution:</w:t>
        <w:br/>
      </w:r>
    </w:p>
    <w:p>
      <w:r>
        <w:t xml:space="preserve">Python solutions (iteratively, recursively, iteratively in-place). </w:t>
        <w:br/>
      </w:r>
    </w:p>
    <w:p>
      <w:r>
        <w:t># iteratively</w:t>
        <w:br/>
      </w:r>
    </w:p>
    <w:p>
      <w:r>
        <w:t>def mergeTwoLists1(self, l1, l2):</w:t>
        <w:br/>
      </w:r>
    </w:p>
    <w:p>
      <w:r>
        <w:t xml:space="preserve">    dummy = cur = ListNode(0)</w:t>
        <w:br/>
      </w:r>
    </w:p>
    <w:p>
      <w:r>
        <w:t xml:space="preserve">    while l1 and l2:</w:t>
        <w:br/>
      </w:r>
    </w:p>
    <w:p>
      <w:r>
        <w:t xml:space="preserve">        if l1.val &lt; l2.val:</w:t>
        <w:br/>
      </w:r>
    </w:p>
    <w:p>
      <w:r>
        <w:t xml:space="preserve">            cur.next = l1</w:t>
        <w:br/>
      </w:r>
    </w:p>
    <w:p>
      <w:r>
        <w:t xml:space="preserve">            l1 = l1.next</w:t>
        <w:br/>
      </w:r>
    </w:p>
    <w:p>
      <w:r>
        <w:t xml:space="preserve">        else:</w:t>
        <w:br/>
      </w:r>
    </w:p>
    <w:p>
      <w:r>
        <w:t xml:space="preserve">            cur.next = l2</w:t>
        <w:br/>
      </w:r>
    </w:p>
    <w:p>
      <w:r>
        <w:t xml:space="preserve">            l2 = l2.next</w:t>
        <w:br/>
      </w:r>
    </w:p>
    <w:p>
      <w:r>
        <w:t xml:space="preserve">        cur = cur.next</w:t>
        <w:br/>
      </w:r>
    </w:p>
    <w:p>
      <w:r>
        <w:t xml:space="preserve">    cur.next = l1 or l2</w:t>
        <w:br/>
      </w:r>
    </w:p>
    <w:p>
      <w:r>
        <w:t xml:space="preserve">    return dummy.next</w:t>
        <w:br/>
      </w:r>
    </w:p>
    <w:p>
      <w:r>
        <w:t xml:space="preserve">    </w:t>
        <w:br/>
      </w:r>
    </w:p>
    <w:p>
      <w:r>
        <w:t xml:space="preserve"># recursively    </w:t>
        <w:br/>
      </w:r>
    </w:p>
    <w:p>
      <w:r>
        <w:t>def mergeTwoLists2(self, l1, l2):</w:t>
        <w:br/>
      </w:r>
    </w:p>
    <w:p>
      <w:r>
        <w:t xml:space="preserve">    if not l1 or not l2:</w:t>
        <w:br/>
      </w:r>
    </w:p>
    <w:p>
      <w:r>
        <w:t xml:space="preserve">        return l1 or l2</w:t>
        <w:br/>
      </w:r>
    </w:p>
    <w:p>
      <w:r>
        <w:t xml:space="preserve">    if l1.val &lt; l2.val:</w:t>
        <w:br/>
      </w:r>
    </w:p>
    <w:p>
      <w:r>
        <w:t xml:space="preserve">        l1.next = self.mergeTwoLists(l1.next, l2)</w:t>
        <w:br/>
      </w:r>
    </w:p>
    <w:p>
      <w:r>
        <w:t xml:space="preserve">        return l1</w:t>
        <w:br/>
      </w:r>
    </w:p>
    <w:p>
      <w:r>
        <w:t xml:space="preserve">    else:</w:t>
        <w:br/>
      </w:r>
    </w:p>
    <w:p>
      <w:r>
        <w:t xml:space="preserve">        l2.next = self.mergeTwoLists(l1, l2.next)</w:t>
        <w:br/>
      </w:r>
    </w:p>
    <w:p>
      <w:r>
        <w:t xml:space="preserve">        return l2</w:t>
        <w:br/>
      </w:r>
    </w:p>
    <w:p>
      <w:r>
        <w:t xml:space="preserve">        </w:t>
        <w:br/>
      </w:r>
    </w:p>
    <w:p>
      <w:r>
        <w:t xml:space="preserve"># in-place, iteratively        </w:t>
        <w:br/>
      </w:r>
    </w:p>
    <w:p>
      <w:r>
        <w:t>def mergeTwoLists(self, l1, l2):</w:t>
        <w:br/>
      </w:r>
    </w:p>
    <w:p>
      <w:r>
        <w:t xml:space="preserve">    if None in (l1, l2):</w:t>
        <w:br/>
      </w:r>
    </w:p>
    <w:p>
      <w:r>
        <w:t xml:space="preserve">        return l1 or l2</w:t>
        <w:br/>
      </w:r>
    </w:p>
    <w:p>
      <w:r>
        <w:t xml:space="preserve">    dummy = cur = ListNode(0)</w:t>
        <w:br/>
      </w:r>
    </w:p>
    <w:p>
      <w:r>
        <w:t xml:space="preserve">    dummy.next = l1</w:t>
        <w:br/>
      </w:r>
    </w:p>
    <w:p>
      <w:r>
        <w:t xml:space="preserve">    while l1 and l2:</w:t>
        <w:br/>
      </w:r>
    </w:p>
    <w:p>
      <w:r>
        <w:t xml:space="preserve">        if l1.val &lt; l2.val:</w:t>
        <w:br/>
      </w:r>
    </w:p>
    <w:p>
      <w:r>
        <w:t xml:space="preserve">            l1 = l1.next</w:t>
        <w:br/>
      </w:r>
    </w:p>
    <w:p>
      <w:r>
        <w:t xml:space="preserve">        else:</w:t>
        <w:br/>
      </w:r>
    </w:p>
    <w:p>
      <w:r>
        <w:t xml:space="preserve">            nxt = cur.next</w:t>
        <w:br/>
      </w:r>
    </w:p>
    <w:p>
      <w:r>
        <w:t xml:space="preserve">            cur.next = l2</w:t>
        <w:br/>
      </w:r>
    </w:p>
    <w:p>
      <w:r>
        <w:t xml:space="preserve">            tmp = l2.next</w:t>
        <w:br/>
      </w:r>
    </w:p>
    <w:p>
      <w:r>
        <w:t xml:space="preserve">            l2.next = nxt</w:t>
        <w:br/>
      </w:r>
    </w:p>
    <w:p>
      <w:r>
        <w:t xml:space="preserve">            l2 = tmp</w:t>
        <w:br/>
      </w:r>
    </w:p>
    <w:p>
      <w:r>
        <w:t xml:space="preserve">        cur = cur.next</w:t>
        <w:br/>
      </w:r>
    </w:p>
    <w:p>
      <w:r>
        <w:t xml:space="preserve">    cur.next = l1 or l2</w:t>
        <w:br/>
      </w:r>
    </w:p>
    <w:p>
      <w:r>
        <w:t xml:space="preserve">    return dummy.next</w:t>
        <w:br/>
      </w:r>
    </w:p>
    <w:p>
      <w:r>
        <w:rPr>
          <w:b/>
        </w:rPr>
        <w:t>Best_solution:</w:t>
        <w:br/>
      </w:r>
    </w:p>
    <w:p>
      <w:r>
        <w:t xml:space="preserve">A recursive solution </w:t>
        <w:br/>
      </w:r>
    </w:p>
    <w:p>
      <w:r>
        <w:t>class Solution {</w:t>
        <w:br/>
      </w:r>
    </w:p>
    <w:p>
      <w:r>
        <w:t>public:</w:t>
        <w:br/>
      </w:r>
    </w:p>
    <w:p>
      <w:r>
        <w:t xml:space="preserve">    ListNode *mergeTwoLists(ListNode *l1, ListNode *l2) {</w:t>
        <w:br/>
      </w:r>
    </w:p>
    <w:p>
      <w:r>
        <w:t xml:space="preserve">        if(l1 == NULL) return l2;</w:t>
        <w:br/>
      </w:r>
    </w:p>
    <w:p>
      <w:r>
        <w:t xml:space="preserve">        if(l2 == NULL) return l1;</w:t>
        <w:br/>
      </w:r>
    </w:p>
    <w:p>
      <w:r>
        <w:t xml:space="preserve">        </w:t>
        <w:br/>
      </w:r>
    </w:p>
    <w:p>
      <w:r>
        <w:t xml:space="preserve">        if(l1-&gt;val &lt; l2-&gt;val) {</w:t>
        <w:br/>
      </w:r>
    </w:p>
    <w:p>
      <w:r>
        <w:t xml:space="preserve">            l1-&gt;next = mergeTwoLists(l1-&gt;next, l2);</w:t>
        <w:br/>
      </w:r>
    </w:p>
    <w:p>
      <w:r>
        <w:t xml:space="preserve">            return l1;</w:t>
        <w:br/>
      </w:r>
    </w:p>
    <w:p>
      <w:r>
        <w:t xml:space="preserve">        } else {</w:t>
        <w:br/>
      </w:r>
    </w:p>
    <w:p>
      <w:r>
        <w:t xml:space="preserve">            l2-&gt;next = mergeTwoLists(l2-&gt;next, l1);</w:t>
        <w:br/>
      </w:r>
    </w:p>
    <w:p>
      <w:r>
        <w:t xml:space="preserve">            return l2;</w:t>
        <w:br/>
      </w:r>
    </w:p>
    <w:p>
      <w:r>
        <w:t xml:space="preserve">        }</w:t>
        <w:br/>
      </w:r>
    </w:p>
    <w:p>
      <w:r>
        <w:t xml:space="preserve">    }</w:t>
        <w:br/>
      </w:r>
    </w:p>
    <w:p>
      <w:r>
        <w:t>};</w:t>
        <w:br/>
      </w:r>
    </w:p>
    <w:p>
      <w:r>
        <w:br/>
      </w:r>
    </w:p>
    <w:p>
      <w:r>
        <w:br/>
      </w:r>
    </w:p>
    <w:p>
      <w:r>
        <w:t>22,Generate Parentheses***:</w:t>
        <w:br/>
      </w:r>
    </w:p>
    <w:p>
      <w:r>
        <w:rPr>
          <w:b/>
        </w:rPr>
        <w:t>Python_solution:</w:t>
        <w:br/>
      </w:r>
    </w:p>
    <w:p>
      <w:r>
        <w:t xml:space="preserve">4-7 lines Python </w:t>
        <w:br/>
      </w:r>
    </w:p>
    <w:p>
      <w:r>
        <w:t>p</w:t>
        <w:br/>
      </w:r>
    </w:p>
    <w:p>
      <w:r>
        <w:rPr>
          <w:b/>
        </w:rPr>
        <w:t>Best_solution:</w:t>
        <w:br/>
      </w:r>
    </w:p>
    <w:p>
      <w:r>
        <w:t xml:space="preserve">Easy to understand Java backtracking solution </w:t>
        <w:br/>
      </w:r>
    </w:p>
    <w:p>
      <w:r>
        <w:t xml:space="preserve"> public List&lt;String&gt; generateParenthesis(int n) {</w:t>
        <w:br/>
      </w:r>
    </w:p>
    <w:p>
      <w:r>
        <w:t xml:space="preserve">        List&lt;String&gt; list = new ArrayList&lt;String&gt;();</w:t>
        <w:br/>
      </w:r>
    </w:p>
    <w:p>
      <w:r>
        <w:t xml:space="preserve">        backtrack(list, "", 0, 0, n);</w:t>
        <w:br/>
      </w:r>
    </w:p>
    <w:p>
      <w:r>
        <w:t xml:space="preserve">        return list;</w:t>
        <w:br/>
      </w:r>
    </w:p>
    <w:p>
      <w:r>
        <w:t xml:space="preserve">    }</w:t>
        <w:br/>
      </w:r>
    </w:p>
    <w:p>
      <w:r>
        <w:t xml:space="preserve">    </w:t>
        <w:br/>
      </w:r>
    </w:p>
    <w:p>
      <w:r>
        <w:t xml:space="preserve">    public void backtrack(List&lt;String&gt; list, String str, int open, int close, int max){</w:t>
        <w:br/>
      </w:r>
    </w:p>
    <w:p>
      <w:r>
        <w:t xml:space="preserve">        </w:t>
        <w:br/>
      </w:r>
    </w:p>
    <w:p>
      <w:r>
        <w:t xml:space="preserve">        if(str.length() == max*2){</w:t>
        <w:br/>
      </w:r>
    </w:p>
    <w:p>
      <w:r>
        <w:t xml:space="preserve">            list.add(str);</w:t>
        <w:br/>
      </w:r>
    </w:p>
    <w:p>
      <w:r>
        <w:t xml:space="preserve">            return;</w:t>
        <w:br/>
      </w:r>
    </w:p>
    <w:p>
      <w:r>
        <w:t xml:space="preserve">        }</w:t>
        <w:br/>
      </w:r>
    </w:p>
    <w:p>
      <w:r>
        <w:t xml:space="preserve">        </w:t>
        <w:br/>
      </w:r>
    </w:p>
    <w:p>
      <w:r>
        <w:t xml:space="preserve">        if(open &lt; max)</w:t>
        <w:br/>
      </w:r>
    </w:p>
    <w:p>
      <w:r>
        <w:t xml:space="preserve">            backtrack(list, str+"(", open+1, close, max);</w:t>
        <w:br/>
      </w:r>
    </w:p>
    <w:p>
      <w:r>
        <w:t xml:space="preserve">        if(close &lt; open)</w:t>
        <w:br/>
      </w:r>
    </w:p>
    <w:p>
      <w:r>
        <w:t xml:space="preserve">            backtrack(list, str+")", open, close+1, max);</w:t>
        <w:br/>
      </w:r>
    </w:p>
    <w:p>
      <w:r>
        <w:t xml:space="preserve">    }</w:t>
        <w:br/>
      </w:r>
    </w:p>
    <w:p>
      <w:r>
        <w:br/>
      </w:r>
    </w:p>
    <w:p>
      <w:r>
        <w:br/>
      </w:r>
    </w:p>
    <w:p>
      <w:r>
        <w:t>23,Merge k Sorted Lists***:</w:t>
        <w:br/>
      </w:r>
    </w:p>
    <w:p>
      <w:r>
        <w:rPr>
          <w:b/>
        </w:rPr>
        <w:t>Python_solution:</w:t>
        <w:br/>
      </w:r>
    </w:p>
    <w:p>
      <w:r>
        <w:t xml:space="preserve">10-line python solution with priority queue </w:t>
        <w:br/>
      </w:r>
    </w:p>
    <w:p>
      <w:r>
        <w:t>from Queue import PriorityQueue</w:t>
        <w:br/>
      </w:r>
    </w:p>
    <w:p>
      <w:r>
        <w:t>class Solution(object):</w:t>
        <w:br/>
      </w:r>
    </w:p>
    <w:p>
      <w:r>
        <w:t xml:space="preserve">    def mergeKLists(self, lists):</w:t>
        <w:br/>
      </w:r>
    </w:p>
    <w:p>
      <w:r>
        <w:t xml:space="preserve">        dummy = ListNode(None)</w:t>
        <w:br/>
      </w:r>
    </w:p>
    <w:p>
      <w:r>
        <w:t xml:space="preserve">        curr = dummy</w:t>
        <w:br/>
      </w:r>
    </w:p>
    <w:p>
      <w:r>
        <w:t xml:space="preserve">        q = PriorityQueue()</w:t>
        <w:br/>
      </w:r>
    </w:p>
    <w:p>
      <w:r>
        <w:t xml:space="preserve">        for node in lists:</w:t>
        <w:br/>
      </w:r>
    </w:p>
    <w:p>
      <w:r>
        <w:t xml:space="preserve">            if node: q.put((node.val,node))</w:t>
        <w:br/>
      </w:r>
    </w:p>
    <w:p>
      <w:r>
        <w:t xml:space="preserve">        while q.qsize()&gt;0:</w:t>
        <w:br/>
      </w:r>
    </w:p>
    <w:p>
      <w:r>
        <w:t xml:space="preserve">            curr.next = q.get()[1]</w:t>
        <w:br/>
      </w:r>
    </w:p>
    <w:p>
      <w:r>
        <w:t xml:space="preserve">            curr=curr.next</w:t>
        <w:br/>
      </w:r>
    </w:p>
    <w:p>
      <w:r>
        <w:t xml:space="preserve">            if curr.next: q.put((curr.next.val, curr.next))</w:t>
        <w:br/>
      </w:r>
    </w:p>
    <w:p>
      <w:r>
        <w:t xml:space="preserve">        return dummy.next</w:t>
        <w:br/>
      </w:r>
    </w:p>
    <w:p>
      <w:r>
        <w:rPr>
          <w:b/>
        </w:rPr>
        <w:t>Best_solution:</w:t>
        <w:br/>
      </w:r>
    </w:p>
    <w:p>
      <w:r>
        <w:t xml:space="preserve">A java solution based on Priority Queue </w:t>
        <w:br/>
      </w:r>
    </w:p>
    <w:p>
      <w:r>
        <w:t>public class Solution {</w:t>
        <w:br/>
      </w:r>
    </w:p>
    <w:p>
      <w:r>
        <w:t xml:space="preserve">    public ListNode mergeKLists(List&lt;ListNode&gt; lists) {</w:t>
        <w:br/>
      </w:r>
    </w:p>
    <w:p>
      <w:r>
        <w:t xml:space="preserve">        if (lists==null||lists.size()==0) return null;</w:t>
        <w:br/>
      </w:r>
    </w:p>
    <w:p>
      <w:r>
        <w:t xml:space="preserve">        </w:t>
        <w:br/>
      </w:r>
    </w:p>
    <w:p>
      <w:r>
        <w:t xml:space="preserve">        PriorityQueue&lt;ListNode&gt; queue= new PriorityQueue&lt;ListNode&gt;(lists.size(),new Comparator&lt;ListNode&gt;(){</w:t>
        <w:br/>
      </w:r>
    </w:p>
    <w:p>
      <w:r>
        <w:t xml:space="preserve">            @Override</w:t>
        <w:br/>
      </w:r>
    </w:p>
    <w:p>
      <w:r>
        <w:t xml:space="preserve">            public int compare(ListNode o1,ListNode o2){</w:t>
        <w:br/>
      </w:r>
    </w:p>
    <w:p>
      <w:r>
        <w:t xml:space="preserve">                if (o1.val&lt;o2.val)</w:t>
        <w:br/>
      </w:r>
    </w:p>
    <w:p>
      <w:r>
        <w:t xml:space="preserve">                    return -1;</w:t>
        <w:br/>
      </w:r>
    </w:p>
    <w:p>
      <w:r>
        <w:t xml:space="preserve">                else if (o1.val==o2.val)</w:t>
        <w:br/>
      </w:r>
    </w:p>
    <w:p>
      <w:r>
        <w:t xml:space="preserve">                    return 0;</w:t>
        <w:br/>
      </w:r>
    </w:p>
    <w:p>
      <w:r>
        <w:t xml:space="preserve">                else </w:t>
        <w:br/>
      </w:r>
    </w:p>
    <w:p>
      <w:r>
        <w:t xml:space="preserve">                    return 1;</w:t>
        <w:br/>
      </w:r>
    </w:p>
    <w:p>
      <w:r>
        <w:t xml:space="preserve">            }</w:t>
        <w:br/>
      </w:r>
    </w:p>
    <w:p>
      <w:r>
        <w:t xml:space="preserve">        });</w:t>
        <w:br/>
      </w:r>
    </w:p>
    <w:p>
      <w:r>
        <w:t xml:space="preserve">        </w:t>
        <w:br/>
      </w:r>
    </w:p>
    <w:p>
      <w:r>
        <w:t xml:space="preserve">        ListNode dummy = new ListNode(0);</w:t>
        <w:br/>
      </w:r>
    </w:p>
    <w:p>
      <w:r>
        <w:t xml:space="preserve">        ListNode tail=dummy;</w:t>
        <w:br/>
      </w:r>
    </w:p>
    <w:p>
      <w:r>
        <w:t xml:space="preserve">        </w:t>
        <w:br/>
      </w:r>
    </w:p>
    <w:p>
      <w:r>
        <w:t xml:space="preserve">        for (ListNode node:lists)</w:t>
        <w:br/>
      </w:r>
    </w:p>
    <w:p>
      <w:r>
        <w:t xml:space="preserve">            if (node!=null)</w:t>
        <w:br/>
      </w:r>
    </w:p>
    <w:p>
      <w:r>
        <w:t xml:space="preserve">                queue.add(node);</w:t>
        <w:br/>
      </w:r>
    </w:p>
    <w:p>
      <w:r>
        <w:t xml:space="preserve">            </w:t>
        <w:br/>
      </w:r>
    </w:p>
    <w:p>
      <w:r>
        <w:t xml:space="preserve">        while (!queue.isEmpty()){</w:t>
        <w:br/>
      </w:r>
    </w:p>
    <w:p>
      <w:r>
        <w:t xml:space="preserve">            tail.next=queue.poll();</w:t>
        <w:br/>
      </w:r>
    </w:p>
    <w:p>
      <w:r>
        <w:t xml:space="preserve">            tail=tail.next;</w:t>
        <w:br/>
      </w:r>
    </w:p>
    <w:p>
      <w:r>
        <w:t xml:space="preserve">            </w:t>
        <w:br/>
      </w:r>
    </w:p>
    <w:p>
      <w:r>
        <w:t xml:space="preserve">            if (tail.next!=null)</w:t>
        <w:br/>
      </w:r>
    </w:p>
    <w:p>
      <w:r>
        <w:t xml:space="preserve">                queue.add(tail.next);</w:t>
        <w:br/>
      </w:r>
    </w:p>
    <w:p>
      <w:r>
        <w:t xml:space="preserve">        }</w:t>
        <w:br/>
      </w:r>
    </w:p>
    <w:p>
      <w:r>
        <w:t xml:space="preserve">        return dummy.next;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t>24,Swap Nodes in Pairs***:</w:t>
        <w:br/>
      </w:r>
    </w:p>
    <w:p>
      <w:r>
        <w:rPr>
          <w:b/>
        </w:rPr>
        <w:t>Python_solution:</w:t>
        <w:br/>
      </w:r>
    </w:p>
    <w:p>
      <w:r>
        <w:t xml:space="preserve">7-8 lines C++ / Python / Ruby </w:t>
        <w:br/>
      </w:r>
    </w:p>
    <w:p>
      <w:r>
        <w:t>pp</w:t>
        <w:br/>
      </w:r>
    </w:p>
    <w:p>
      <w:r>
        <w:rPr>
          <w:b/>
        </w:rPr>
        <w:t>Best_solution:</w:t>
        <w:br/>
      </w:r>
    </w:p>
    <w:p>
      <w:r>
        <w:t xml:space="preserve">My accepted java code. used recursion. </w:t>
        <w:br/>
      </w:r>
    </w:p>
    <w:p>
      <w:r>
        <w:t>public class Solution {</w:t>
        <w:br/>
      </w:r>
    </w:p>
    <w:p>
      <w:r>
        <w:t xml:space="preserve">    public ListNode swapPairs(ListNode head) {</w:t>
        <w:br/>
      </w:r>
    </w:p>
    <w:p>
      <w:r>
        <w:t xml:space="preserve">        if ((head == null)||(head.next == null))</w:t>
        <w:br/>
      </w:r>
    </w:p>
    <w:p>
      <w:r>
        <w:t xml:space="preserve">            return head;</w:t>
        <w:br/>
      </w:r>
    </w:p>
    <w:p>
      <w:r>
        <w:t xml:space="preserve">        ListNode n = head.next;</w:t>
        <w:br/>
      </w:r>
    </w:p>
    <w:p>
      <w:r>
        <w:t xml:space="preserve">        head.next = swapPairs(head.next.next);</w:t>
        <w:br/>
      </w:r>
    </w:p>
    <w:p>
      <w:r>
        <w:t xml:space="preserve">        n.next = head;</w:t>
        <w:br/>
      </w:r>
    </w:p>
    <w:p>
      <w:r>
        <w:t xml:space="preserve">        return n;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t>25,Reverse Nodes in k-Group***:</w:t>
        <w:br/>
      </w:r>
    </w:p>
    <w:p>
      <w:r>
        <w:rPr>
          <w:b/>
        </w:rPr>
        <w:t>Python_solution:</w:t>
        <w:br/>
      </w:r>
    </w:p>
    <w:p>
      <w:r>
        <w:t xml:space="preserve">Succinct iterative Python, O(n) time O(1) space </w:t>
        <w:br/>
      </w:r>
    </w:p>
    <w:p>
      <w:r>
        <w:t>def reverseKGroup(self, head, k):</w:t>
        <w:br/>
      </w:r>
    </w:p>
    <w:p>
      <w:r>
        <w:t xml:space="preserve">    dummy = jump = ListNode(0)</w:t>
        <w:br/>
      </w:r>
    </w:p>
    <w:p>
      <w:r>
        <w:t xml:space="preserve">    dummy.next = l = r = head</w:t>
        <w:br/>
      </w:r>
    </w:p>
    <w:p>
      <w:r>
        <w:t xml:space="preserve">    </w:t>
        <w:br/>
      </w:r>
    </w:p>
    <w:p>
      <w:r>
        <w:t xml:space="preserve">    while True:</w:t>
        <w:br/>
      </w:r>
    </w:p>
    <w:p>
      <w:r>
        <w:t xml:space="preserve">        count = 0</w:t>
        <w:br/>
      </w:r>
    </w:p>
    <w:p>
      <w:r>
        <w:t xml:space="preserve">        while r and count &lt; k:   # use r to locate the range</w:t>
        <w:br/>
      </w:r>
    </w:p>
    <w:p>
      <w:r>
        <w:t xml:space="preserve">            r = r.next</w:t>
        <w:br/>
      </w:r>
    </w:p>
    <w:p>
      <w:r>
        <w:t xml:space="preserve">            count += 1</w:t>
        <w:br/>
      </w:r>
    </w:p>
    <w:p>
      <w:r>
        <w:t xml:space="preserve">        if count == k:  # if size k satisfied, reverse the inner linked list</w:t>
        <w:br/>
      </w:r>
    </w:p>
    <w:p>
      <w:r>
        <w:t xml:space="preserve">            pre, cur = r, l</w:t>
        <w:br/>
      </w:r>
    </w:p>
    <w:p>
      <w:r>
        <w:t xml:space="preserve">            for _ in range(k):</w:t>
        <w:br/>
      </w:r>
    </w:p>
    <w:p>
      <w:r>
        <w:t xml:space="preserve">                cur.next, cur, pre = pre, cur.next, cur  # standard reversing</w:t>
        <w:br/>
      </w:r>
    </w:p>
    <w:p>
      <w:r>
        <w:t xml:space="preserve">            jump.next, jump, l = pre, l, r  # connect two k-groups</w:t>
        <w:br/>
      </w:r>
    </w:p>
    <w:p>
      <w:r>
        <w:t xml:space="preserve">        else:</w:t>
        <w:br/>
      </w:r>
    </w:p>
    <w:p>
      <w:r>
        <w:t xml:space="preserve">            return dummy.next</w:t>
        <w:br/>
      </w:r>
    </w:p>
    <w:p>
      <w:r>
        <w:rPr>
          <w:b/>
        </w:rPr>
        <w:t>Best_solution:</w:t>
        <w:br/>
      </w:r>
    </w:p>
    <w:p>
      <w:r>
        <w:t xml:space="preserve">Short but recursive Java code with comments </w:t>
        <w:br/>
      </w:r>
    </w:p>
    <w:p>
      <w:r>
        <w:t>public ListNode reverseKGroup(ListNode head, int k) {</w:t>
        <w:br/>
      </w:r>
    </w:p>
    <w:p>
      <w:r>
        <w:t xml:space="preserve">    ListNode curr = head;</w:t>
        <w:br/>
      </w:r>
    </w:p>
    <w:p>
      <w:r>
        <w:t xml:space="preserve">    int count = 0;</w:t>
        <w:br/>
      </w:r>
    </w:p>
    <w:p>
      <w:r>
        <w:t xml:space="preserve">    while (curr != null &amp;&amp; count != k) { // find the k+1 node</w:t>
        <w:br/>
      </w:r>
    </w:p>
    <w:p>
      <w:r>
        <w:t xml:space="preserve">        curr = curr.next;</w:t>
        <w:br/>
      </w:r>
    </w:p>
    <w:p>
      <w:r>
        <w:t xml:space="preserve">        count++;</w:t>
        <w:br/>
      </w:r>
    </w:p>
    <w:p>
      <w:r>
        <w:t xml:space="preserve">    }</w:t>
        <w:br/>
      </w:r>
    </w:p>
    <w:p>
      <w:r>
        <w:t xml:space="preserve">    if (count == k) { // if k+1 node is found</w:t>
        <w:br/>
      </w:r>
    </w:p>
    <w:p>
      <w:r>
        <w:t xml:space="preserve">        curr = reverseKGroup(curr, k); // reverse list with k+1 node as head</w:t>
        <w:br/>
      </w:r>
    </w:p>
    <w:p>
      <w:r>
        <w:t xml:space="preserve">        // head - head-pointer to direct part, </w:t>
        <w:br/>
      </w:r>
    </w:p>
    <w:p>
      <w:r>
        <w:t xml:space="preserve">        // curr - head-pointer to reversed part;</w:t>
        <w:br/>
      </w:r>
    </w:p>
    <w:p>
      <w:r>
        <w:t xml:space="preserve">        while (count-- &gt; 0) { // reverse current k-group: </w:t>
        <w:br/>
      </w:r>
    </w:p>
    <w:p>
      <w:r>
        <w:t xml:space="preserve">            ListNode tmp = head.next; // tmp - next head in direct part</w:t>
        <w:br/>
      </w:r>
    </w:p>
    <w:p>
      <w:r>
        <w:t xml:space="preserve">            head.next = curr; // preappending "direct" head to the reversed list </w:t>
        <w:br/>
      </w:r>
    </w:p>
    <w:p>
      <w:r>
        <w:t xml:space="preserve">            curr = head; // move head of reversed part to a new node</w:t>
        <w:br/>
      </w:r>
    </w:p>
    <w:p>
      <w:r>
        <w:t xml:space="preserve">            head = tmp; // move "direct" head to the next node in direct part</w:t>
        <w:br/>
      </w:r>
    </w:p>
    <w:p>
      <w:r>
        <w:t xml:space="preserve">        }</w:t>
        <w:br/>
      </w:r>
    </w:p>
    <w:p>
      <w:r>
        <w:t xml:space="preserve">        head = curr;</w:t>
        <w:br/>
      </w:r>
    </w:p>
    <w:p>
      <w:r>
        <w:t xml:space="preserve">    }</w:t>
        <w:br/>
      </w:r>
    </w:p>
    <w:p>
      <w:r>
        <w:t xml:space="preserve">    return head;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26,Remove Duplicates from Sorted Array***:</w:t>
        <w:br/>
      </w:r>
    </w:p>
    <w:p>
      <w:r>
        <w:rPr>
          <w:b/>
        </w:rPr>
        <w:t>Python_solution:</w:t>
        <w:br/>
      </w:r>
    </w:p>
    <w:p>
      <w:r>
        <w:t xml:space="preserve">Simple Python solution - O(n) </w:t>
        <w:br/>
      </w:r>
    </w:p>
    <w:p>
      <w:r>
        <w:t>class Solution:</w:t>
        <w:br/>
      </w:r>
    </w:p>
    <w:p>
      <w:r>
        <w:t xml:space="preserve">    # @param a list of integers</w:t>
        <w:br/>
      </w:r>
    </w:p>
    <w:p>
      <w:r>
        <w:t xml:space="preserve">    # @return an integer</w:t>
        <w:br/>
      </w:r>
    </w:p>
    <w:p>
      <w:r>
        <w:t xml:space="preserve">    def removeDuplicates(self, A):</w:t>
        <w:br/>
      </w:r>
    </w:p>
    <w:p>
      <w:r>
        <w:t xml:space="preserve">        if not A:</w:t>
        <w:br/>
      </w:r>
    </w:p>
    <w:p>
      <w:r>
        <w:t xml:space="preserve">            return 0</w:t>
        <w:br/>
      </w:r>
    </w:p>
    <w:p>
      <w:r>
        <w:br/>
      </w:r>
    </w:p>
    <w:p>
      <w:r>
        <w:t xml:space="preserve">        newTail = 0</w:t>
        <w:br/>
      </w:r>
    </w:p>
    <w:p>
      <w:r>
        <w:br/>
      </w:r>
    </w:p>
    <w:p>
      <w:r>
        <w:t xml:space="preserve">        for i in range(1, len(A)):</w:t>
        <w:br/>
      </w:r>
    </w:p>
    <w:p>
      <w:r>
        <w:t xml:space="preserve">            if A[i] != A[newTail]:</w:t>
        <w:br/>
      </w:r>
    </w:p>
    <w:p>
      <w:r>
        <w:t xml:space="preserve">                newTail += 1</w:t>
        <w:br/>
      </w:r>
    </w:p>
    <w:p>
      <w:r>
        <w:t xml:space="preserve">                A[newTail] = A[i]</w:t>
        <w:br/>
      </w:r>
    </w:p>
    <w:p>
      <w:r>
        <w:br/>
      </w:r>
    </w:p>
    <w:p>
      <w:r>
        <w:t xml:space="preserve">        return newTail + 1</w:t>
        <w:br/>
      </w:r>
    </w:p>
    <w:p>
      <w:r>
        <w:rPr>
          <w:b/>
        </w:rPr>
        <w:t>Best_solution:</w:t>
        <w:br/>
      </w:r>
    </w:p>
    <w:p>
      <w:r>
        <w:t xml:space="preserve">My Solution : Time O(n), Space O(1) </w:t>
        <w:br/>
      </w:r>
    </w:p>
    <w:p>
      <w:r>
        <w:t>class Solution {</w:t>
        <w:br/>
      </w:r>
    </w:p>
    <w:p>
      <w:r>
        <w:t xml:space="preserve">    public:</w:t>
        <w:br/>
      </w:r>
    </w:p>
    <w:p>
      <w:r>
        <w:t xml:space="preserve">    int removeDuplicates(int A[], int n) {</w:t>
        <w:br/>
      </w:r>
    </w:p>
    <w:p>
      <w:r>
        <w:t xml:space="preserve">        if(n &lt; 2) return n;</w:t>
        <w:br/>
      </w:r>
    </w:p>
    <w:p>
      <w:r>
        <w:t xml:space="preserve">        int id = 1;</w:t>
        <w:br/>
      </w:r>
    </w:p>
    <w:p>
      <w:r>
        <w:t xml:space="preserve">        for(int i = 1; i &lt; n; ++i) </w:t>
        <w:br/>
      </w:r>
    </w:p>
    <w:p>
      <w:r>
        <w:t xml:space="preserve">            if(A[i] != A[i-1]) A[id++] = A[i];</w:t>
        <w:br/>
      </w:r>
    </w:p>
    <w:p>
      <w:r>
        <w:t xml:space="preserve">        return id;</w:t>
        <w:br/>
      </w:r>
    </w:p>
    <w:p>
      <w:r>
        <w:t xml:space="preserve">    }</w:t>
        <w:br/>
      </w:r>
    </w:p>
    <w:p>
      <w:r>
        <w:t>};</w:t>
        <w:br/>
      </w:r>
    </w:p>
    <w:p>
      <w:r>
        <w:br/>
      </w:r>
    </w:p>
    <w:p>
      <w:r>
        <w:t>27,Remove Element***:</w:t>
        <w:br/>
      </w:r>
    </w:p>
    <w:p>
      <w:r>
        <w:rPr>
          <w:b/>
        </w:rPr>
        <w:t>Python_solution:</w:t>
        <w:br/>
      </w:r>
    </w:p>
    <w:p>
      <w:r>
        <w:t xml:space="preserve">Simple Python O(n) two pointer in place solution </w:t>
        <w:br/>
      </w:r>
    </w:p>
    <w:p>
      <w:r>
        <w:t xml:space="preserve">  def removeElement(self, nums, val):</w:t>
        <w:br/>
      </w:r>
    </w:p>
    <w:p>
      <w:r>
        <w:t xml:space="preserve">    start, end = 0, len(nums) - 1</w:t>
        <w:br/>
      </w:r>
    </w:p>
    <w:p>
      <w:r>
        <w:t xml:space="preserve">    while start &lt;= end:</w:t>
        <w:br/>
      </w:r>
    </w:p>
    <w:p>
      <w:r>
        <w:t xml:space="preserve">        if nums[start] == val:</w:t>
        <w:br/>
      </w:r>
    </w:p>
    <w:p>
      <w:r>
        <w:t xml:space="preserve">            nums[start], nums[end], end = nums[end], nums[start], end - 1</w:t>
        <w:br/>
      </w:r>
    </w:p>
    <w:p>
      <w:r>
        <w:t xml:space="preserve">        else:</w:t>
        <w:br/>
      </w:r>
    </w:p>
    <w:p>
      <w:r>
        <w:t xml:space="preserve">            start +=1</w:t>
        <w:br/>
      </w:r>
    </w:p>
    <w:p>
      <w:r>
        <w:t xml:space="preserve">    return start</w:t>
        <w:br/>
      </w:r>
    </w:p>
    <w:p>
      <w:r>
        <w:rPr>
          <w:b/>
        </w:rPr>
        <w:t>Best_solution:</w:t>
        <w:br/>
      </w:r>
    </w:p>
    <w:p>
      <w:r>
        <w:t xml:space="preserve">My solution for your reference. </w:t>
        <w:br/>
      </w:r>
    </w:p>
    <w:p>
      <w:r>
        <w:t>int removeElement(int A[], int n, int elem) {</w:t>
        <w:br/>
      </w:r>
    </w:p>
    <w:p>
      <w:r>
        <w:t xml:space="preserve">    int begin=0;</w:t>
        <w:br/>
      </w:r>
    </w:p>
    <w:p>
      <w:r>
        <w:t xml:space="preserve">    for(int i=0;i&lt;n;i++) if(A[i]!=elem) A[begin++]=A[i];</w:t>
        <w:br/>
      </w:r>
    </w:p>
    <w:p>
      <w:r>
        <w:t xml:space="preserve">    return begin;</w:t>
        <w:br/>
      </w:r>
    </w:p>
    <w:p>
      <w:r>
        <w:t>}</w:t>
        <w:br/>
      </w:r>
    </w:p>
    <w:p>
      <w:r>
        <w:br/>
      </w:r>
    </w:p>
    <w:p>
      <w:r>
        <w:t>28,Implement strStr()***:</w:t>
        <w:br/>
      </w:r>
    </w:p>
    <w:p>
      <w:r>
        <w:rPr>
          <w:b/>
        </w:rPr>
        <w:t>Python_solution:</w:t>
        <w:br/>
      </w:r>
    </w:p>
    <w:p>
      <w:r>
        <w:t xml:space="preserve">My answer by Python </w:t>
        <w:br/>
      </w:r>
    </w:p>
    <w:p>
      <w:r>
        <w:t>class Solution(object):</w:t>
        <w:br/>
      </w:r>
    </w:p>
    <w:p>
      <w:r>
        <w:t>def strStr(self, haystack, needle):</w:t>
        <w:br/>
      </w:r>
    </w:p>
    <w:p>
      <w:r>
        <w:t xml:space="preserve">    """</w:t>
        <w:br/>
      </w:r>
    </w:p>
    <w:p>
      <w:r>
        <w:t xml:space="preserve">    :type haystack: str</w:t>
        <w:br/>
      </w:r>
    </w:p>
    <w:p>
      <w:r>
        <w:t xml:space="preserve">    :type needle: str</w:t>
        <w:br/>
      </w:r>
    </w:p>
    <w:p>
      <w:r>
        <w:t xml:space="preserve">    :rtype: int</w:t>
        <w:br/>
      </w:r>
    </w:p>
    <w:p>
      <w:r>
        <w:t xml:space="preserve">    """</w:t>
        <w:br/>
      </w:r>
    </w:p>
    <w:p>
      <w:r>
        <w:t xml:space="preserve">    for i in range(len(haystack) - len(needle)+1):</w:t>
        <w:br/>
      </w:r>
    </w:p>
    <w:p>
      <w:r>
        <w:t xml:space="preserve">        if haystack[i:i+len(needle)] == needle:</w:t>
        <w:br/>
      </w:r>
    </w:p>
    <w:p>
      <w:r>
        <w:t xml:space="preserve">            return i</w:t>
        <w:br/>
      </w:r>
    </w:p>
    <w:p>
      <w:r>
        <w:t xml:space="preserve">    return -1</w:t>
        <w:br/>
      </w:r>
    </w:p>
    <w:p>
      <w:r>
        <w:rPr>
          <w:b/>
        </w:rPr>
        <w:t>Best_solution:</w:t>
        <w:br/>
      </w:r>
    </w:p>
    <w:p>
      <w:r>
        <w:t xml:space="preserve">Elegant Java solution </w:t>
        <w:br/>
      </w:r>
    </w:p>
    <w:p>
      <w:r>
        <w:t>public int strStr(String haystack, String needle) {</w:t>
        <w:br/>
      </w:r>
    </w:p>
    <w:p>
      <w:r>
        <w:t xml:space="preserve">  for (int i = 0; ; i++) {</w:t>
        <w:br/>
      </w:r>
    </w:p>
    <w:p>
      <w:r>
        <w:t xml:space="preserve">    for (int j = 0; ; j++) {</w:t>
        <w:br/>
      </w:r>
    </w:p>
    <w:p>
      <w:r>
        <w:t xml:space="preserve">      if (j == needle.length()) return i;</w:t>
        <w:br/>
      </w:r>
    </w:p>
    <w:p>
      <w:r>
        <w:t xml:space="preserve">      if (i + j == haystack.length()) return -1;</w:t>
        <w:br/>
      </w:r>
    </w:p>
    <w:p>
      <w:r>
        <w:t xml:space="preserve">      if (needle.charAt(j) != haystack.charAt(i + j)) break;</w:t>
        <w:br/>
      </w:r>
    </w:p>
    <w:p>
      <w:r>
        <w:t xml:space="preserve">    }</w:t>
        <w:br/>
      </w:r>
    </w:p>
    <w:p>
      <w:r>
        <w:t xml:space="preserve">  }</w:t>
        <w:br/>
      </w:r>
    </w:p>
    <w:p>
      <w:r>
        <w:t>}</w:t>
        <w:br/>
      </w:r>
    </w:p>
    <w:p>
      <w:r>
        <w:br/>
      </w:r>
    </w:p>
    <w:p>
      <w:r>
        <w:t>29,Divide Two Integers***:</w:t>
        <w:br/>
      </w:r>
    </w:p>
    <w:p>
      <w:r>
        <w:rPr>
          <w:b/>
        </w:rPr>
        <w:t>Python_solution:</w:t>
        <w:br/>
      </w:r>
    </w:p>
    <w:p>
      <w:r>
        <w:t xml:space="preserve">Clear python code </w:t>
        <w:br/>
      </w:r>
    </w:p>
    <w:p>
      <w:r>
        <w:t>class Solution:</w:t>
        <w:br/>
      </w:r>
    </w:p>
    <w:p>
      <w:r>
        <w:t># @return an integer</w:t>
        <w:br/>
      </w:r>
    </w:p>
    <w:p>
      <w:r>
        <w:t>def divide(self, dividend, divisor):</w:t>
        <w:br/>
      </w:r>
    </w:p>
    <w:p>
      <w:r>
        <w:t xml:space="preserve">    positive = (dividend &lt; 0) is (divisor &lt; 0)</w:t>
        <w:br/>
      </w:r>
    </w:p>
    <w:p>
      <w:r>
        <w:t xml:space="preserve">    dividend, divisor = abs(dividend), abs(divisor)</w:t>
        <w:br/>
      </w:r>
    </w:p>
    <w:p>
      <w:r>
        <w:t xml:space="preserve">    res = 0</w:t>
        <w:br/>
      </w:r>
    </w:p>
    <w:p>
      <w:r>
        <w:t xml:space="preserve">    while dividend &gt;= divisor:</w:t>
        <w:br/>
      </w:r>
    </w:p>
    <w:p>
      <w:r>
        <w:t xml:space="preserve">        temp, i = divisor, 1</w:t>
        <w:br/>
      </w:r>
    </w:p>
    <w:p>
      <w:r>
        <w:t xml:space="preserve">        while dividend &gt;= temp:</w:t>
        <w:br/>
      </w:r>
    </w:p>
    <w:p>
      <w:r>
        <w:t xml:space="preserve">            dividend -= temp</w:t>
        <w:br/>
      </w:r>
    </w:p>
    <w:p>
      <w:r>
        <w:t xml:space="preserve">            res += i</w:t>
        <w:br/>
      </w:r>
    </w:p>
    <w:p>
      <w:r>
        <w:t xml:space="preserve">            i &lt;&lt;= 1</w:t>
        <w:br/>
      </w:r>
    </w:p>
    <w:p>
      <w:r>
        <w:t xml:space="preserve">            temp &lt;&lt;= 1</w:t>
        <w:br/>
      </w:r>
    </w:p>
    <w:p>
      <w:r>
        <w:t xml:space="preserve">    if not positive:</w:t>
        <w:br/>
      </w:r>
    </w:p>
    <w:p>
      <w:r>
        <w:t xml:space="preserve">        res = -res</w:t>
        <w:br/>
      </w:r>
    </w:p>
    <w:p>
      <w:r>
        <w:t xml:space="preserve">    return min(max(-2147483648, res), 2147483647)</w:t>
        <w:br/>
      </w:r>
    </w:p>
    <w:p>
      <w:r>
        <w:rPr>
          <w:b/>
        </w:rPr>
        <w:t>Best_solution:</w:t>
        <w:br/>
      </w:r>
    </w:p>
    <w:p>
      <w:r>
        <w:t xml:space="preserve">Detailed Explained 8ms C++ solution </w:t>
        <w:br/>
      </w:r>
    </w:p>
    <w:p>
      <w:r>
        <w:t>15</w:t>
        <w:br/>
      </w:r>
    </w:p>
    <w:p>
      <w:r>
        <w:br/>
      </w:r>
    </w:p>
    <w:p>
      <w:r>
        <w:t>30,Substring with Concatenation of All Words***:</w:t>
        <w:br/>
      </w:r>
    </w:p>
    <w:p>
      <w:r>
        <w:rPr>
          <w:b/>
        </w:rPr>
        <w:t>Python_solution:</w:t>
        <w:br/>
      </w:r>
    </w:p>
    <w:p>
      <w:r>
        <w:t xml:space="preserve">AC Python 80ms solution, dictionary and two pointers </w:t>
        <w:br/>
      </w:r>
    </w:p>
    <w:p>
      <w:r>
        <w:t>def _findSubstring(self, l, r, n, k, t, s, req, ans):</w:t>
        <w:br/>
      </w:r>
    </w:p>
    <w:p>
      <w:r>
        <w:t xml:space="preserve">    curr = {}</w:t>
        <w:br/>
      </w:r>
    </w:p>
    <w:p>
      <w:r>
        <w:t xml:space="preserve">    while r + k &lt;= n:</w:t>
        <w:br/>
      </w:r>
    </w:p>
    <w:p>
      <w:r>
        <w:t xml:space="preserve">        w = s[r:r + k]</w:t>
        <w:br/>
      </w:r>
    </w:p>
    <w:p>
      <w:r>
        <w:t xml:space="preserve">        r += k</w:t>
        <w:br/>
      </w:r>
    </w:p>
    <w:p>
      <w:r>
        <w:t xml:space="preserve">        if w not in req:</w:t>
        <w:br/>
      </w:r>
    </w:p>
    <w:p>
      <w:r>
        <w:t xml:space="preserve">            l = r</w:t>
        <w:br/>
      </w:r>
    </w:p>
    <w:p>
      <w:r>
        <w:t xml:space="preserve">            curr.clear()</w:t>
        <w:br/>
      </w:r>
    </w:p>
    <w:p>
      <w:r>
        <w:t xml:space="preserve">        else:</w:t>
        <w:br/>
      </w:r>
    </w:p>
    <w:p>
      <w:r>
        <w:t xml:space="preserve">            curr[w] = curr[w] + 1 if w in curr else 1</w:t>
        <w:br/>
      </w:r>
    </w:p>
    <w:p>
      <w:r>
        <w:t xml:space="preserve">            while curr[w] &gt; req[w]:</w:t>
        <w:br/>
      </w:r>
    </w:p>
    <w:p>
      <w:r>
        <w:t xml:space="preserve">                curr[s[l:l + k]] -= 1</w:t>
        <w:br/>
      </w:r>
    </w:p>
    <w:p>
      <w:r>
        <w:t xml:space="preserve">                l += k</w:t>
        <w:br/>
      </w:r>
    </w:p>
    <w:p>
      <w:r>
        <w:t xml:space="preserve">            if r - l == t:</w:t>
        <w:br/>
      </w:r>
    </w:p>
    <w:p>
      <w:r>
        <w:t xml:space="preserve">                ans.append(l)</w:t>
        <w:br/>
      </w:r>
    </w:p>
    <w:p>
      <w:r>
        <w:br/>
      </w:r>
    </w:p>
    <w:p>
      <w:r>
        <w:t>def findSubstring(self, s, words):</w:t>
        <w:br/>
      </w:r>
    </w:p>
    <w:p>
      <w:r>
        <w:t xml:space="preserve">    if not s or not words or not words[0]:</w:t>
        <w:br/>
      </w:r>
    </w:p>
    <w:p>
      <w:r>
        <w:t xml:space="preserve">        return []</w:t>
        <w:br/>
      </w:r>
    </w:p>
    <w:p>
      <w:r>
        <w:t xml:space="preserve">    n = len(s)</w:t>
        <w:br/>
      </w:r>
    </w:p>
    <w:p>
      <w:r>
        <w:t xml:space="preserve">    k = len(words[0])</w:t>
        <w:br/>
      </w:r>
    </w:p>
    <w:p>
      <w:r>
        <w:t xml:space="preserve">    t = len(words) * k</w:t>
        <w:br/>
      </w:r>
    </w:p>
    <w:p>
      <w:r>
        <w:t xml:space="preserve">    req = {}</w:t>
        <w:br/>
      </w:r>
    </w:p>
    <w:p>
      <w:r>
        <w:t xml:space="preserve">    for w in words:</w:t>
        <w:br/>
      </w:r>
    </w:p>
    <w:p>
      <w:r>
        <w:t xml:space="preserve">        req[w] = req[w] + 1 if w in req else 1</w:t>
        <w:br/>
      </w:r>
    </w:p>
    <w:p>
      <w:r>
        <w:t xml:space="preserve">    ans = []</w:t>
        <w:br/>
      </w:r>
    </w:p>
    <w:p>
      <w:r>
        <w:t xml:space="preserve">    for i in xrange(min(k, n - t + 1)):</w:t>
        <w:br/>
      </w:r>
    </w:p>
    <w:p>
      <w:r>
        <w:t xml:space="preserve">        self._findSubstring(i, i, n, k, t, s, req, ans)</w:t>
        <w:br/>
      </w:r>
    </w:p>
    <w:p>
      <w:r>
        <w:t xml:space="preserve">    return ans</w:t>
        <w:br/>
      </w:r>
    </w:p>
    <w:p>
      <w:r>
        <w:br/>
      </w:r>
    </w:p>
    <w:p>
      <w:r>
        <w:br/>
      </w:r>
    </w:p>
    <w:p>
      <w:r>
        <w:t># 169 / 169 test cases passed.</w:t>
        <w:br/>
      </w:r>
    </w:p>
    <w:p>
      <w:r>
        <w:t># Status: Accepted</w:t>
        <w:br/>
      </w:r>
    </w:p>
    <w:p>
      <w:r>
        <w:t># Runtime: 80 ms</w:t>
        <w:br/>
      </w:r>
    </w:p>
    <w:p>
      <w:r>
        <w:t># 98.60%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An O(N) solution with detailed explanation </w:t>
        <w:br/>
      </w:r>
    </w:p>
    <w:p>
      <w:r>
        <w:t xml:space="preserve">    // travel all the words combinations to maintain a window</w:t>
        <w:br/>
      </w:r>
    </w:p>
    <w:p>
      <w:r>
        <w:t xml:space="preserve">    // there are wl(word len) times travel</w:t>
        <w:br/>
      </w:r>
    </w:p>
    <w:p>
      <w:r>
        <w:t xml:space="preserve">    // each time, n/wl words, mostly 2 times travel for each word</w:t>
        <w:br/>
      </w:r>
    </w:p>
    <w:p>
      <w:r>
        <w:t xml:space="preserve">    // one left side of the window, the other right side of the window</w:t>
        <w:br/>
      </w:r>
    </w:p>
    <w:p>
      <w:r>
        <w:t xml:space="preserve">    // so, time complexity O(wl * 2 * N/wl) = O(2N)</w:t>
        <w:br/>
      </w:r>
    </w:p>
    <w:p>
      <w:r>
        <w:t xml:space="preserve">    vector&lt;int&gt; findSubstring(string S, vector&lt;string&gt; &amp;L) {</w:t>
        <w:br/>
      </w:r>
    </w:p>
    <w:p>
      <w:r>
        <w:t xml:space="preserve">        vector&lt;int&gt; ans;</w:t>
        <w:br/>
      </w:r>
    </w:p>
    <w:p>
      <w:r>
        <w:t xml:space="preserve">        int n = S.size(), cnt = L.size();</w:t>
        <w:br/>
      </w:r>
    </w:p>
    <w:p>
      <w:r>
        <w:t xml:space="preserve">        if (n &lt;= 0 || cnt &lt;= 0) return ans;</w:t>
        <w:br/>
      </w:r>
    </w:p>
    <w:p>
      <w:r>
        <w:t xml:space="preserve">        </w:t>
        <w:br/>
      </w:r>
    </w:p>
    <w:p>
      <w:r>
        <w:t xml:space="preserve">        // init word occurence</w:t>
        <w:br/>
      </w:r>
    </w:p>
    <w:p>
      <w:r>
        <w:t xml:space="preserve">        unordered_map&lt;string, int&gt; dict;</w:t>
        <w:br/>
      </w:r>
    </w:p>
    <w:p>
      <w:r>
        <w:t xml:space="preserve">        for (int i = 0; i &lt; cnt; ++i) dict[L[i]]++;</w:t>
        <w:br/>
      </w:r>
    </w:p>
    <w:p>
      <w:r>
        <w:t xml:space="preserve">        </w:t>
        <w:br/>
      </w:r>
    </w:p>
    <w:p>
      <w:r>
        <w:t xml:space="preserve">        // travel all sub string combinations</w:t>
        <w:br/>
      </w:r>
    </w:p>
    <w:p>
      <w:r>
        <w:t xml:space="preserve">        int wl = L[0].size();</w:t>
        <w:br/>
      </w:r>
    </w:p>
    <w:p>
      <w:r>
        <w:t xml:space="preserve">        for (int i = 0; i &lt; wl; ++i) {</w:t>
        <w:br/>
      </w:r>
    </w:p>
    <w:p>
      <w:r>
        <w:t xml:space="preserve">            int left = i, count = 0;</w:t>
        <w:br/>
      </w:r>
    </w:p>
    <w:p>
      <w:r>
        <w:t xml:space="preserve">            unordered_map&lt;string, int&gt; tdict;</w:t>
        <w:br/>
      </w:r>
    </w:p>
    <w:p>
      <w:r>
        <w:t xml:space="preserve">            for (int j = i; j &lt;= n - wl; j += wl) {</w:t>
        <w:br/>
      </w:r>
    </w:p>
    <w:p>
      <w:r>
        <w:t xml:space="preserve">                string str = S.substr(j, wl);</w:t>
        <w:br/>
      </w:r>
    </w:p>
    <w:p>
      <w:r>
        <w:t xml:space="preserve">                // a valid word, accumulate results</w:t>
        <w:br/>
      </w:r>
    </w:p>
    <w:p>
      <w:r>
        <w:t xml:space="preserve">                if (dict.count(str)) {</w:t>
        <w:br/>
      </w:r>
    </w:p>
    <w:p>
      <w:r>
        <w:t xml:space="preserve">                    tdict[str]++;</w:t>
        <w:br/>
      </w:r>
    </w:p>
    <w:p>
      <w:r>
        <w:t xml:space="preserve">                    if (tdict[str] &lt;= dict[str]) </w:t>
        <w:br/>
      </w:r>
    </w:p>
    <w:p>
      <w:r>
        <w:t xml:space="preserve">                        count++;</w:t>
        <w:br/>
      </w:r>
    </w:p>
    <w:p>
      <w:r>
        <w:t xml:space="preserve">                    else {</w:t>
        <w:br/>
      </w:r>
    </w:p>
    <w:p>
      <w:r>
        <w:t xml:space="preserve">                        // a more word, advance the window left side possiablly</w:t>
        <w:br/>
      </w:r>
    </w:p>
    <w:p>
      <w:r>
        <w:t xml:space="preserve">                        while (tdict[str] &gt; dict[str]) {</w:t>
        <w:br/>
      </w:r>
    </w:p>
    <w:p>
      <w:r>
        <w:t xml:space="preserve">                            string str1 = S.substr(left, wl);</w:t>
        <w:br/>
      </w:r>
    </w:p>
    <w:p>
      <w:r>
        <w:t xml:space="preserve">                            tdict[str1]--;</w:t>
        <w:br/>
      </w:r>
    </w:p>
    <w:p>
      <w:r>
        <w:t xml:space="preserve">                            if (tdict[str1] &lt; dict[str1]) count--;</w:t>
        <w:br/>
      </w:r>
    </w:p>
    <w:p>
      <w:r>
        <w:t xml:space="preserve">                            left += wl;</w:t>
        <w:br/>
      </w:r>
    </w:p>
    <w:p>
      <w:r>
        <w:t xml:space="preserve">                        }</w:t>
        <w:br/>
      </w:r>
    </w:p>
    <w:p>
      <w:r>
        <w:t xml:space="preserve">                    }</w:t>
        <w:br/>
      </w:r>
    </w:p>
    <w:p>
      <w:r>
        <w:t xml:space="preserve">                    // come to a result</w:t>
        <w:br/>
      </w:r>
    </w:p>
    <w:p>
      <w:r>
        <w:t xml:space="preserve">                    if (count == cnt) {</w:t>
        <w:br/>
      </w:r>
    </w:p>
    <w:p>
      <w:r>
        <w:t xml:space="preserve">                        ans.push_back(left);</w:t>
        <w:br/>
      </w:r>
    </w:p>
    <w:p>
      <w:r>
        <w:t xml:space="preserve">                        // advance one word</w:t>
        <w:br/>
      </w:r>
    </w:p>
    <w:p>
      <w:r>
        <w:t xml:space="preserve">                        tdict[S.substr(left, wl)]--;</w:t>
        <w:br/>
      </w:r>
    </w:p>
    <w:p>
      <w:r>
        <w:t xml:space="preserve">                        count--;</w:t>
        <w:br/>
      </w:r>
    </w:p>
    <w:p>
      <w:r>
        <w:t xml:space="preserve">                        left += wl;</w:t>
        <w:br/>
      </w:r>
    </w:p>
    <w:p>
      <w:r>
        <w:t xml:space="preserve">                    }</w:t>
        <w:br/>
      </w:r>
    </w:p>
    <w:p>
      <w:r>
        <w:t xml:space="preserve">                }</w:t>
        <w:br/>
      </w:r>
    </w:p>
    <w:p>
      <w:r>
        <w:t xml:space="preserve">                // not a valid word, reset all vars</w:t>
        <w:br/>
      </w:r>
    </w:p>
    <w:p>
      <w:r>
        <w:t xml:space="preserve">                else {</w:t>
        <w:br/>
      </w:r>
    </w:p>
    <w:p>
      <w:r>
        <w:t xml:space="preserve">                    tdict.clear();</w:t>
        <w:br/>
      </w:r>
    </w:p>
    <w:p>
      <w:r>
        <w:t xml:space="preserve">                    count = 0;</w:t>
        <w:br/>
      </w:r>
    </w:p>
    <w:p>
      <w:r>
        <w:t xml:space="preserve">                    left = j + wl;</w:t>
        <w:br/>
      </w:r>
    </w:p>
    <w:p>
      <w:r>
        <w:t xml:space="preserve">                }</w:t>
        <w:br/>
      </w:r>
    </w:p>
    <w:p>
      <w:r>
        <w:t xml:space="preserve">            }</w:t>
        <w:br/>
      </w:r>
    </w:p>
    <w:p>
      <w:r>
        <w:t xml:space="preserve">        }</w:t>
        <w:br/>
      </w:r>
    </w:p>
    <w:p>
      <w:r>
        <w:t xml:space="preserve">        </w:t>
        <w:br/>
      </w:r>
    </w:p>
    <w:p>
      <w:r>
        <w:t xml:space="preserve">        return ans;</w:t>
        <w:br/>
      </w:r>
    </w:p>
    <w:p>
      <w:r>
        <w:t xml:space="preserve">    }</w:t>
        <w:br/>
      </w:r>
    </w:p>
    <w:p>
      <w:r>
        <w:br/>
      </w:r>
    </w:p>
    <w:p>
      <w:r>
        <w:t>31,Next Permutation***:</w:t>
        <w:br/>
      </w:r>
    </w:p>
    <w:p>
      <w:r>
        <w:rPr>
          <w:b/>
        </w:rPr>
        <w:t>Python_solution:</w:t>
        <w:br/>
      </w:r>
    </w:p>
    <w:p>
      <w:r>
        <w:t xml:space="preserve">Easy python solution based on lexicographical permutation algorithm </w:t>
        <w:br/>
      </w:r>
    </w:p>
    <w:p>
      <w:r>
        <w:t>class Solution(object):</w:t>
        <w:br/>
      </w:r>
    </w:p>
    <w:p>
      <w:r>
        <w:t xml:space="preserve">    def nextPermutation(self, nums):</w:t>
        <w:br/>
      </w:r>
    </w:p>
    <w:p>
      <w:r>
        <w:t xml:space="preserve">        """</w:t>
        <w:br/>
      </w:r>
    </w:p>
    <w:p>
      <w:r>
        <w:t xml:space="preserve">        :type nums: List[int]</w:t>
        <w:br/>
      </w:r>
    </w:p>
    <w:p>
      <w:r>
        <w:t xml:space="preserve">        :rtype: void Do not return anything, modify nums in-place instead.</w:t>
        <w:br/>
      </w:r>
    </w:p>
    <w:p>
      <w:r>
        <w:t xml:space="preserve">        """</w:t>
        <w:br/>
      </w:r>
    </w:p>
    <w:p>
      <w:r>
        <w:t xml:space="preserve">        # find longest non-increasing suffix</w:t>
        <w:br/>
      </w:r>
    </w:p>
    <w:p>
      <w:r>
        <w:t xml:space="preserve">        right = len(nums)-1</w:t>
        <w:br/>
      </w:r>
    </w:p>
    <w:p>
      <w:r>
        <w:t xml:space="preserve">        while nums[right] &lt;= nums[right-1] and right-1 &gt;=0:</w:t>
        <w:br/>
      </w:r>
    </w:p>
    <w:p>
      <w:r>
        <w:t xml:space="preserve">            right -= 1</w:t>
        <w:br/>
      </w:r>
    </w:p>
    <w:p>
      <w:r>
        <w:t xml:space="preserve">        if right == 0:</w:t>
        <w:br/>
      </w:r>
    </w:p>
    <w:p>
      <w:r>
        <w:t xml:space="preserve">            return self.reverse(nums,0,len(nums)-1)</w:t>
        <w:br/>
      </w:r>
    </w:p>
    <w:p>
      <w:r>
        <w:t xml:space="preserve">        # find pivot</w:t>
        <w:br/>
      </w:r>
    </w:p>
    <w:p>
      <w:r>
        <w:t xml:space="preserve">        pivot = right-1</w:t>
        <w:br/>
      </w:r>
    </w:p>
    <w:p>
      <w:r>
        <w:t xml:space="preserve">        successor = 0</w:t>
        <w:br/>
      </w:r>
    </w:p>
    <w:p>
      <w:r>
        <w:t xml:space="preserve">        # find rightmost succesor</w:t>
        <w:br/>
      </w:r>
    </w:p>
    <w:p>
      <w:r>
        <w:t xml:space="preserve">        for i in range(len(nums)-1,pivot,-1):</w:t>
        <w:br/>
      </w:r>
    </w:p>
    <w:p>
      <w:r>
        <w:t xml:space="preserve">            if nums[i] &gt; nums[pivot]:</w:t>
        <w:br/>
      </w:r>
    </w:p>
    <w:p>
      <w:r>
        <w:t xml:space="preserve">                successor = i</w:t>
        <w:br/>
      </w:r>
    </w:p>
    <w:p>
      <w:r>
        <w:t xml:space="preserve">                break</w:t>
        <w:br/>
      </w:r>
    </w:p>
    <w:p>
      <w:r>
        <w:t xml:space="preserve">        # swap pivot and successor</w:t>
        <w:br/>
      </w:r>
    </w:p>
    <w:p>
      <w:r>
        <w:t xml:space="preserve">        nums[pivot],nums[successor] = nums[successor],nums[pivot]  </w:t>
        <w:br/>
      </w:r>
    </w:p>
    <w:p>
      <w:r>
        <w:t xml:space="preserve">        # reverse suffix</w:t>
        <w:br/>
      </w:r>
    </w:p>
    <w:p>
      <w:r>
        <w:t xml:space="preserve">        self.reverse(nums,pivot+1,len(nums)-1)</w:t>
        <w:br/>
      </w:r>
    </w:p>
    <w:p>
      <w:r>
        <w:t xml:space="preserve">        </w:t>
        <w:br/>
      </w:r>
    </w:p>
    <w:p>
      <w:r>
        <w:t xml:space="preserve">    def reverse(self,nums,l,r):</w:t>
        <w:br/>
      </w:r>
    </w:p>
    <w:p>
      <w:r>
        <w:t xml:space="preserve">        while l &lt; r:</w:t>
        <w:br/>
      </w:r>
    </w:p>
    <w:p>
      <w:r>
        <w:t xml:space="preserve">            nums[l],nums[r] = nums[r],nums[l]</w:t>
        <w:br/>
      </w:r>
    </w:p>
    <w:p>
      <w:r>
        <w:t xml:space="preserve">            l += 1</w:t>
        <w:br/>
      </w:r>
    </w:p>
    <w:p>
      <w:r>
        <w:t xml:space="preserve">            r -= 1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Share my O(n) time solution </w:t>
        <w:br/>
      </w:r>
    </w:p>
    <w:p>
      <w:r>
        <w:t>public void nextPermutation(int[] num) {</w:t>
        <w:br/>
      </w:r>
    </w:p>
    <w:p>
      <w:r>
        <w:t xml:space="preserve">    int n=num.length;</w:t>
        <w:br/>
      </w:r>
    </w:p>
    <w:p>
      <w:r>
        <w:t xml:space="preserve">    if(n&lt;2)</w:t>
        <w:br/>
      </w:r>
    </w:p>
    <w:p>
      <w:r>
        <w:t xml:space="preserve">        return;</w:t>
        <w:br/>
      </w:r>
    </w:p>
    <w:p>
      <w:r>
        <w:t xml:space="preserve">    int index=n-1;        </w:t>
        <w:br/>
      </w:r>
    </w:p>
    <w:p>
      <w:r>
        <w:t xml:space="preserve">    while(index&gt;0){</w:t>
        <w:br/>
      </w:r>
    </w:p>
    <w:p>
      <w:r>
        <w:t xml:space="preserve">        if(num[index-1]&lt;num[index])</w:t>
        <w:br/>
      </w:r>
    </w:p>
    <w:p>
      <w:r>
        <w:t xml:space="preserve">            break;</w:t>
        <w:br/>
      </w:r>
    </w:p>
    <w:p>
      <w:r>
        <w:t xml:space="preserve">        index--;</w:t>
        <w:br/>
      </w:r>
    </w:p>
    <w:p>
      <w:r>
        <w:t xml:space="preserve">    }</w:t>
        <w:br/>
      </w:r>
    </w:p>
    <w:p>
      <w:r>
        <w:t xml:space="preserve">    if(index==0){</w:t>
        <w:br/>
      </w:r>
    </w:p>
    <w:p>
      <w:r>
        <w:t xml:space="preserve">        reverseSort(num,0,n-1);</w:t>
        <w:br/>
      </w:r>
    </w:p>
    <w:p>
      <w:r>
        <w:t xml:space="preserve">        return;</w:t>
        <w:br/>
      </w:r>
    </w:p>
    <w:p>
      <w:r>
        <w:t xml:space="preserve">    }</w:t>
        <w:br/>
      </w:r>
    </w:p>
    <w:p>
      <w:r>
        <w:t xml:space="preserve">    else{</w:t>
        <w:br/>
      </w:r>
    </w:p>
    <w:p>
      <w:r>
        <w:t xml:space="preserve">        int val=num[index-1];</w:t>
        <w:br/>
      </w:r>
    </w:p>
    <w:p>
      <w:r>
        <w:t xml:space="preserve">        int j=n-1;</w:t>
        <w:br/>
      </w:r>
    </w:p>
    <w:p>
      <w:r>
        <w:t xml:space="preserve">        while(j&gt;=index){</w:t>
        <w:br/>
      </w:r>
    </w:p>
    <w:p>
      <w:r>
        <w:t xml:space="preserve">            if(num[j]&gt;val)</w:t>
        <w:br/>
      </w:r>
    </w:p>
    <w:p>
      <w:r>
        <w:t xml:space="preserve">                break;</w:t>
        <w:br/>
      </w:r>
    </w:p>
    <w:p>
      <w:r>
        <w:t xml:space="preserve">            j--;</w:t>
        <w:br/>
      </w:r>
    </w:p>
    <w:p>
      <w:r>
        <w:t xml:space="preserve">        }</w:t>
        <w:br/>
      </w:r>
    </w:p>
    <w:p>
      <w:r>
        <w:t xml:space="preserve">        swap(num,j,index-1);</w:t>
        <w:br/>
      </w:r>
    </w:p>
    <w:p>
      <w:r>
        <w:t xml:space="preserve">        reverseSort(num,index,n-1);</w:t>
        <w:br/>
      </w:r>
    </w:p>
    <w:p>
      <w:r>
        <w:t xml:space="preserve">        return;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t>public void swap(int[] num, int i, int j){</w:t>
        <w:br/>
      </w:r>
    </w:p>
    <w:p>
      <w:r>
        <w:t xml:space="preserve">    int temp=0;</w:t>
        <w:br/>
      </w:r>
    </w:p>
    <w:p>
      <w:r>
        <w:t xml:space="preserve">    temp=num[i];</w:t>
        <w:br/>
      </w:r>
    </w:p>
    <w:p>
      <w:r>
        <w:t xml:space="preserve">    num[i]=num[j];</w:t>
        <w:br/>
      </w:r>
    </w:p>
    <w:p>
      <w:r>
        <w:t xml:space="preserve">    num[j]=temp;</w:t>
        <w:br/>
      </w:r>
    </w:p>
    <w:p>
      <w:r>
        <w:t>}</w:t>
        <w:br/>
      </w:r>
    </w:p>
    <w:p>
      <w:r>
        <w:br/>
      </w:r>
    </w:p>
    <w:p>
      <w:r>
        <w:t xml:space="preserve">public void reverseSort(int[] num, int start, int end){   </w:t>
        <w:br/>
      </w:r>
    </w:p>
    <w:p>
      <w:r>
        <w:t xml:space="preserve">    if(start&gt;end)</w:t>
        <w:br/>
      </w:r>
    </w:p>
    <w:p>
      <w:r>
        <w:t xml:space="preserve">        return;</w:t>
        <w:br/>
      </w:r>
    </w:p>
    <w:p>
      <w:r>
        <w:t xml:space="preserve">    for(int i=start;i&lt;=(end+start)/2;i++)</w:t>
        <w:br/>
      </w:r>
    </w:p>
    <w:p>
      <w:r>
        <w:t xml:space="preserve">        swap(num,i,start+end-i);</w:t>
        <w:br/>
      </w:r>
    </w:p>
    <w:p>
      <w:r>
        <w:t>}</w:t>
        <w:br/>
      </w:r>
    </w:p>
    <w:p>
      <w:r>
        <w:br/>
      </w:r>
    </w:p>
    <w:p>
      <w:r>
        <w:t>32,Longest Valid Parentheses***:</w:t>
        <w:br/>
      </w:r>
    </w:p>
    <w:p>
      <w:r>
        <w:rPr>
          <w:b/>
        </w:rPr>
        <w:t>Python_solution:</w:t>
        <w:br/>
      </w:r>
    </w:p>
    <w:p>
      <w:r>
        <w:t xml:space="preserve">Pure 1D-DP without using stack (python) with detailed explanation </w:t>
        <w:br/>
      </w:r>
    </w:p>
    <w:p>
      <w:r>
        <w:t>class Solution(object):</w:t>
        <w:br/>
      </w:r>
    </w:p>
    <w:p>
      <w:r>
        <w:t xml:space="preserve">    def longestValidParentheses(self, s):</w:t>
        <w:br/>
      </w:r>
    </w:p>
    <w:p>
      <w:r>
        <w:t xml:space="preserve">        """</w:t>
        <w:br/>
      </w:r>
    </w:p>
    <w:p>
      <w:r>
        <w:t xml:space="preserve">        :type s: str</w:t>
        <w:br/>
      </w:r>
    </w:p>
    <w:p>
      <w:r>
        <w:t xml:space="preserve">        :rtype: int</w:t>
        <w:br/>
      </w:r>
    </w:p>
    <w:p>
      <w:r>
        <w:t xml:space="preserve">        """</w:t>
        <w:br/>
      </w:r>
    </w:p>
    <w:p>
      <w:r>
        <w:t xml:space="preserve">        # use 1D DP</w:t>
        <w:br/>
      </w:r>
    </w:p>
    <w:p>
      <w:r>
        <w:t xml:space="preserve">        # dp[i] records the longestValidParenthese EXACTLY ENDING at s[i]</w:t>
        <w:br/>
      </w:r>
    </w:p>
    <w:p>
      <w:r>
        <w:t xml:space="preserve">        dp = [0 for x in xrange(len(s))]</w:t>
        <w:br/>
      </w:r>
    </w:p>
    <w:p>
      <w:r>
        <w:t xml:space="preserve">        max_to_now = 0</w:t>
        <w:br/>
      </w:r>
    </w:p>
    <w:p>
      <w:r>
        <w:t xml:space="preserve">        for i in xrange(1,len(s)):</w:t>
        <w:br/>
      </w:r>
    </w:p>
    <w:p>
      <w:r>
        <w:t xml:space="preserve">            if s[i] == ')':</w:t>
        <w:br/>
      </w:r>
    </w:p>
    <w:p>
      <w:r>
        <w:t xml:space="preserve">                # case 1: ()()</w:t>
        <w:br/>
      </w:r>
    </w:p>
    <w:p>
      <w:r>
        <w:t xml:space="preserve">                if s[i-1] == '(':</w:t>
        <w:br/>
      </w:r>
    </w:p>
    <w:p>
      <w:r>
        <w:t xml:space="preserve">                    # add nearest parentheses pairs + 2</w:t>
        <w:br/>
      </w:r>
    </w:p>
    <w:p>
      <w:r>
        <w:t xml:space="preserve">                    dp[i] = dp[i-2] + 2</w:t>
        <w:br/>
      </w:r>
    </w:p>
    <w:p>
      <w:r>
        <w:t xml:space="preserve">                # case 2: (()) </w:t>
        <w:br/>
      </w:r>
    </w:p>
    <w:p>
      <w:r>
        <w:t xml:space="preserve">                # i-dp[i-1]-1 is the index of last "(" not paired until this ")"</w:t>
        <w:br/>
      </w:r>
    </w:p>
    <w:p>
      <w:r>
        <w:t xml:space="preserve">                elif i-dp[i-1]-1 &gt;= 0 and s[i-dp[i-1]-1] == '(':</w:t>
        <w:br/>
      </w:r>
    </w:p>
    <w:p>
      <w:r>
        <w:t xml:space="preserve">                    if dp[i-1] &gt; 0: # content within current matching pair is valid </w:t>
        <w:br/>
      </w:r>
    </w:p>
    <w:p>
      <w:r>
        <w:t xml:space="preserve">                    # add nearest parentheses pairs + 2 + parentheses before last "("</w:t>
        <w:br/>
      </w:r>
    </w:p>
    <w:p>
      <w:r>
        <w:t xml:space="preserve">                        dp[i] = dp[i-1] + 2 + dp[i-dp[i-1]-2]</w:t>
        <w:br/>
      </w:r>
    </w:p>
    <w:p>
      <w:r>
        <w:t xml:space="preserve">                    else:</w:t>
        <w:br/>
      </w:r>
    </w:p>
    <w:p>
      <w:r>
        <w:t xml:space="preserve">                    # otherwise is 0</w:t>
        <w:br/>
      </w:r>
    </w:p>
    <w:p>
      <w:r>
        <w:t xml:space="preserve">                        dp[i] = 0</w:t>
        <w:br/>
      </w:r>
    </w:p>
    <w:p>
      <w:r>
        <w:t xml:space="preserve">                max_to_now = max(max_to_now, dp[i])</w:t>
        <w:br/>
      </w:r>
    </w:p>
    <w:p>
      <w:r>
        <w:t xml:space="preserve">        return max_to_now</w:t>
        <w:br/>
      </w:r>
    </w:p>
    <w:p>
      <w:r>
        <w:rPr>
          <w:b/>
        </w:rPr>
        <w:t>Best_solution:</w:t>
        <w:br/>
      </w:r>
    </w:p>
    <w:p>
      <w:r>
        <w:t xml:space="preserve">My O(n) solution using a stack </w:t>
        <w:br/>
      </w:r>
    </w:p>
    <w:p>
      <w:r>
        <w:t>class Solution {</w:t>
        <w:br/>
      </w:r>
    </w:p>
    <w:p>
      <w:r>
        <w:t>public:</w:t>
        <w:br/>
      </w:r>
    </w:p>
    <w:p>
      <w:r>
        <w:t xml:space="preserve">    int longestValidParentheses(string s) {</w:t>
        <w:br/>
      </w:r>
    </w:p>
    <w:p>
      <w:r>
        <w:t xml:space="preserve">        int n = s.length(), longest = 0;</w:t>
        <w:br/>
      </w:r>
    </w:p>
    <w:p>
      <w:r>
        <w:t xml:space="preserve">        stack&lt;int&gt; st;</w:t>
        <w:br/>
      </w:r>
    </w:p>
    <w:p>
      <w:r>
        <w:t xml:space="preserve">        for (int i = 0; i &lt; n; i++) {</w:t>
        <w:br/>
      </w:r>
    </w:p>
    <w:p>
      <w:r>
        <w:t xml:space="preserve">            if (s[i] == '(') st.push(i);</w:t>
        <w:br/>
      </w:r>
    </w:p>
    <w:p>
      <w:r>
        <w:t xml:space="preserve">            else {</w:t>
        <w:br/>
      </w:r>
    </w:p>
    <w:p>
      <w:r>
        <w:t xml:space="preserve">                if (!st.empty()) {</w:t>
        <w:br/>
      </w:r>
    </w:p>
    <w:p>
      <w:r>
        <w:t xml:space="preserve">                    if (s[st.top()] == '(') st.pop();</w:t>
        <w:br/>
      </w:r>
    </w:p>
    <w:p>
      <w:r>
        <w:t xml:space="preserve">                    else st.push(i);</w:t>
        <w:br/>
      </w:r>
    </w:p>
    <w:p>
      <w:r>
        <w:t xml:space="preserve">                }</w:t>
        <w:br/>
      </w:r>
    </w:p>
    <w:p>
      <w:r>
        <w:t xml:space="preserve">                else st.push(i);</w:t>
        <w:br/>
      </w:r>
    </w:p>
    <w:p>
      <w:r>
        <w:t xml:space="preserve">            }</w:t>
        <w:br/>
      </w:r>
    </w:p>
    <w:p>
      <w:r>
        <w:t xml:space="preserve">        }</w:t>
        <w:br/>
      </w:r>
    </w:p>
    <w:p>
      <w:r>
        <w:t xml:space="preserve">        if (st.empty()) longest = n;</w:t>
        <w:br/>
      </w:r>
    </w:p>
    <w:p>
      <w:r>
        <w:t xml:space="preserve">        else {</w:t>
        <w:br/>
      </w:r>
    </w:p>
    <w:p>
      <w:r>
        <w:t xml:space="preserve">            int a = n, b = 0;</w:t>
        <w:br/>
      </w:r>
    </w:p>
    <w:p>
      <w:r>
        <w:t xml:space="preserve">            while (!st.empty()) {</w:t>
        <w:br/>
      </w:r>
    </w:p>
    <w:p>
      <w:r>
        <w:t xml:space="preserve">                b = st.top(); st.pop();</w:t>
        <w:br/>
      </w:r>
    </w:p>
    <w:p>
      <w:r>
        <w:t xml:space="preserve">                longest = max(longest, a-b-1);</w:t>
        <w:br/>
      </w:r>
    </w:p>
    <w:p>
      <w:r>
        <w:t xml:space="preserve">                a = b;</w:t>
        <w:br/>
      </w:r>
    </w:p>
    <w:p>
      <w:r>
        <w:t xml:space="preserve">            }</w:t>
        <w:br/>
      </w:r>
    </w:p>
    <w:p>
      <w:r>
        <w:t xml:space="preserve">            longest = max(longest, a);</w:t>
        <w:br/>
      </w:r>
    </w:p>
    <w:p>
      <w:r>
        <w:t xml:space="preserve">        }</w:t>
        <w:br/>
      </w:r>
    </w:p>
    <w:p>
      <w:r>
        <w:t xml:space="preserve">        return longest;</w:t>
        <w:br/>
      </w:r>
    </w:p>
    <w:p>
      <w:r>
        <w:t xml:space="preserve">    }</w:t>
        <w:br/>
      </w:r>
    </w:p>
    <w:p>
      <w:r>
        <w:t>};</w:t>
        <w:br/>
      </w:r>
    </w:p>
    <w:p>
      <w:r>
        <w:br/>
      </w:r>
    </w:p>
    <w:p>
      <w:r>
        <w:br/>
      </w:r>
    </w:p>
    <w:p>
      <w:r>
        <w:t>33,Search in Rotated Sorted Array***:</w:t>
        <w:br/>
      </w:r>
    </w:p>
    <w:p>
      <w:r>
        <w:rPr>
          <w:b/>
        </w:rPr>
        <w:t>Python_solution:</w:t>
        <w:br/>
      </w:r>
    </w:p>
    <w:p>
      <w:r>
        <w:t xml:space="preserve">Pretty short C++/Java/Ruby/Python </w:t>
        <w:br/>
      </w:r>
    </w:p>
    <w:p>
      <w:r>
        <w:t>def search(nums, target)</w:t>
        <w:br/>
      </w:r>
    </w:p>
    <w:p>
      <w:r>
        <w:t xml:space="preserve">  i = (0...nums.size).bsearch { |i|</w:t>
        <w:br/>
      </w:r>
    </w:p>
    <w:p>
      <w:r>
        <w:t xml:space="preserve">    (nums[0] &lt;= target) ^ (nums[0] &gt; nums[i]) ^ (target &gt; nums[i])</w:t>
        <w:br/>
      </w:r>
    </w:p>
    <w:p>
      <w:r>
        <w:t xml:space="preserve">  }</w:t>
        <w:br/>
      </w:r>
    </w:p>
    <w:p>
      <w:r>
        <w:t xml:space="preserve">  nums[i || 0] == target ? i : -1</w:t>
        <w:br/>
      </w:r>
    </w:p>
    <w:p>
      <w:r>
        <w:t>end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Concise O(log N) Binary search solution </w:t>
        <w:br/>
      </w:r>
    </w:p>
    <w:p>
      <w:r>
        <w:t>class Solution {</w:t>
        <w:br/>
      </w:r>
    </w:p>
    <w:p>
      <w:r>
        <w:t>public:</w:t>
        <w:br/>
      </w:r>
    </w:p>
    <w:p>
      <w:r>
        <w:t xml:space="preserve">    int search(int A[], int n, int target) {</w:t>
        <w:br/>
      </w:r>
    </w:p>
    <w:p>
      <w:r>
        <w:t xml:space="preserve">        int lo=0,hi=n-1;</w:t>
        <w:br/>
      </w:r>
    </w:p>
    <w:p>
      <w:r>
        <w:t xml:space="preserve">        // find the index of the smallest value using binary search.</w:t>
        <w:br/>
      </w:r>
    </w:p>
    <w:p>
      <w:r>
        <w:t xml:space="preserve">        // Loop will terminate since mid &lt; hi, and lo or hi will shrink by at least 1.</w:t>
        <w:br/>
      </w:r>
    </w:p>
    <w:p>
      <w:r>
        <w:t xml:space="preserve">        // Proof by contradiction that mid &lt; hi: if mid==hi, then lo==hi and loop would have been terminated.</w:t>
        <w:br/>
      </w:r>
    </w:p>
    <w:p>
      <w:r>
        <w:t xml:space="preserve">        while(lo&lt;hi){</w:t>
        <w:br/>
      </w:r>
    </w:p>
    <w:p>
      <w:r>
        <w:t xml:space="preserve">            int mid=(lo+hi)/2;</w:t>
        <w:br/>
      </w:r>
    </w:p>
    <w:p>
      <w:r>
        <w:t xml:space="preserve">            if(A[mid]&gt;A[hi]) lo=mid+1;</w:t>
        <w:br/>
      </w:r>
    </w:p>
    <w:p>
      <w:r>
        <w:t xml:space="preserve">            else hi=mid;</w:t>
        <w:br/>
      </w:r>
    </w:p>
    <w:p>
      <w:r>
        <w:t xml:space="preserve">        }</w:t>
        <w:br/>
      </w:r>
    </w:p>
    <w:p>
      <w:r>
        <w:t xml:space="preserve">        // lo==hi is the index of the smallest value and also the number of places rotated.</w:t>
        <w:br/>
      </w:r>
    </w:p>
    <w:p>
      <w:r>
        <w:t xml:space="preserve">        int rot=lo;</w:t>
        <w:br/>
      </w:r>
    </w:p>
    <w:p>
      <w:r>
        <w:t xml:space="preserve">        lo=0;hi=n-1;</w:t>
        <w:br/>
      </w:r>
    </w:p>
    <w:p>
      <w:r>
        <w:t xml:space="preserve">        // The usual binary search and accounting for rotation.</w:t>
        <w:br/>
      </w:r>
    </w:p>
    <w:p>
      <w:r>
        <w:t xml:space="preserve">        while(lo&lt;=hi){</w:t>
        <w:br/>
      </w:r>
    </w:p>
    <w:p>
      <w:r>
        <w:t xml:space="preserve">            int mid=(lo+hi)/2;</w:t>
        <w:br/>
      </w:r>
    </w:p>
    <w:p>
      <w:r>
        <w:t xml:space="preserve">            int realmid=(mid+rot)%n;</w:t>
        <w:br/>
      </w:r>
    </w:p>
    <w:p>
      <w:r>
        <w:t xml:space="preserve">            if(A[realmid]==target)return realmid;</w:t>
        <w:br/>
      </w:r>
    </w:p>
    <w:p>
      <w:r>
        <w:t xml:space="preserve">            if(A[realmid]&lt;target)lo=mid+1;</w:t>
        <w:br/>
      </w:r>
    </w:p>
    <w:p>
      <w:r>
        <w:t xml:space="preserve">            else hi=mid-1;</w:t>
        <w:br/>
      </w:r>
    </w:p>
    <w:p>
      <w:r>
        <w:t xml:space="preserve">        }</w:t>
        <w:br/>
      </w:r>
    </w:p>
    <w:p>
      <w:r>
        <w:t xml:space="preserve">        return -1;</w:t>
        <w:br/>
      </w:r>
    </w:p>
    <w:p>
      <w:r>
        <w:t xml:space="preserve">    }</w:t>
        <w:br/>
      </w:r>
    </w:p>
    <w:p>
      <w:r>
        <w:t>};</w:t>
        <w:br/>
      </w:r>
    </w:p>
    <w:p>
      <w:r>
        <w:br/>
      </w:r>
    </w:p>
    <w:p>
      <w:r>
        <w:t>34,Search for a Range***:</w:t>
        <w:br/>
      </w:r>
    </w:p>
    <w:p>
      <w:r>
        <w:rPr>
          <w:b/>
        </w:rPr>
        <w:t>Python_solution:</w:t>
        <w:br/>
      </w:r>
    </w:p>
    <w:p>
      <w:r>
        <w:t xml:space="preserve">Search for the position target-0.5 and target+0.5, a simple python code with a little trick </w:t>
        <w:br/>
      </w:r>
    </w:p>
    <w:p>
      <w:r>
        <w:t>class Solution:</w:t>
        <w:br/>
      </w:r>
    </w:p>
    <w:p>
      <w:r>
        <w:t># @param A, a list of integers</w:t>
        <w:br/>
      </w:r>
    </w:p>
    <w:p>
      <w:r>
        <w:t># @param target, an integer to be searched</w:t>
        <w:br/>
      </w:r>
    </w:p>
    <w:p>
      <w:r>
        <w:t># @return a list of length 2, [index1, index2]</w:t>
        <w:br/>
      </w:r>
    </w:p>
    <w:p>
      <w:r>
        <w:t>def searchRange(self, arr, target):</w:t>
        <w:br/>
      </w:r>
    </w:p>
    <w:p>
      <w:r>
        <w:t xml:space="preserve">    start = self.binary_search(arr, target-0.5)</w:t>
        <w:br/>
      </w:r>
    </w:p>
    <w:p>
      <w:r>
        <w:t xml:space="preserve">    if arr[start] != target:</w:t>
        <w:br/>
      </w:r>
    </w:p>
    <w:p>
      <w:r>
        <w:t xml:space="preserve">        return [-1, -1]</w:t>
        <w:br/>
      </w:r>
    </w:p>
    <w:p>
      <w:r>
        <w:t xml:space="preserve">    arr.append(0)</w:t>
        <w:br/>
      </w:r>
    </w:p>
    <w:p>
      <w:r>
        <w:t xml:space="preserve">    end = self.binary_search(arr, target+0.5)-1</w:t>
        <w:br/>
      </w:r>
    </w:p>
    <w:p>
      <w:r>
        <w:t xml:space="preserve">    return [start, end]</w:t>
        <w:br/>
      </w:r>
    </w:p>
    <w:p>
      <w:r>
        <w:br/>
      </w:r>
    </w:p>
    <w:p>
      <w:r>
        <w:t>def binary_search(self, arr, target):</w:t>
        <w:br/>
      </w:r>
    </w:p>
    <w:p>
      <w:r>
        <w:t xml:space="preserve">    start, end = 0, len(arr)-1</w:t>
        <w:br/>
      </w:r>
    </w:p>
    <w:p>
      <w:r>
        <w:t xml:space="preserve">    while start &lt; end:</w:t>
        <w:br/>
      </w:r>
    </w:p>
    <w:p>
      <w:r>
        <w:t xml:space="preserve">        mid = (start+end)//2</w:t>
        <w:br/>
      </w:r>
    </w:p>
    <w:p>
      <w:r>
        <w:t xml:space="preserve">        if target &lt; arr[mid]:</w:t>
        <w:br/>
      </w:r>
    </w:p>
    <w:p>
      <w:r>
        <w:t xml:space="preserve">            end = mid</w:t>
        <w:br/>
      </w:r>
    </w:p>
    <w:p>
      <w:r>
        <w:t xml:space="preserve">        else:</w:t>
        <w:br/>
      </w:r>
    </w:p>
    <w:p>
      <w:r>
        <w:t xml:space="preserve">            start = mid+1</w:t>
        <w:br/>
      </w:r>
    </w:p>
    <w:p>
      <w:r>
        <w:t xml:space="preserve">    return start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Clean iterative solution with two binary searches (with explanation) </w:t>
        <w:br/>
      </w:r>
    </w:p>
    <w:p>
      <w:r>
        <w:t>case 1: [5 7] (A[i] = target &lt; A[j])</w:t>
        <w:br/>
      </w:r>
    </w:p>
    <w:p>
      <w:r>
        <w:t>case 2: [5 3] (A[i] = target &gt; A[j])</w:t>
        <w:br/>
      </w:r>
    </w:p>
    <w:p>
      <w:r>
        <w:t>case 3: [5 5] (A[i] = target = A[j])</w:t>
        <w:br/>
      </w:r>
    </w:p>
    <w:p>
      <w:r>
        <w:t>case 4: [3 5] (A[j] = target &gt; A[i])</w:t>
        <w:br/>
      </w:r>
    </w:p>
    <w:p>
      <w:r>
        <w:t>case 5: [3 7] (A[i] &lt; target &lt; A[j])</w:t>
        <w:br/>
      </w:r>
    </w:p>
    <w:p>
      <w:r>
        <w:t>case 6: [3 4] (A[i] &lt; A[j] &lt; target)</w:t>
        <w:br/>
      </w:r>
    </w:p>
    <w:p>
      <w:r>
        <w:t>case 7: [6 7] (target &lt; A[i] &lt; A[j])</w:t>
        <w:br/>
      </w:r>
    </w:p>
    <w:p>
      <w:r>
        <w:br/>
      </w:r>
    </w:p>
    <w:p>
      <w:r>
        <w:br/>
      </w:r>
    </w:p>
    <w:p>
      <w:r>
        <w:t>35,Search Insert Position***:</w:t>
        <w:br/>
      </w:r>
    </w:p>
    <w:p>
      <w:r>
        <w:rPr>
          <w:b/>
        </w:rPr>
        <w:t>Python_solution:</w:t>
        <w:br/>
      </w:r>
    </w:p>
    <w:p>
      <w:r>
        <w:t xml:space="preserve">Python beats 98% </w:t>
        <w:br/>
      </w:r>
    </w:p>
    <w:p>
      <w:r>
        <w:t>class Solution(object):</w:t>
        <w:br/>
      </w:r>
    </w:p>
    <w:p>
      <w:r>
        <w:t>def searchInsert(self, nums, key):</w:t>
        <w:br/>
      </w:r>
    </w:p>
    <w:p>
      <w:r>
        <w:t xml:space="preserve">    if key &gt; nums[len(nums) - 1]:</w:t>
        <w:br/>
      </w:r>
    </w:p>
    <w:p>
      <w:r>
        <w:t xml:space="preserve">        return len(nums)</w:t>
        <w:br/>
      </w:r>
    </w:p>
    <w:p>
      <w:r>
        <w:br/>
      </w:r>
    </w:p>
    <w:p>
      <w:r>
        <w:t xml:space="preserve">    if key &lt; nums[0]:</w:t>
        <w:br/>
      </w:r>
    </w:p>
    <w:p>
      <w:r>
        <w:t xml:space="preserve">        return 0</w:t>
        <w:br/>
      </w:r>
    </w:p>
    <w:p>
      <w:r>
        <w:br/>
      </w:r>
    </w:p>
    <w:p>
      <w:r>
        <w:t xml:space="preserve">    l, r = 0, len(nums) - 1</w:t>
        <w:br/>
      </w:r>
    </w:p>
    <w:p>
      <w:r>
        <w:t xml:space="preserve">    while l &lt;= r:</w:t>
        <w:br/>
      </w:r>
    </w:p>
    <w:p>
      <w:r>
        <w:t xml:space="preserve">        m = (l + r)/2</w:t>
        <w:br/>
      </w:r>
    </w:p>
    <w:p>
      <w:r>
        <w:t xml:space="preserve">        if nums[m] &gt; key:</w:t>
        <w:br/>
      </w:r>
    </w:p>
    <w:p>
      <w:r>
        <w:t xml:space="preserve">            r = m - 1</w:t>
        <w:br/>
      </w:r>
    </w:p>
    <w:p>
      <w:r>
        <w:t xml:space="preserve">            if r &gt;= 0:</w:t>
        <w:br/>
      </w:r>
    </w:p>
    <w:p>
      <w:r>
        <w:t xml:space="preserve">                if nums[r] &lt; key:</w:t>
        <w:br/>
      </w:r>
    </w:p>
    <w:p>
      <w:r>
        <w:t xml:space="preserve">                    return r + 1</w:t>
        <w:br/>
      </w:r>
    </w:p>
    <w:p>
      <w:r>
        <w:t xml:space="preserve">            else:</w:t>
        <w:br/>
      </w:r>
    </w:p>
    <w:p>
      <w:r>
        <w:t xml:space="preserve">                return 0</w:t>
        <w:br/>
      </w:r>
    </w:p>
    <w:p>
      <w:r>
        <w:br/>
      </w:r>
    </w:p>
    <w:p>
      <w:r>
        <w:t xml:space="preserve">        elif nums[m] &lt; key:</w:t>
        <w:br/>
      </w:r>
    </w:p>
    <w:p>
      <w:r>
        <w:t xml:space="preserve">            l = m + 1</w:t>
        <w:br/>
      </w:r>
    </w:p>
    <w:p>
      <w:r>
        <w:t xml:space="preserve">            if l &lt; len(nums):</w:t>
        <w:br/>
      </w:r>
    </w:p>
    <w:p>
      <w:r>
        <w:t xml:space="preserve">                if nums[l] &gt; key:</w:t>
        <w:br/>
      </w:r>
    </w:p>
    <w:p>
      <w:r>
        <w:t xml:space="preserve">                    return l</w:t>
        <w:br/>
      </w:r>
    </w:p>
    <w:p>
      <w:r>
        <w:t xml:space="preserve">            else:</w:t>
        <w:br/>
      </w:r>
    </w:p>
    <w:p>
      <w:r>
        <w:t xml:space="preserve">                return len(nums)</w:t>
        <w:br/>
      </w:r>
    </w:p>
    <w:p>
      <w:r>
        <w:t xml:space="preserve">        else:</w:t>
        <w:br/>
      </w:r>
    </w:p>
    <w:p>
      <w:r>
        <w:t xml:space="preserve">            return m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My 8 line Java solution </w:t>
        <w:br/>
      </w:r>
    </w:p>
    <w:p>
      <w:r>
        <w:t xml:space="preserve">    public int searchInsert(int[] A, int target) {</w:t>
        <w:br/>
      </w:r>
    </w:p>
    <w:p>
      <w:r>
        <w:t xml:space="preserve">        int low = 0, high = A.length-1;</w:t>
        <w:br/>
      </w:r>
    </w:p>
    <w:p>
      <w:r>
        <w:t xml:space="preserve">        while(low&lt;=high){</w:t>
        <w:br/>
      </w:r>
    </w:p>
    <w:p>
      <w:r>
        <w:t xml:space="preserve">            int mid = (low+high)/2;</w:t>
        <w:br/>
      </w:r>
    </w:p>
    <w:p>
      <w:r>
        <w:t xml:space="preserve">            if(A[mid] == target) return mid;</w:t>
        <w:br/>
      </w:r>
    </w:p>
    <w:p>
      <w:r>
        <w:t xml:space="preserve">            else if(A[mid] &gt; target) high = mid-1;</w:t>
        <w:br/>
      </w:r>
    </w:p>
    <w:p>
      <w:r>
        <w:t xml:space="preserve">            else low = mid+1;</w:t>
        <w:br/>
      </w:r>
    </w:p>
    <w:p>
      <w:r>
        <w:t xml:space="preserve">        }</w:t>
        <w:br/>
      </w:r>
    </w:p>
    <w:p>
      <w:r>
        <w:t xml:space="preserve">        return low;</w:t>
        <w:br/>
      </w:r>
    </w:p>
    <w:p>
      <w:r>
        <w:t xml:space="preserve">    }</w:t>
        <w:br/>
      </w:r>
    </w:p>
    <w:p>
      <w:r>
        <w:br/>
      </w:r>
    </w:p>
    <w:p>
      <w:r>
        <w:t>36,Valid Sudoku***:</w:t>
        <w:br/>
      </w:r>
    </w:p>
    <w:p>
      <w:r>
        <w:rPr>
          <w:b/>
        </w:rPr>
        <w:t>Python_solution:</w:t>
        <w:br/>
      </w:r>
    </w:p>
    <w:p>
      <w:r>
        <w:t xml:space="preserve">1-7 lines Python, 4 solutions </w:t>
        <w:br/>
      </w:r>
    </w:p>
    <w:p>
      <w:r>
        <w:t>Counter</w:t>
        <w:br/>
      </w:r>
    </w:p>
    <w:p>
      <w:r>
        <w:rPr>
          <w:b/>
        </w:rPr>
        <w:t>Best_solution:</w:t>
        <w:br/>
      </w:r>
    </w:p>
    <w:p>
      <w:r>
        <w:t xml:space="preserve">My short solution by C++. O(n2) </w:t>
        <w:br/>
      </w:r>
    </w:p>
    <w:p>
      <w:r>
        <w:t>class Solution</w:t>
        <w:br/>
      </w:r>
    </w:p>
    <w:p>
      <w:r>
        <w:t>{</w:t>
        <w:br/>
      </w:r>
    </w:p>
    <w:p>
      <w:r>
        <w:t>public:</w:t>
        <w:br/>
      </w:r>
    </w:p>
    <w:p>
      <w:r>
        <w:t xml:space="preserve">    bool isValidSudoku(vector&lt;vector&lt;char&gt; &gt; &amp;board)</w:t>
        <w:br/>
      </w:r>
    </w:p>
    <w:p>
      <w:r>
        <w:t xml:space="preserve">    {</w:t>
        <w:br/>
      </w:r>
    </w:p>
    <w:p>
      <w:r>
        <w:t xml:space="preserve">        int used1[9][9] = {0}, used2[9][9] = {0}, used3[9][9] = {0};</w:t>
        <w:br/>
      </w:r>
    </w:p>
    <w:p>
      <w:r>
        <w:t xml:space="preserve">        </w:t>
        <w:br/>
      </w:r>
    </w:p>
    <w:p>
      <w:r>
        <w:t xml:space="preserve">        for(int i = 0; i &lt; board.size(); ++ i)</w:t>
        <w:br/>
      </w:r>
    </w:p>
    <w:p>
      <w:r>
        <w:t xml:space="preserve">            for(int j = 0; j &lt; board[i].size(); ++ j)</w:t>
        <w:br/>
      </w:r>
    </w:p>
    <w:p>
      <w:r>
        <w:t xml:space="preserve">                if(board[i][j] != '.')</w:t>
        <w:br/>
      </w:r>
    </w:p>
    <w:p>
      <w:r>
        <w:t xml:space="preserve">                {</w:t>
        <w:br/>
      </w:r>
    </w:p>
    <w:p>
      <w:r>
        <w:t xml:space="preserve">                    int num = board[i][j] - '0' - 1, k = i / 3 * 3 + j / 3;</w:t>
        <w:br/>
      </w:r>
    </w:p>
    <w:p>
      <w:r>
        <w:t xml:space="preserve">                    if(used1[i][num] || used2[j][num] || used3[k][num])</w:t>
        <w:br/>
      </w:r>
    </w:p>
    <w:p>
      <w:r>
        <w:t xml:space="preserve">                        return false;</w:t>
        <w:br/>
      </w:r>
    </w:p>
    <w:p>
      <w:r>
        <w:t xml:space="preserve">                    used1[i][num] = used2[j][num] = used3[k][num] = 1;</w:t>
        <w:br/>
      </w:r>
    </w:p>
    <w:p>
      <w:r>
        <w:t xml:space="preserve">                }</w:t>
        <w:br/>
      </w:r>
    </w:p>
    <w:p>
      <w:r>
        <w:t xml:space="preserve">        </w:t>
        <w:br/>
      </w:r>
    </w:p>
    <w:p>
      <w:r>
        <w:t xml:space="preserve">        return true;</w:t>
        <w:br/>
      </w:r>
    </w:p>
    <w:p>
      <w:r>
        <w:t xml:space="preserve">    }</w:t>
        <w:br/>
      </w:r>
    </w:p>
    <w:p>
      <w:r>
        <w:t>};</w:t>
        <w:br/>
      </w:r>
    </w:p>
    <w:p>
      <w:r>
        <w:br/>
      </w:r>
    </w:p>
    <w:p>
      <w:r>
        <w:t>37,Sudoku Solver***:</w:t>
        <w:br/>
      </w:r>
    </w:p>
    <w:p>
      <w:r>
        <w:rPr>
          <w:b/>
        </w:rPr>
        <w:t>Best_solution:</w:t>
        <w:br/>
      </w:r>
    </w:p>
    <w:p>
      <w:r>
        <w:t xml:space="preserve">Straight Forward Java Solution Using Backtracking </w:t>
        <w:br/>
      </w:r>
    </w:p>
    <w:p>
      <w:r>
        <w:t>public class Solution {</w:t>
        <w:br/>
      </w:r>
    </w:p>
    <w:p>
      <w:r>
        <w:t xml:space="preserve">    public void solveSudoku(char[][] board) {</w:t>
        <w:br/>
      </w:r>
    </w:p>
    <w:p>
      <w:r>
        <w:t xml:space="preserve">        if(board == null || board.length == 0)</w:t>
        <w:br/>
      </w:r>
    </w:p>
    <w:p>
      <w:r>
        <w:t xml:space="preserve">            return;</w:t>
        <w:br/>
      </w:r>
    </w:p>
    <w:p>
      <w:r>
        <w:t xml:space="preserve">        solve(board);</w:t>
        <w:br/>
      </w:r>
    </w:p>
    <w:p>
      <w:r>
        <w:t xml:space="preserve">    }</w:t>
        <w:br/>
      </w:r>
    </w:p>
    <w:p>
      <w:r>
        <w:t xml:space="preserve">    </w:t>
        <w:br/>
      </w:r>
    </w:p>
    <w:p>
      <w:r>
        <w:t xml:space="preserve">    public boolean solve(char[][] board){</w:t>
        <w:br/>
      </w:r>
    </w:p>
    <w:p>
      <w:r>
        <w:t xml:space="preserve">        for(int i = 0; i &lt; board.length; i++){</w:t>
        <w:br/>
      </w:r>
    </w:p>
    <w:p>
      <w:r>
        <w:t xml:space="preserve">            for(int j = 0; j &lt; board[0].length; j++){</w:t>
        <w:br/>
      </w:r>
    </w:p>
    <w:p>
      <w:r>
        <w:t xml:space="preserve">                if(board[i][j] == '.'){</w:t>
        <w:br/>
      </w:r>
    </w:p>
    <w:p>
      <w:r>
        <w:t xml:space="preserve">                    for(char c = '1'; c &lt;= '9'; c++){//trial. Try 1 through 9</w:t>
        <w:br/>
      </w:r>
    </w:p>
    <w:p>
      <w:r>
        <w:t xml:space="preserve">                        if(isValid(board, i, j, c)){</w:t>
        <w:br/>
      </w:r>
    </w:p>
    <w:p>
      <w:r>
        <w:t xml:space="preserve">                            board[i][j] = c; //Put c for this cell</w:t>
        <w:br/>
      </w:r>
    </w:p>
    <w:p>
      <w:r>
        <w:t xml:space="preserve">                            </w:t>
        <w:br/>
      </w:r>
    </w:p>
    <w:p>
      <w:r>
        <w:t xml:space="preserve">                            if(solve(board))</w:t>
        <w:br/>
      </w:r>
    </w:p>
    <w:p>
      <w:r>
        <w:t xml:space="preserve">                                return true; //If it's the solution return true</w:t>
        <w:br/>
      </w:r>
    </w:p>
    <w:p>
      <w:r>
        <w:t xml:space="preserve">                            else</w:t>
        <w:br/>
      </w:r>
    </w:p>
    <w:p>
      <w:r>
        <w:t xml:space="preserve">                                board[i][j] = '.'; //Otherwise go back</w:t>
        <w:br/>
      </w:r>
    </w:p>
    <w:p>
      <w:r>
        <w:t xml:space="preserve">                        }</w:t>
        <w:br/>
      </w:r>
    </w:p>
    <w:p>
      <w:r>
        <w:t xml:space="preserve">                    }</w:t>
        <w:br/>
      </w:r>
    </w:p>
    <w:p>
      <w:r>
        <w:t xml:space="preserve">                    </w:t>
        <w:br/>
      </w:r>
    </w:p>
    <w:p>
      <w:r>
        <w:t xml:space="preserve">                    return false;</w:t>
        <w:br/>
      </w:r>
    </w:p>
    <w:p>
      <w:r>
        <w:t xml:space="preserve">                }</w:t>
        <w:br/>
      </w:r>
    </w:p>
    <w:p>
      <w:r>
        <w:t xml:space="preserve">            }</w:t>
        <w:br/>
      </w:r>
    </w:p>
    <w:p>
      <w:r>
        <w:t xml:space="preserve">        }</w:t>
        <w:br/>
      </w:r>
    </w:p>
    <w:p>
      <w:r>
        <w:t xml:space="preserve">        return true;</w:t>
        <w:br/>
      </w:r>
    </w:p>
    <w:p>
      <w:r>
        <w:t xml:space="preserve">    }</w:t>
        <w:br/>
      </w:r>
    </w:p>
    <w:p>
      <w:r>
        <w:t xml:space="preserve">    </w:t>
        <w:br/>
      </w:r>
    </w:p>
    <w:p>
      <w:r>
        <w:t xml:space="preserve">    private boolean isValid(char[][] board, int row, int col, char c){</w:t>
        <w:br/>
      </w:r>
    </w:p>
    <w:p>
      <w:r>
        <w:t xml:space="preserve">        for(int i = 0; i &lt; 9; i++) {</w:t>
        <w:br/>
      </w:r>
    </w:p>
    <w:p>
      <w:r>
        <w:t xml:space="preserve">            if(board[i][col] != '.' &amp;&amp; board[i][col] == c) return false; //check row</w:t>
        <w:br/>
      </w:r>
    </w:p>
    <w:p>
      <w:r>
        <w:t xml:space="preserve">            if(board[row][i] != '.' &amp;&amp; board[row][i] == c) return false; //check column</w:t>
        <w:br/>
      </w:r>
    </w:p>
    <w:p>
      <w:r>
        <w:t xml:space="preserve">            if(board[3 * (row / 3) + i / 3][ 3 * (col / 3) + i % 3] != '.' &amp;&amp; </w:t>
        <w:br/>
      </w:r>
    </w:p>
    <w:p>
      <w:r>
        <w:t>board[3 * (row / 3) + i / 3][3 * (col / 3) + i % 3] == c) return false; //check 3*3 block</w:t>
        <w:br/>
      </w:r>
    </w:p>
    <w:p>
      <w:r>
        <w:t xml:space="preserve">        }</w:t>
        <w:br/>
      </w:r>
    </w:p>
    <w:p>
      <w:r>
        <w:t xml:space="preserve">        return true;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38,Count and Say***:</w:t>
        <w:br/>
      </w:r>
    </w:p>
    <w:p>
      <w:r>
        <w:rPr>
          <w:b/>
        </w:rPr>
        <w:t>Python_solution:</w:t>
        <w:br/>
      </w:r>
    </w:p>
    <w:p>
      <w:r>
        <w:t xml:space="preserve">4-5 lines Python solutions </w:t>
        <w:br/>
      </w:r>
    </w:p>
    <w:p>
      <w:r>
        <w:t>def countAndSay(self, n):</w:t>
        <w:br/>
      </w:r>
    </w:p>
    <w:p>
      <w:r>
        <w:t xml:space="preserve">    s = '1'</w:t>
        <w:br/>
      </w:r>
    </w:p>
    <w:p>
      <w:r>
        <w:t xml:space="preserve">    for _ in range(n - 1):</w:t>
        <w:br/>
      </w:r>
    </w:p>
    <w:p>
      <w:r>
        <w:t xml:space="preserve">        s = re.sub(r'(.)\1*', lambda m: str(len(m.group(0))) + m.group(1), s)</w:t>
        <w:br/>
      </w:r>
    </w:p>
    <w:p>
      <w:r>
        <w:t xml:space="preserve">    return s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Please change the misleading description </w:t>
        <w:br/>
      </w:r>
    </w:p>
    <w:p>
      <w:r>
        <w:t>None</w:t>
        <w:br/>
      </w:r>
    </w:p>
    <w:p>
      <w:r>
        <w:br/>
      </w:r>
    </w:p>
    <w:p>
      <w:r>
        <w:t>39,Combination Sum***:</w:t>
        <w:br/>
      </w:r>
    </w:p>
    <w:p>
      <w:r>
        <w:rPr>
          <w:b/>
        </w:rPr>
        <w:t>Python_solution:</w:t>
        <w:br/>
      </w:r>
    </w:p>
    <w:p>
      <w:r>
        <w:t xml:space="preserve">Python dfs solution. </w:t>
        <w:br/>
      </w:r>
    </w:p>
    <w:p>
      <w:r>
        <w:t>def combinationSum(self, candidates, target):</w:t>
        <w:br/>
      </w:r>
    </w:p>
    <w:p>
      <w:r>
        <w:t xml:space="preserve">    res = []</w:t>
        <w:br/>
      </w:r>
    </w:p>
    <w:p>
      <w:r>
        <w:t xml:space="preserve">    candidates.sort()</w:t>
        <w:br/>
      </w:r>
    </w:p>
    <w:p>
      <w:r>
        <w:t xml:space="preserve">    self.dfs(candidates, target, 0, [], res)</w:t>
        <w:br/>
      </w:r>
    </w:p>
    <w:p>
      <w:r>
        <w:t xml:space="preserve">    return res</w:t>
        <w:br/>
      </w:r>
    </w:p>
    <w:p>
      <w:r>
        <w:t xml:space="preserve">    </w:t>
        <w:br/>
      </w:r>
    </w:p>
    <w:p>
      <w:r>
        <w:t>def dfs(self, nums, target, index, path, res):</w:t>
        <w:br/>
      </w:r>
    </w:p>
    <w:p>
      <w:r>
        <w:t xml:space="preserve">    if target &lt; 0:</w:t>
        <w:br/>
      </w:r>
    </w:p>
    <w:p>
      <w:r>
        <w:t xml:space="preserve">        return  # backtracking</w:t>
        <w:br/>
      </w:r>
    </w:p>
    <w:p>
      <w:r>
        <w:t xml:space="preserve">    if target == 0:</w:t>
        <w:br/>
      </w:r>
    </w:p>
    <w:p>
      <w:r>
        <w:t xml:space="preserve">        res.append(path)</w:t>
        <w:br/>
      </w:r>
    </w:p>
    <w:p>
      <w:r>
        <w:t xml:space="preserve">        return </w:t>
        <w:br/>
      </w:r>
    </w:p>
    <w:p>
      <w:r>
        <w:t xml:space="preserve">    for i in xrange(index, len(nums)):</w:t>
        <w:br/>
      </w:r>
    </w:p>
    <w:p>
      <w:r>
        <w:t xml:space="preserve">        self.dfs(nums, target-nums[i], i, path+[nums[i]], res)</w:t>
        <w:br/>
      </w:r>
    </w:p>
    <w:p>
      <w:r>
        <w:rPr>
          <w:b/>
        </w:rPr>
        <w:t>Best_solution:</w:t>
        <w:br/>
      </w:r>
    </w:p>
    <w:p>
      <w:r>
        <w:t xml:space="preserve">A general approach to backtracking questions in Java (Subsets, Permutations, Combination Sum, Palindrome Partitioning) </w:t>
        <w:br/>
      </w:r>
    </w:p>
    <w:p>
      <w:r>
        <w:t>public List&lt;List&lt;Integer&gt;&gt; subsets(int[] nums) {</w:t>
        <w:br/>
      </w:r>
    </w:p>
    <w:p>
      <w:r>
        <w:t xml:space="preserve">    List&lt;List&lt;Integer&gt;&gt; list = new ArrayList&lt;&gt;();</w:t>
        <w:br/>
      </w:r>
    </w:p>
    <w:p>
      <w:r>
        <w:t xml:space="preserve">    Arrays.sort(nums);</w:t>
        <w:br/>
      </w:r>
    </w:p>
    <w:p>
      <w:r>
        <w:t xml:space="preserve">    backtrack(list, new ArrayList&lt;&gt;(), nums, 0);</w:t>
        <w:br/>
      </w:r>
    </w:p>
    <w:p>
      <w:r>
        <w:t xml:space="preserve">    return list;</w:t>
        <w:br/>
      </w:r>
    </w:p>
    <w:p>
      <w:r>
        <w:t>}</w:t>
        <w:br/>
      </w:r>
    </w:p>
    <w:p>
      <w:r>
        <w:br/>
      </w:r>
    </w:p>
    <w:p>
      <w:r>
        <w:t>private void backtrack(List&lt;List&lt;Integer&gt;&gt; list , List&lt;Integer&gt; tempList, int [] nums, int start){</w:t>
        <w:br/>
      </w:r>
    </w:p>
    <w:p>
      <w:r>
        <w:t xml:space="preserve">    list.add(new ArrayList&lt;&gt;(tempList));</w:t>
        <w:br/>
      </w:r>
    </w:p>
    <w:p>
      <w:r>
        <w:t xml:space="preserve">    for(int i = start; i &lt; nums.length; i++){</w:t>
        <w:br/>
      </w:r>
    </w:p>
    <w:p>
      <w:r>
        <w:t xml:space="preserve">        tempList.add(nums[i]);</w:t>
        <w:br/>
      </w:r>
    </w:p>
    <w:p>
      <w:r>
        <w:t xml:space="preserve">        backtrack(list, tempList, nums, i + 1);</w:t>
        <w:br/>
      </w:r>
    </w:p>
    <w:p>
      <w:r>
        <w:t xml:space="preserve">        tempList.remove(tempList.size() - 1);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40,Combination Sum II***:</w:t>
        <w:br/>
      </w:r>
    </w:p>
    <w:p>
      <w:r>
        <w:rPr>
          <w:b/>
        </w:rPr>
        <w:t>Python_solution:</w:t>
        <w:br/>
      </w:r>
    </w:p>
    <w:p>
      <w:r>
        <w:t xml:space="preserve">DP solution in Python </w:t>
        <w:br/>
      </w:r>
    </w:p>
    <w:p>
      <w:r>
        <w:t>def combinationSum2(self, candidates, target):</w:t>
        <w:br/>
      </w:r>
    </w:p>
    <w:p>
      <w:r>
        <w:t xml:space="preserve">    candidates.sort()</w:t>
        <w:br/>
      </w:r>
    </w:p>
    <w:p>
      <w:r>
        <w:t xml:space="preserve">    table = [None] + [set() for i in range(target)]</w:t>
        <w:br/>
      </w:r>
    </w:p>
    <w:p>
      <w:r>
        <w:t xml:space="preserve">    for i in candidates:</w:t>
        <w:br/>
      </w:r>
    </w:p>
    <w:p>
      <w:r>
        <w:t xml:space="preserve">        if i &gt; target:</w:t>
        <w:br/>
      </w:r>
    </w:p>
    <w:p>
      <w:r>
        <w:t xml:space="preserve">            break</w:t>
        <w:br/>
      </w:r>
    </w:p>
    <w:p>
      <w:r>
        <w:t xml:space="preserve">        for j in range(target - i, 0, -1):</w:t>
        <w:br/>
      </w:r>
    </w:p>
    <w:p>
      <w:r>
        <w:t xml:space="preserve">            table[i + j] |= {elt + (i,) for elt in table[j]}</w:t>
        <w:br/>
      </w:r>
    </w:p>
    <w:p>
      <w:r>
        <w:t xml:space="preserve">        table[i].add((i,))</w:t>
        <w:br/>
      </w:r>
    </w:p>
    <w:p>
      <w:r>
        <w:t xml:space="preserve">    return map(list, table[target])</w:t>
        <w:br/>
      </w:r>
    </w:p>
    <w:p>
      <w:r>
        <w:rPr>
          <w:b/>
        </w:rPr>
        <w:t>Best_solution:</w:t>
        <w:br/>
      </w:r>
    </w:p>
    <w:p>
      <w:r>
        <w:t xml:space="preserve">Java solution using dfs, easy understand </w:t>
        <w:br/>
      </w:r>
    </w:p>
    <w:p>
      <w:r>
        <w:t xml:space="preserve"> public List&lt;List&lt;Integer&gt;&gt; combinationSum2(int[] cand, int target) {</w:t>
        <w:br/>
      </w:r>
    </w:p>
    <w:p>
      <w:r>
        <w:t xml:space="preserve">    Arrays.sort(cand);</w:t>
        <w:br/>
      </w:r>
    </w:p>
    <w:p>
      <w:r>
        <w:t xml:space="preserve">    List&lt;List&lt;Integer&gt;&gt; res = new ArrayList&lt;List&lt;Integer&gt;&gt;();</w:t>
        <w:br/>
      </w:r>
    </w:p>
    <w:p>
      <w:r>
        <w:t xml:space="preserve">    List&lt;Integer&gt; path = new ArrayList&lt;Integer&gt;();</w:t>
        <w:br/>
      </w:r>
    </w:p>
    <w:p>
      <w:r>
        <w:t xml:space="preserve">    dfs_com(cand, 0, target, path, res);</w:t>
        <w:br/>
      </w:r>
    </w:p>
    <w:p>
      <w:r>
        <w:t xml:space="preserve">    return res;</w:t>
        <w:br/>
      </w:r>
    </w:p>
    <w:p>
      <w:r>
        <w:t>}</w:t>
        <w:br/>
      </w:r>
    </w:p>
    <w:p>
      <w:r>
        <w:t>void dfs_com(int[] cand, int cur, int target, List&lt;Integer&gt; path, List&lt;List&lt;Integer&gt;&gt; res) {</w:t>
        <w:br/>
      </w:r>
    </w:p>
    <w:p>
      <w:r>
        <w:t xml:space="preserve">    if (target == 0) {</w:t>
        <w:br/>
      </w:r>
    </w:p>
    <w:p>
      <w:r>
        <w:t xml:space="preserve">        res.add(new ArrayList(path));</w:t>
        <w:br/>
      </w:r>
    </w:p>
    <w:p>
      <w:r>
        <w:t xml:space="preserve">        return ;</w:t>
        <w:br/>
      </w:r>
    </w:p>
    <w:p>
      <w:r>
        <w:t xml:space="preserve">    }</w:t>
        <w:br/>
      </w:r>
    </w:p>
    <w:p>
      <w:r>
        <w:t xml:space="preserve">    if (target &lt; 0) return;</w:t>
        <w:br/>
      </w:r>
    </w:p>
    <w:p>
      <w:r>
        <w:t xml:space="preserve">    for (int i = cur; i &lt; cand.length; i++){</w:t>
        <w:br/>
      </w:r>
    </w:p>
    <w:p>
      <w:r>
        <w:t xml:space="preserve">        if (i &gt; cur &amp;&amp; cand[i] == cand[i-1]) continue;</w:t>
        <w:br/>
      </w:r>
    </w:p>
    <w:p>
      <w:r>
        <w:t xml:space="preserve">        path.add(path.size(), cand[i]);</w:t>
        <w:br/>
      </w:r>
    </w:p>
    <w:p>
      <w:r>
        <w:t xml:space="preserve">        dfs_com(cand, i+1, target - cand[i], path, res);</w:t>
        <w:br/>
      </w:r>
    </w:p>
    <w:p>
      <w:r>
        <w:t xml:space="preserve">        path.remove(path.size()-1);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t>41,First Missing Positive***:</w:t>
        <w:br/>
      </w:r>
    </w:p>
    <w:p>
      <w:r>
        <w:rPr>
          <w:b/>
        </w:rPr>
        <w:t>Python_solution:</w:t>
        <w:br/>
      </w:r>
    </w:p>
    <w:p>
      <w:r>
        <w:t xml:space="preserve">Python O(1) space,  O(n) time solution with explanation </w:t>
        <w:br/>
      </w:r>
    </w:p>
    <w:p>
      <w:r>
        <w:t xml:space="preserve"> def firstMissingPositive(self, nums):</w:t>
        <w:br/>
      </w:r>
    </w:p>
    <w:p>
      <w:r>
        <w:t xml:space="preserve">    """</w:t>
        <w:br/>
      </w:r>
    </w:p>
    <w:p>
      <w:r>
        <w:t xml:space="preserve">    :type nums: List[int]</w:t>
        <w:br/>
      </w:r>
    </w:p>
    <w:p>
      <w:r>
        <w:t xml:space="preserve">    :rtype: int</w:t>
        <w:br/>
      </w:r>
    </w:p>
    <w:p>
      <w:r>
        <w:t xml:space="preserve">     Basic idea:</w:t>
        <w:br/>
      </w:r>
    </w:p>
    <w:p>
      <w:r>
        <w:t xml:space="preserve">    1. for any array whose length is l, the first missing positive must be in range [1,...,l+1], </w:t>
        <w:br/>
      </w:r>
    </w:p>
    <w:p>
      <w:r>
        <w:t xml:space="preserve">        so we only have to care about those elements in this range and remove the rest.</w:t>
        <w:br/>
      </w:r>
    </w:p>
    <w:p>
      <w:r>
        <w:t xml:space="preserve">    2. we can use the array index as the hash to restore the frequency of each number within </w:t>
        <w:br/>
      </w:r>
    </w:p>
    <w:p>
      <w:r>
        <w:t xml:space="preserve">         the range [1,...,l+1] </w:t>
        <w:br/>
      </w:r>
    </w:p>
    <w:p>
      <w:r>
        <w:t xml:space="preserve">    """</w:t>
        <w:br/>
      </w:r>
    </w:p>
    <w:p>
      <w:r>
        <w:t xml:space="preserve">    nums.append(0)</w:t>
        <w:br/>
      </w:r>
    </w:p>
    <w:p>
      <w:r>
        <w:t xml:space="preserve">    n = len(nums)</w:t>
        <w:br/>
      </w:r>
    </w:p>
    <w:p>
      <w:r>
        <w:t xml:space="preserve">    for i in range(len(nums)): #delete those useless elements</w:t>
        <w:br/>
      </w:r>
    </w:p>
    <w:p>
      <w:r>
        <w:t xml:space="preserve">        if nums[i]&lt;0 or nums[i]&gt;=n:</w:t>
        <w:br/>
      </w:r>
    </w:p>
    <w:p>
      <w:r>
        <w:t xml:space="preserve">            nums[i]=0</w:t>
        <w:br/>
      </w:r>
    </w:p>
    <w:p>
      <w:r>
        <w:t xml:space="preserve">    for i in range(len(nums)): #use the index as the hash to record the frequency of each number</w:t>
        <w:br/>
      </w:r>
    </w:p>
    <w:p>
      <w:r>
        <w:t xml:space="preserve">        nums[nums[i]%n]+=n</w:t>
        <w:br/>
      </w:r>
    </w:p>
    <w:p>
      <w:r>
        <w:t xml:space="preserve">    for i in range(1,len(nums)):</w:t>
        <w:br/>
      </w:r>
    </w:p>
    <w:p>
      <w:r>
        <w:t xml:space="preserve">        if nums[i]/n==0:</w:t>
        <w:br/>
      </w:r>
    </w:p>
    <w:p>
      <w:r>
        <w:t xml:space="preserve">            return i</w:t>
        <w:br/>
      </w:r>
    </w:p>
    <w:p>
      <w:r>
        <w:t xml:space="preserve">    return n</w:t>
        <w:br/>
      </w:r>
    </w:p>
    <w:p>
      <w:r>
        <w:rPr>
          <w:b/>
        </w:rPr>
        <w:t>Best_solution:</w:t>
        <w:br/>
      </w:r>
    </w:p>
    <w:p>
      <w:r>
        <w:t xml:space="preserve">My short c++ solution, O(1) space, and O(n) time </w:t>
        <w:br/>
      </w:r>
    </w:p>
    <w:p>
      <w:r>
        <w:t>class Solution</w:t>
        <w:br/>
      </w:r>
    </w:p>
    <w:p>
      <w:r>
        <w:t>{</w:t>
        <w:br/>
      </w:r>
    </w:p>
    <w:p>
      <w:r>
        <w:t>public:</w:t>
        <w:br/>
      </w:r>
    </w:p>
    <w:p>
      <w:r>
        <w:t xml:space="preserve">    int firstMissingPositive(int A[], int n)</w:t>
        <w:br/>
      </w:r>
    </w:p>
    <w:p>
      <w:r>
        <w:t xml:space="preserve">    {</w:t>
        <w:br/>
      </w:r>
    </w:p>
    <w:p>
      <w:r>
        <w:t xml:space="preserve">        for(int i = 0; i &lt; n; ++ i)</w:t>
        <w:br/>
      </w:r>
    </w:p>
    <w:p>
      <w:r>
        <w:t xml:space="preserve">            while(A[i] &gt; 0 &amp;&amp; A[i] &lt;= n &amp;&amp; A[A[i] - 1] != A[i])</w:t>
        <w:br/>
      </w:r>
    </w:p>
    <w:p>
      <w:r>
        <w:t xml:space="preserve">                swap(A[i], A[A[i] - 1]);</w:t>
        <w:br/>
      </w:r>
    </w:p>
    <w:p>
      <w:r>
        <w:t xml:space="preserve">        </w:t>
        <w:br/>
      </w:r>
    </w:p>
    <w:p>
      <w:r>
        <w:t xml:space="preserve">        for(int i = 0; i &lt; n; ++ i)</w:t>
        <w:br/>
      </w:r>
    </w:p>
    <w:p>
      <w:r>
        <w:t xml:space="preserve">            if(A[i] != i + 1)</w:t>
        <w:br/>
      </w:r>
    </w:p>
    <w:p>
      <w:r>
        <w:t xml:space="preserve">                return i + 1;</w:t>
        <w:br/>
      </w:r>
    </w:p>
    <w:p>
      <w:r>
        <w:t xml:space="preserve">        </w:t>
        <w:br/>
      </w:r>
    </w:p>
    <w:p>
      <w:r>
        <w:t xml:space="preserve">        return n + 1;</w:t>
        <w:br/>
      </w:r>
    </w:p>
    <w:p>
      <w:r>
        <w:t xml:space="preserve">    }</w:t>
        <w:br/>
      </w:r>
    </w:p>
    <w:p>
      <w:r>
        <w:t>};</w:t>
        <w:br/>
      </w:r>
    </w:p>
    <w:p>
      <w:r>
        <w:br/>
      </w:r>
    </w:p>
    <w:p>
      <w:r>
        <w:t>42,Trapping Rain Water***:</w:t>
        <w:br/>
      </w:r>
    </w:p>
    <w:p>
      <w:r>
        <w:rPr>
          <w:b/>
        </w:rPr>
        <w:t>Python_solution:</w:t>
        <w:br/>
      </w:r>
    </w:p>
    <w:p>
      <w:r>
        <w:t xml:space="preserve">8-lines C/C++/Java/Python Solution </w:t>
        <w:br/>
      </w:r>
    </w:p>
    <w:p>
      <w:r>
        <w:t>l</w:t>
        <w:br/>
      </w:r>
    </w:p>
    <w:p>
      <w:r>
        <w:rPr>
          <w:b/>
        </w:rPr>
        <w:t>Best_solution:</w:t>
        <w:br/>
      </w:r>
    </w:p>
    <w:p>
      <w:r>
        <w:t xml:space="preserve">Sharing my simple c++ code: O(n) time, O(1) space </w:t>
        <w:br/>
      </w:r>
    </w:p>
    <w:p>
      <w:r>
        <w:t>class Solution {</w:t>
        <w:br/>
      </w:r>
    </w:p>
    <w:p>
      <w:r>
        <w:t>public:</w:t>
        <w:br/>
      </w:r>
    </w:p>
    <w:p>
      <w:r>
        <w:t xml:space="preserve">    int trap(int A[], int n) {</w:t>
        <w:br/>
      </w:r>
    </w:p>
    <w:p>
      <w:r>
        <w:t xml:space="preserve">        int left=0; int right=n-1;</w:t>
        <w:br/>
      </w:r>
    </w:p>
    <w:p>
      <w:r>
        <w:t xml:space="preserve">        int res=0;</w:t>
        <w:br/>
      </w:r>
    </w:p>
    <w:p>
      <w:r>
        <w:t xml:space="preserve">        int maxleft=0, maxright=0;</w:t>
        <w:br/>
      </w:r>
    </w:p>
    <w:p>
      <w:r>
        <w:t xml:space="preserve">        while(left&lt;=right){</w:t>
        <w:br/>
      </w:r>
    </w:p>
    <w:p>
      <w:r>
        <w:t xml:space="preserve">            if(A[left]&lt;=A[right]){</w:t>
        <w:br/>
      </w:r>
    </w:p>
    <w:p>
      <w:r>
        <w:t xml:space="preserve">                if(A[left]&gt;=maxleft) maxleft=A[left];</w:t>
        <w:br/>
      </w:r>
    </w:p>
    <w:p>
      <w:r>
        <w:t xml:space="preserve">                else res+=maxleft-A[left];</w:t>
        <w:br/>
      </w:r>
    </w:p>
    <w:p>
      <w:r>
        <w:t xml:space="preserve">                left++;</w:t>
        <w:br/>
      </w:r>
    </w:p>
    <w:p>
      <w:r>
        <w:t xml:space="preserve">            }</w:t>
        <w:br/>
      </w:r>
    </w:p>
    <w:p>
      <w:r>
        <w:t xml:space="preserve">            else{</w:t>
        <w:br/>
      </w:r>
    </w:p>
    <w:p>
      <w:r>
        <w:t xml:space="preserve">                if(A[right]&gt;=maxright) maxright= A[right];</w:t>
        <w:br/>
      </w:r>
    </w:p>
    <w:p>
      <w:r>
        <w:t xml:space="preserve">                else res+=maxright-A[right];</w:t>
        <w:br/>
      </w:r>
    </w:p>
    <w:p>
      <w:r>
        <w:t xml:space="preserve">                right--;</w:t>
        <w:br/>
      </w:r>
    </w:p>
    <w:p>
      <w:r>
        <w:t xml:space="preserve">            }</w:t>
        <w:br/>
      </w:r>
    </w:p>
    <w:p>
      <w:r>
        <w:t xml:space="preserve">        }</w:t>
        <w:br/>
      </w:r>
    </w:p>
    <w:p>
      <w:r>
        <w:t xml:space="preserve">        return res;</w:t>
        <w:br/>
      </w:r>
    </w:p>
    <w:p>
      <w:r>
        <w:t xml:space="preserve">    }</w:t>
        <w:br/>
      </w:r>
    </w:p>
    <w:p>
      <w:r>
        <w:t>};</w:t>
        <w:br/>
      </w:r>
    </w:p>
    <w:p>
      <w:r>
        <w:br/>
      </w:r>
    </w:p>
    <w:p>
      <w:r>
        <w:t>43,Multiply Strings***:</w:t>
        <w:br/>
      </w:r>
    </w:p>
    <w:p>
      <w:r>
        <w:rPr>
          <w:b/>
        </w:rPr>
        <w:t>Python_solution:</w:t>
        <w:br/>
      </w:r>
    </w:p>
    <w:p>
      <w:r>
        <w:t xml:space="preserve">Simple Python solution, 18 lines </w:t>
        <w:br/>
      </w:r>
    </w:p>
    <w:p>
      <w:r>
        <w:t>def multiply(num1, num2):</w:t>
        <w:br/>
      </w:r>
    </w:p>
    <w:p>
      <w:r>
        <w:t xml:space="preserve">    product = [0] * (len(num1) + len(num2))</w:t>
        <w:br/>
      </w:r>
    </w:p>
    <w:p>
      <w:r>
        <w:t xml:space="preserve">    pos = len(product)-1</w:t>
        <w:br/>
      </w:r>
    </w:p>
    <w:p>
      <w:r>
        <w:t xml:space="preserve">    </w:t>
        <w:br/>
      </w:r>
    </w:p>
    <w:p>
      <w:r>
        <w:t xml:space="preserve">    for n1 in reversed(num1):</w:t>
        <w:br/>
      </w:r>
    </w:p>
    <w:p>
      <w:r>
        <w:t xml:space="preserve">        tempPos = pos</w:t>
        <w:br/>
      </w:r>
    </w:p>
    <w:p>
      <w:r>
        <w:t xml:space="preserve">        for n2 in reversed(num2):</w:t>
        <w:br/>
      </w:r>
    </w:p>
    <w:p>
      <w:r>
        <w:t xml:space="preserve">            product[tempPos] += int(n1) * int(n2)</w:t>
        <w:br/>
      </w:r>
    </w:p>
    <w:p>
      <w:r>
        <w:t xml:space="preserve">            product[tempPos-1] += product[tempPos]/10</w:t>
        <w:br/>
      </w:r>
    </w:p>
    <w:p>
      <w:r>
        <w:t xml:space="preserve">            product[tempPos] %= 10</w:t>
        <w:br/>
      </w:r>
    </w:p>
    <w:p>
      <w:r>
        <w:t xml:space="preserve">            tempPos -= 1</w:t>
        <w:br/>
      </w:r>
    </w:p>
    <w:p>
      <w:r>
        <w:t xml:space="preserve">        pos -= 1</w:t>
        <w:br/>
      </w:r>
    </w:p>
    <w:p>
      <w:r>
        <w:t xml:space="preserve">        </w:t>
        <w:br/>
      </w:r>
    </w:p>
    <w:p>
      <w:r>
        <w:t xml:space="preserve">    pt = 0</w:t>
        <w:br/>
      </w:r>
    </w:p>
    <w:p>
      <w:r>
        <w:t xml:space="preserve">    while pt &lt; len(product)-1 and product[pt] == 0:</w:t>
        <w:br/>
      </w:r>
    </w:p>
    <w:p>
      <w:r>
        <w:t xml:space="preserve">        pt += 1</w:t>
        <w:br/>
      </w:r>
    </w:p>
    <w:p>
      <w:r>
        <w:br/>
      </w:r>
    </w:p>
    <w:p>
      <w:r>
        <w:t xml:space="preserve">    return ''.join(map(str, product[pt:]))</w:t>
        <w:br/>
      </w:r>
    </w:p>
    <w:p>
      <w:r>
        <w:rPr>
          <w:b/>
        </w:rPr>
        <w:t>Best_solution:</w:t>
        <w:br/>
      </w:r>
    </w:p>
    <w:p>
      <w:r>
        <w:t xml:space="preserve">Easiest JAVA Solution with Graph Explanation </w:t>
        <w:br/>
      </w:r>
    </w:p>
    <w:p>
      <w:r>
        <w:t xml:space="preserve"> `num1[i] * num2[j]` will be placed at indices `[i + j`, `i + j + 1]` </w:t>
        <w:br/>
      </w:r>
    </w:p>
    <w:p>
      <w:r>
        <w:br/>
      </w:r>
    </w:p>
    <w:p>
      <w:r>
        <w:br/>
      </w:r>
    </w:p>
    <w:p>
      <w:r>
        <w:t>44,Wildcard Matching***:</w:t>
        <w:br/>
      </w:r>
    </w:p>
    <w:p>
      <w:r>
        <w:rPr>
          <w:b/>
        </w:rPr>
        <w:t>Python_solution:</w:t>
        <w:br/>
      </w:r>
    </w:p>
    <w:p>
      <w:r>
        <w:t xml:space="preserve">Python DP solution </w:t>
        <w:br/>
      </w:r>
    </w:p>
    <w:p>
      <w:r>
        <w:t>class Solution:</w:t>
        <w:br/>
      </w:r>
    </w:p>
    <w:p>
      <w:r>
        <w:t># @return a boolean</w:t>
        <w:br/>
      </w:r>
    </w:p>
    <w:p>
      <w:r>
        <w:t>def isMatch(self, s, p):</w:t>
        <w:br/>
      </w:r>
    </w:p>
    <w:p>
      <w:r>
        <w:t xml:space="preserve">    length = len(s)</w:t>
        <w:br/>
      </w:r>
    </w:p>
    <w:p>
      <w:r>
        <w:t xml:space="preserve">    if len(p) - p.count('*') &gt; length:</w:t>
        <w:br/>
      </w:r>
    </w:p>
    <w:p>
      <w:r>
        <w:t xml:space="preserve">        return False</w:t>
        <w:br/>
      </w:r>
    </w:p>
    <w:p>
      <w:r>
        <w:t xml:space="preserve">    dp = [True] + [False]*length</w:t>
        <w:br/>
      </w:r>
    </w:p>
    <w:p>
      <w:r>
        <w:t xml:space="preserve">    for i in p:</w:t>
        <w:br/>
      </w:r>
    </w:p>
    <w:p>
      <w:r>
        <w:t xml:space="preserve">        if i != '*':</w:t>
        <w:br/>
      </w:r>
    </w:p>
    <w:p>
      <w:r>
        <w:t xml:space="preserve">            for n in reversed(range(length)):</w:t>
        <w:br/>
      </w:r>
    </w:p>
    <w:p>
      <w:r>
        <w:t xml:space="preserve">                dp[n+1] = dp[n] and (i == s[n] or i == '?')</w:t>
        <w:br/>
      </w:r>
    </w:p>
    <w:p>
      <w:r>
        <w:t xml:space="preserve">        else:</w:t>
        <w:br/>
      </w:r>
    </w:p>
    <w:p>
      <w:r>
        <w:t xml:space="preserve">            for n in range(1, length+1):</w:t>
        <w:br/>
      </w:r>
    </w:p>
    <w:p>
      <w:r>
        <w:t xml:space="preserve">                dp[n] = dp[n-1] or dp[n]</w:t>
        <w:br/>
      </w:r>
    </w:p>
    <w:p>
      <w:r>
        <w:t xml:space="preserve">        dp[0] = dp[0] and i == '*'</w:t>
        <w:br/>
      </w:r>
    </w:p>
    <w:p>
      <w:r>
        <w:t xml:space="preserve">    return dp[-1]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Linear runtime and constant space solution </w:t>
        <w:br/>
      </w:r>
    </w:p>
    <w:p>
      <w:r>
        <w:t xml:space="preserve"> bool isMatch(const char *s, const char *p) {</w:t>
        <w:br/>
      </w:r>
    </w:p>
    <w:p>
      <w:r>
        <w:t xml:space="preserve">        const char* star=NULL;</w:t>
        <w:br/>
      </w:r>
    </w:p>
    <w:p>
      <w:r>
        <w:t xml:space="preserve">        const char* ss=s;</w:t>
        <w:br/>
      </w:r>
    </w:p>
    <w:p>
      <w:r>
        <w:t xml:space="preserve">        while (*s){</w:t>
        <w:br/>
      </w:r>
    </w:p>
    <w:p>
      <w:r>
        <w:t xml:space="preserve">            //advancing both pointers when (both characters match) or ('?' found in pattern)</w:t>
        <w:br/>
      </w:r>
    </w:p>
    <w:p>
      <w:r>
        <w:t xml:space="preserve">            //note that *p will not advance beyond its length </w:t>
        <w:br/>
      </w:r>
    </w:p>
    <w:p>
      <w:r>
        <w:t xml:space="preserve">            if ((*p=='?')||(*p==*s)){s++;p++;continue;} </w:t>
        <w:br/>
      </w:r>
    </w:p>
    <w:p>
      <w:r>
        <w:br/>
      </w:r>
    </w:p>
    <w:p>
      <w:r>
        <w:t xml:space="preserve">            // * found in pattern, track index of *, only advancing pattern pointer </w:t>
        <w:br/>
      </w:r>
    </w:p>
    <w:p>
      <w:r>
        <w:t xml:space="preserve">            if (*p=='*'){star=p++; ss=s;continue;} </w:t>
        <w:br/>
      </w:r>
    </w:p>
    <w:p>
      <w:r>
        <w:br/>
      </w:r>
    </w:p>
    <w:p>
      <w:r>
        <w:t xml:space="preserve">            //current characters didn't match, last pattern pointer was *, current pattern pointer is not *</w:t>
        <w:br/>
      </w:r>
    </w:p>
    <w:p>
      <w:r>
        <w:t xml:space="preserve">            //only advancing pattern pointer</w:t>
        <w:br/>
      </w:r>
    </w:p>
    <w:p>
      <w:r>
        <w:t xml:space="preserve">            if (star){ p = star+1; s=++ss;continue;} </w:t>
        <w:br/>
      </w:r>
    </w:p>
    <w:p>
      <w:r>
        <w:br/>
      </w:r>
    </w:p>
    <w:p>
      <w:r>
        <w:t xml:space="preserve">           //current pattern pointer is not star, last patter pointer was not *</w:t>
        <w:br/>
      </w:r>
    </w:p>
    <w:p>
      <w:r>
        <w:t xml:space="preserve">           //characters do not match</w:t>
        <w:br/>
      </w:r>
    </w:p>
    <w:p>
      <w:r>
        <w:t xml:space="preserve">            return false;</w:t>
        <w:br/>
      </w:r>
    </w:p>
    <w:p>
      <w:r>
        <w:t xml:space="preserve">        }</w:t>
        <w:br/>
      </w:r>
    </w:p>
    <w:p>
      <w:r>
        <w:br/>
      </w:r>
    </w:p>
    <w:p>
      <w:r>
        <w:t xml:space="preserve">       //check for remaining characters in pattern</w:t>
        <w:br/>
      </w:r>
    </w:p>
    <w:p>
      <w:r>
        <w:t xml:space="preserve">        while (*p=='*'){p++;}</w:t>
        <w:br/>
      </w:r>
    </w:p>
    <w:p>
      <w:r>
        <w:br/>
      </w:r>
    </w:p>
    <w:p>
      <w:r>
        <w:t xml:space="preserve">        return !*p;  </w:t>
        <w:br/>
      </w:r>
    </w:p>
    <w:p>
      <w:r>
        <w:t xml:space="preserve">    }</w:t>
        <w:br/>
      </w:r>
    </w:p>
    <w:p>
      <w:r>
        <w:br/>
      </w:r>
    </w:p>
    <w:p>
      <w:r>
        <w:br/>
      </w:r>
    </w:p>
    <w:p>
      <w:r>
        <w:t>45,Jump Game II***:</w:t>
        <w:br/>
      </w:r>
    </w:p>
    <w:p>
      <w:r>
        <w:rPr>
          <w:b/>
        </w:rPr>
        <w:t>Python_solution:</w:t>
        <w:br/>
      </w:r>
    </w:p>
    <w:p>
      <w:r>
        <w:t xml:space="preserve">10-lines C++ (16ms) / Python BFS Solutions with Explanations </w:t>
        <w:br/>
      </w:r>
    </w:p>
    <w:p>
      <w:r>
        <w:t>nums = [2, 3, 1, 1, 4]</w:t>
        <w:br/>
      </w:r>
    </w:p>
    <w:p>
      <w:r>
        <w:rPr>
          <w:b/>
        </w:rPr>
        <w:t>Best_solution:</w:t>
        <w:br/>
      </w:r>
    </w:p>
    <w:p>
      <w:r>
        <w:t xml:space="preserve">O(n), BFS solution </w:t>
        <w:br/>
      </w:r>
    </w:p>
    <w:p>
      <w:r>
        <w:t xml:space="preserve"> int jump(int A[], int n) {</w:t>
        <w:br/>
      </w:r>
    </w:p>
    <w:p>
      <w:r>
        <w:tab/>
        <w:t xml:space="preserve"> if(n&lt;2)return 0;</w:t>
        <w:br/>
      </w:r>
    </w:p>
    <w:p>
      <w:r>
        <w:tab/>
        <w:t xml:space="preserve"> int level=0,currentMax=0,i=0,nextMax=0;</w:t>
        <w:br/>
      </w:r>
    </w:p>
    <w:p>
      <w:r>
        <w:br/>
      </w:r>
    </w:p>
    <w:p>
      <w:r>
        <w:tab/>
        <w:t xml:space="preserve"> while(currentMax-i+1&gt;0){</w:t>
        <w:tab/>
        <w:tab/>
        <w:t>//nodes count of current level&gt;0</w:t>
        <w:br/>
      </w:r>
    </w:p>
    <w:p>
      <w:r>
        <w:tab/>
        <w:tab/>
        <w:t xml:space="preserve"> level++;</w:t>
        <w:br/>
      </w:r>
    </w:p>
    <w:p>
      <w:r>
        <w:tab/>
        <w:tab/>
        <w:t xml:space="preserve"> for(;i&lt;=currentMax;i++){</w:t>
        <w:tab/>
        <w:t>//traverse current level , and update the max reach of next level</w:t>
        <w:br/>
      </w:r>
    </w:p>
    <w:p>
      <w:r>
        <w:tab/>
        <w:tab/>
        <w:tab/>
        <w:t>nextMax=max(nextMax,A[i]+i);</w:t>
        <w:br/>
      </w:r>
    </w:p>
    <w:p>
      <w:r>
        <w:tab/>
        <w:tab/>
        <w:tab/>
        <w:t xml:space="preserve">if(nextMax&gt;=n-1)return level;   // if last element is in level+1,  then the min jump=level </w:t>
        <w:br/>
      </w:r>
    </w:p>
    <w:p>
      <w:r>
        <w:tab/>
        <w:tab/>
        <w:t xml:space="preserve"> }</w:t>
        <w:br/>
      </w:r>
    </w:p>
    <w:p>
      <w:r>
        <w:tab/>
        <w:tab/>
        <w:t xml:space="preserve"> currentMax=nextMax;</w:t>
        <w:br/>
      </w:r>
    </w:p>
    <w:p>
      <w:r>
        <w:tab/>
        <w:t xml:space="preserve"> }</w:t>
        <w:br/>
      </w:r>
    </w:p>
    <w:p>
      <w:r>
        <w:tab/>
        <w:t xml:space="preserve"> return 0;</w:t>
        <w:br/>
      </w:r>
    </w:p>
    <w:p>
      <w:r>
        <w:t xml:space="preserve"> }</w:t>
        <w:br/>
      </w:r>
    </w:p>
    <w:p>
      <w:r>
        <w:br/>
      </w:r>
    </w:p>
    <w:p>
      <w:r>
        <w:t>46,Permutations***:</w:t>
        <w:br/>
      </w:r>
    </w:p>
    <w:p>
      <w:r>
        <w:rPr>
          <w:b/>
        </w:rPr>
        <w:t>Python_solution:</w:t>
        <w:br/>
      </w:r>
    </w:p>
    <w:p>
      <w:r>
        <w:t xml:space="preserve">My AC simple iterative java/python solution </w:t>
        <w:br/>
      </w:r>
    </w:p>
    <w:p>
      <w:r>
        <w:t>List&lt;List&lt;Integer&gt;&gt;</w:t>
        <w:br/>
      </w:r>
    </w:p>
    <w:p>
      <w:r>
        <w:rPr>
          <w:b/>
        </w:rPr>
        <w:t>Best_solution:</w:t>
        <w:br/>
      </w:r>
    </w:p>
    <w:p>
      <w:r>
        <w:t xml:space="preserve">A general approach to backtracking questions in Java (Subsets, Permutations, Combination Sum, Palindrome Partioning) </w:t>
        <w:br/>
      </w:r>
    </w:p>
    <w:p>
      <w:r>
        <w:t>public List&lt;List&lt;Integer&gt;&gt; subsets(int[] nums) {</w:t>
        <w:br/>
      </w:r>
    </w:p>
    <w:p>
      <w:r>
        <w:t xml:space="preserve">    List&lt;List&lt;Integer&gt;&gt; list = new ArrayList&lt;&gt;();</w:t>
        <w:br/>
      </w:r>
    </w:p>
    <w:p>
      <w:r>
        <w:t xml:space="preserve">    Arrays.sort(nums);</w:t>
        <w:br/>
      </w:r>
    </w:p>
    <w:p>
      <w:r>
        <w:t xml:space="preserve">    backtrack(list, new ArrayList&lt;&gt;(), nums, 0);</w:t>
        <w:br/>
      </w:r>
    </w:p>
    <w:p>
      <w:r>
        <w:t xml:space="preserve">    return list;</w:t>
        <w:br/>
      </w:r>
    </w:p>
    <w:p>
      <w:r>
        <w:t>}</w:t>
        <w:br/>
      </w:r>
    </w:p>
    <w:p>
      <w:r>
        <w:br/>
      </w:r>
    </w:p>
    <w:p>
      <w:r>
        <w:t>private void backtrack(List&lt;List&lt;Integer&gt;&gt; list , List&lt;Integer&gt; tempList, int [] nums, int start){</w:t>
        <w:br/>
      </w:r>
    </w:p>
    <w:p>
      <w:r>
        <w:t xml:space="preserve">    list.add(new ArrayList&lt;&gt;(tempList));</w:t>
        <w:br/>
      </w:r>
    </w:p>
    <w:p>
      <w:r>
        <w:t xml:space="preserve">    for(int i = start; i &lt; nums.length; i++){</w:t>
        <w:br/>
      </w:r>
    </w:p>
    <w:p>
      <w:r>
        <w:t xml:space="preserve">        tempList.add(nums[i]);</w:t>
        <w:br/>
      </w:r>
    </w:p>
    <w:p>
      <w:r>
        <w:t xml:space="preserve">        backtrack(list, tempList, nums, i + 1);</w:t>
        <w:br/>
      </w:r>
    </w:p>
    <w:p>
      <w:r>
        <w:t xml:space="preserve">        tempList.remove(tempList.size() - 1);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47,Permutations II***:</w:t>
        <w:br/>
      </w:r>
    </w:p>
    <w:p>
      <w:r>
        <w:rPr>
          <w:b/>
        </w:rPr>
        <w:t>Python_solution:</w:t>
        <w:br/>
      </w:r>
    </w:p>
    <w:p>
      <w:r>
        <w:t xml:space="preserve">9-line python solution with 1 line to handle duplication, beat 99% of others :-) </w:t>
        <w:br/>
      </w:r>
    </w:p>
    <w:p>
      <w:r>
        <w:t>def permuteUnique(self, nums):</w:t>
        <w:br/>
      </w:r>
    </w:p>
    <w:p>
      <w:r>
        <w:t xml:space="preserve">    ans = [[]]</w:t>
        <w:br/>
      </w:r>
    </w:p>
    <w:p>
      <w:r>
        <w:t xml:space="preserve">    for n in nums:</w:t>
        <w:br/>
      </w:r>
    </w:p>
    <w:p>
      <w:r>
        <w:t xml:space="preserve">        new_ans = []</w:t>
        <w:br/>
      </w:r>
    </w:p>
    <w:p>
      <w:r>
        <w:t xml:space="preserve">        for l in ans:</w:t>
        <w:br/>
      </w:r>
    </w:p>
    <w:p>
      <w:r>
        <w:t xml:space="preserve">            for i in xrange(len(l)+1):</w:t>
        <w:br/>
      </w:r>
    </w:p>
    <w:p>
      <w:r>
        <w:t xml:space="preserve">                new_ans.append(l[:i]+[n]+l[i:])</w:t>
        <w:br/>
      </w:r>
    </w:p>
    <w:p>
      <w:r>
        <w:t xml:space="preserve">                if i&lt;len(l) and l[i]==n: break              #handles duplication</w:t>
        <w:br/>
      </w:r>
    </w:p>
    <w:p>
      <w:r>
        <w:t xml:space="preserve">        ans = new_ans</w:t>
        <w:br/>
      </w:r>
    </w:p>
    <w:p>
      <w:r>
        <w:t xml:space="preserve">    return ans</w:t>
        <w:br/>
      </w:r>
    </w:p>
    <w:p>
      <w:r>
        <w:rPr>
          <w:b/>
        </w:rPr>
        <w:t>Best_solution:</w:t>
        <w:br/>
      </w:r>
    </w:p>
    <w:p>
      <w:r>
        <w:t xml:space="preserve">A simple C++ solution in only 20 lines </w:t>
        <w:br/>
      </w:r>
    </w:p>
    <w:p>
      <w:r>
        <w:t>class Solution {</w:t>
        <w:br/>
      </w:r>
    </w:p>
    <w:p>
      <w:r>
        <w:t>public:</w:t>
        <w:br/>
      </w:r>
    </w:p>
    <w:p>
      <w:r>
        <w:t xml:space="preserve">    void recursion(vector&lt;int&gt; num, int i, int j, vector&lt;vector&lt;int&gt; &gt; &amp;res) {</w:t>
        <w:br/>
      </w:r>
    </w:p>
    <w:p>
      <w:r>
        <w:t xml:space="preserve">        if (i == j-1) {</w:t>
        <w:br/>
      </w:r>
    </w:p>
    <w:p>
      <w:r>
        <w:t xml:space="preserve">            res.push_back(num);</w:t>
        <w:br/>
      </w:r>
    </w:p>
    <w:p>
      <w:r>
        <w:t xml:space="preserve">            return;</w:t>
        <w:br/>
      </w:r>
    </w:p>
    <w:p>
      <w:r>
        <w:t xml:space="preserve">        }</w:t>
        <w:br/>
      </w:r>
    </w:p>
    <w:p>
      <w:r>
        <w:t xml:space="preserve">        for (int k = i; k &lt; j; k++) {</w:t>
        <w:br/>
      </w:r>
    </w:p>
    <w:p>
      <w:r>
        <w:t xml:space="preserve">            if (i != k &amp;&amp; num[i] == num[k]) continue;</w:t>
        <w:br/>
      </w:r>
    </w:p>
    <w:p>
      <w:r>
        <w:t xml:space="preserve">            swap(num[i], num[k]);</w:t>
        <w:br/>
      </w:r>
    </w:p>
    <w:p>
      <w:r>
        <w:t xml:space="preserve">            recursion(num, i+1, j, res);</w:t>
        <w:br/>
      </w:r>
    </w:p>
    <w:p>
      <w:r>
        <w:t xml:space="preserve">        }</w:t>
        <w:br/>
      </w:r>
    </w:p>
    <w:p>
      <w:r>
        <w:t xml:space="preserve">    }</w:t>
        <w:br/>
      </w:r>
    </w:p>
    <w:p>
      <w:r>
        <w:t xml:space="preserve">    vector&lt;vector&lt;int&gt; &gt; permuteUnique(vector&lt;int&gt; &amp;num) {</w:t>
        <w:br/>
      </w:r>
    </w:p>
    <w:p>
      <w:r>
        <w:t xml:space="preserve">        sort(num.begin(), num.end());</w:t>
        <w:br/>
      </w:r>
    </w:p>
    <w:p>
      <w:r>
        <w:t xml:space="preserve">        vector&lt;vector&lt;int&gt; &gt;res;</w:t>
        <w:br/>
      </w:r>
    </w:p>
    <w:p>
      <w:r>
        <w:t xml:space="preserve">        recursion(num, 0, num.size(), res);</w:t>
        <w:br/>
      </w:r>
    </w:p>
    <w:p>
      <w:r>
        <w:t xml:space="preserve">        return res;</w:t>
        <w:br/>
      </w:r>
    </w:p>
    <w:p>
      <w:r>
        <w:t xml:space="preserve">    }</w:t>
        <w:br/>
      </w:r>
    </w:p>
    <w:p>
      <w:r>
        <w:t>};</w:t>
        <w:br/>
      </w:r>
    </w:p>
    <w:p>
      <w:r>
        <w:br/>
      </w:r>
    </w:p>
    <w:p>
      <w:r>
        <w:t>48,Rotate Image***:</w:t>
        <w:br/>
      </w:r>
    </w:p>
    <w:p>
      <w:r>
        <w:rPr>
          <w:b/>
        </w:rPr>
        <w:t>Best_solution:</w:t>
        <w:br/>
      </w:r>
    </w:p>
    <w:p>
      <w:r>
        <w:t xml:space="preserve">A common method to rotate the image </w:t>
        <w:br/>
      </w:r>
    </w:p>
    <w:p>
      <w:r>
        <w:t>/*</w:t>
        <w:br/>
      </w:r>
    </w:p>
    <w:p>
      <w:r>
        <w:t xml:space="preserve"> * clockwise rotate</w:t>
        <w:br/>
      </w:r>
    </w:p>
    <w:p>
      <w:r>
        <w:t xml:space="preserve"> * first reverse up to down, then swap the symmetry </w:t>
        <w:br/>
      </w:r>
    </w:p>
    <w:p>
      <w:r>
        <w:t xml:space="preserve"> * 1 2 3     7 8 9     7 4 1</w:t>
        <w:br/>
      </w:r>
    </w:p>
    <w:p>
      <w:r>
        <w:t xml:space="preserve"> * 4 5 6  =&gt; 4 5 6  =&gt; 8 5 2</w:t>
        <w:br/>
      </w:r>
    </w:p>
    <w:p>
      <w:r>
        <w:t xml:space="preserve"> * 7 8 9     1 2 3     9 6 3</w:t>
        <w:br/>
      </w:r>
    </w:p>
    <w:p>
      <w:r>
        <w:t>*/</w:t>
        <w:br/>
      </w:r>
    </w:p>
    <w:p>
      <w:r>
        <w:t>void rotate(vector&lt;vector&lt;int&gt; &gt; &amp;matrix) {</w:t>
        <w:br/>
      </w:r>
    </w:p>
    <w:p>
      <w:r>
        <w:t xml:space="preserve">    reverse(matrix.begin(), matrix.end());</w:t>
        <w:br/>
      </w:r>
    </w:p>
    <w:p>
      <w:r>
        <w:t xml:space="preserve">    for (int i = 0; i &lt; matrix.size(); ++i) {</w:t>
        <w:br/>
      </w:r>
    </w:p>
    <w:p>
      <w:r>
        <w:t xml:space="preserve">        for (int j = i + 1; j &lt; matrix[i].size(); ++j)</w:t>
        <w:br/>
      </w:r>
    </w:p>
    <w:p>
      <w:r>
        <w:t xml:space="preserve">            swap(matrix[i][j], matrix[j][i]);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t>/*</w:t>
        <w:br/>
      </w:r>
    </w:p>
    <w:p>
      <w:r>
        <w:t xml:space="preserve"> * anticlockwise rotate</w:t>
        <w:br/>
      </w:r>
    </w:p>
    <w:p>
      <w:r>
        <w:t xml:space="preserve"> * first reverse left to right, then swap the symmetry</w:t>
        <w:br/>
      </w:r>
    </w:p>
    <w:p>
      <w:r>
        <w:t xml:space="preserve"> * 1 2 3     3 2 1     3 6 9</w:t>
        <w:br/>
      </w:r>
    </w:p>
    <w:p>
      <w:r>
        <w:t xml:space="preserve"> * 4 5 6  =&gt; 6 5 4  =&gt; 2 5 8</w:t>
        <w:br/>
      </w:r>
    </w:p>
    <w:p>
      <w:r>
        <w:t xml:space="preserve"> * 7 8 9     9 8 7     1 4 7</w:t>
        <w:br/>
      </w:r>
    </w:p>
    <w:p>
      <w:r>
        <w:t>*/</w:t>
        <w:br/>
      </w:r>
    </w:p>
    <w:p>
      <w:r>
        <w:t>void anti_rotate(vector&lt;vector&lt;int&gt; &gt; &amp;matrix) {</w:t>
        <w:br/>
      </w:r>
    </w:p>
    <w:p>
      <w:r>
        <w:t xml:space="preserve">    for (auto vi : matrix) reverse(vi.begin(), vi.end());</w:t>
        <w:br/>
      </w:r>
    </w:p>
    <w:p>
      <w:r>
        <w:t xml:space="preserve">    for (int i = 0; i &lt; matrix.size(); ++i) {</w:t>
        <w:br/>
      </w:r>
    </w:p>
    <w:p>
      <w:r>
        <w:t xml:space="preserve">        for (int j = i + 1; j &lt; matrix[i].size(); ++j)</w:t>
        <w:br/>
      </w:r>
    </w:p>
    <w:p>
      <w:r>
        <w:t xml:space="preserve">            swap(matrix[i][j], matrix[j][i]);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t>49,Group Anagrams***:</w:t>
        <w:br/>
      </w:r>
    </w:p>
    <w:p>
      <w:r>
        <w:rPr>
          <w:b/>
        </w:rPr>
        <w:t>Python_solution:</w:t>
        <w:br/>
      </w:r>
    </w:p>
    <w:p>
      <w:r>
        <w:t xml:space="preserve">2-line Python solution, AC with 350ms (some useful Python tricks) </w:t>
        <w:br/>
      </w:r>
    </w:p>
    <w:p>
      <w:r>
        <w:t xml:space="preserve">    def anagrams(self, strs):</w:t>
        <w:br/>
      </w:r>
    </w:p>
    <w:p>
      <w:r>
        <w:t xml:space="preserve">        count = collections.Counter([tuple(sorted(s)) for s in strs])</w:t>
        <w:br/>
      </w:r>
    </w:p>
    <w:p>
      <w:r>
        <w:t xml:space="preserve">        return filter(lambda x: count[tuple(sorted(x))]&gt;1, strs)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Share my short JAVA solution </w:t>
        <w:br/>
      </w:r>
    </w:p>
    <w:p>
      <w:r>
        <w:t>public class Solution {</w:t>
        <w:br/>
      </w:r>
    </w:p>
    <w:p>
      <w:r>
        <w:t xml:space="preserve">    public List&lt;List&lt;String&gt;&gt; groupAnagrams(String[] strs) {</w:t>
        <w:br/>
      </w:r>
    </w:p>
    <w:p>
      <w:r>
        <w:t xml:space="preserve">        if (strs == null || strs.length == 0) return new ArrayList&lt;List&lt;String&gt;&gt;();</w:t>
        <w:br/>
      </w:r>
    </w:p>
    <w:p>
      <w:r>
        <w:t xml:space="preserve">        Map&lt;String, List&lt;String&gt;&gt; map = new HashMap&lt;String, List&lt;String&gt;&gt;();</w:t>
        <w:br/>
      </w:r>
    </w:p>
    <w:p>
      <w:r>
        <w:t xml:space="preserve">        for (String s : strs) {</w:t>
        <w:br/>
      </w:r>
    </w:p>
    <w:p>
      <w:r>
        <w:t xml:space="preserve">            char[] ca = s.toCharArray();</w:t>
        <w:br/>
      </w:r>
    </w:p>
    <w:p>
      <w:r>
        <w:t xml:space="preserve">            Arrays.sort(ca);</w:t>
        <w:br/>
      </w:r>
    </w:p>
    <w:p>
      <w:r>
        <w:t xml:space="preserve">            String keyStr = String.valueOf(ca);</w:t>
        <w:br/>
      </w:r>
    </w:p>
    <w:p>
      <w:r>
        <w:t xml:space="preserve">            if (!map.containsKey(keyStr)) map.put(keyStr, new ArrayList&lt;String&gt;());</w:t>
        <w:br/>
      </w:r>
    </w:p>
    <w:p>
      <w:r>
        <w:t xml:space="preserve">            map.get(keyStr).add(s);</w:t>
        <w:br/>
      </w:r>
    </w:p>
    <w:p>
      <w:r>
        <w:t xml:space="preserve">        }</w:t>
        <w:br/>
      </w:r>
    </w:p>
    <w:p>
      <w:r>
        <w:t xml:space="preserve">        return new ArrayList&lt;List&lt;String&gt;&gt;(map.values());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t>50,Pow(x, n)***:</w:t>
        <w:br/>
      </w:r>
    </w:p>
    <w:p>
      <w:r>
        <w:rPr>
          <w:b/>
        </w:rPr>
        <w:t>Python_solution:</w:t>
        <w:br/>
      </w:r>
    </w:p>
    <w:p>
      <w:r>
        <w:t xml:space="preserve">Shortest Python - Guaranteed </w:t>
        <w:br/>
      </w:r>
    </w:p>
    <w:p>
      <w:r>
        <w:t>pow</w:t>
        <w:br/>
      </w:r>
    </w:p>
    <w:p>
      <w:r>
        <w:rPr>
          <w:b/>
        </w:rPr>
        <w:t>Best_solution:</w:t>
        <w:br/>
      </w:r>
    </w:p>
    <w:p>
      <w:r>
        <w:t xml:space="preserve">Short and easy to understand solution </w:t>
        <w:br/>
      </w:r>
    </w:p>
    <w:p>
      <w:r>
        <w:t>public class Solution {</w:t>
        <w:br/>
      </w:r>
    </w:p>
    <w:p>
      <w:r>
        <w:t xml:space="preserve">    public double pow(double x, int n) {</w:t>
        <w:br/>
      </w:r>
    </w:p>
    <w:p>
      <w:r>
        <w:t xml:space="preserve">        if(n == 0)</w:t>
        <w:br/>
      </w:r>
    </w:p>
    <w:p>
      <w:r>
        <w:t xml:space="preserve">            return 1;</w:t>
        <w:br/>
      </w:r>
    </w:p>
    <w:p>
      <w:r>
        <w:t xml:space="preserve">        if(n&lt;0){</w:t>
        <w:br/>
      </w:r>
    </w:p>
    <w:p>
      <w:r>
        <w:t xml:space="preserve">            n = -n;</w:t>
        <w:br/>
      </w:r>
    </w:p>
    <w:p>
      <w:r>
        <w:t xml:space="preserve">            x = 1/x;</w:t>
        <w:br/>
      </w:r>
    </w:p>
    <w:p>
      <w:r>
        <w:t xml:space="preserve">        }</w:t>
        <w:br/>
      </w:r>
    </w:p>
    <w:p>
      <w:r>
        <w:t xml:space="preserve">        return (n%2 == 0) ? pow(x*x, n/2) : x*pow(x*x, n/2);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t>51,N-Queens***:</w:t>
        <w:br/>
      </w:r>
    </w:p>
    <w:p>
      <w:r>
        <w:rPr>
          <w:b/>
        </w:rPr>
        <w:t>Python_solution:</w:t>
        <w:br/>
      </w:r>
    </w:p>
    <w:p>
      <w:r>
        <w:t xml:space="preserve">Fast, short, and easy-to-understand python solution, 11 lines, 76ms </w:t>
        <w:br/>
      </w:r>
    </w:p>
    <w:p>
      <w:r>
        <w:t>DFS</w:t>
        <w:br/>
      </w:r>
    </w:p>
    <w:p>
      <w:r>
        <w:rPr>
          <w:b/>
        </w:rPr>
        <w:t>Best_solution:</w:t>
        <w:br/>
      </w:r>
    </w:p>
    <w:p>
      <w:r>
        <w:t xml:space="preserve">Accepted 4ms c++ solution use backtracking and bitmask, easy understand. </w:t>
        <w:br/>
      </w:r>
    </w:p>
    <w:p>
      <w:r>
        <w:t>column</w:t>
        <w:br/>
      </w:r>
    </w:p>
    <w:p>
      <w:r>
        <w:br/>
      </w:r>
    </w:p>
    <w:p>
      <w:r>
        <w:t>52,N-Queens II***:</w:t>
        <w:br/>
      </w:r>
    </w:p>
    <w:p>
      <w:r>
        <w:rPr>
          <w:b/>
        </w:rPr>
        <w:t>Python_solution:</w:t>
        <w:br/>
      </w:r>
    </w:p>
    <w:p>
      <w:r>
        <w:t xml:space="preserve">11-line Python solution, easy to understand </w:t>
        <w:br/>
      </w:r>
    </w:p>
    <w:p>
      <w:r>
        <w:t>def totalNQueens(self, n):</w:t>
        <w:br/>
      </w:r>
    </w:p>
    <w:p>
      <w:r>
        <w:t xml:space="preserve">    def dfs(board, row):</w:t>
        <w:br/>
      </w:r>
    </w:p>
    <w:p>
      <w:r>
        <w:t xml:space="preserve">        if row == n: return 1</w:t>
        <w:br/>
      </w:r>
    </w:p>
    <w:p>
      <w:r>
        <w:t xml:space="preserve">        count = 0</w:t>
        <w:br/>
      </w:r>
    </w:p>
    <w:p>
      <w:r>
        <w:t xml:space="preserve">        for x in set_n - set(board):</w:t>
        <w:br/>
      </w:r>
    </w:p>
    <w:p>
      <w:r>
        <w:t xml:space="preserve">            # check diagonal conflict</w:t>
        <w:br/>
      </w:r>
    </w:p>
    <w:p>
      <w:r>
        <w:t xml:space="preserve">            if all(row - i != abs(x - y) for i, y in enumerate(board[:row])):</w:t>
        <w:br/>
      </w:r>
    </w:p>
    <w:p>
      <w:r>
        <w:t xml:space="preserve">                board[row] = x</w:t>
        <w:br/>
      </w:r>
    </w:p>
    <w:p>
      <w:r>
        <w:t xml:space="preserve">                count += dfs(board, row + 1)</w:t>
        <w:br/>
      </w:r>
    </w:p>
    <w:p>
      <w:r>
        <w:t xml:space="preserve">                board[row] = '.'</w:t>
        <w:br/>
      </w:r>
    </w:p>
    <w:p>
      <w:r>
        <w:t xml:space="preserve">        return count</w:t>
        <w:br/>
      </w:r>
    </w:p>
    <w:p>
      <w:r>
        <w:br/>
      </w:r>
    </w:p>
    <w:p>
      <w:r>
        <w:t xml:space="preserve">    set_n = {i for i in xrange(n)}</w:t>
        <w:br/>
      </w:r>
    </w:p>
    <w:p>
      <w:r>
        <w:t xml:space="preserve">    return dfs(['.'] * n, 0)</w:t>
        <w:br/>
      </w:r>
    </w:p>
    <w:p>
      <w:r>
        <w:rPr>
          <w:b/>
        </w:rPr>
        <w:t>Best_solution:</w:t>
        <w:br/>
      </w:r>
    </w:p>
    <w:p>
      <w:r>
        <w:t xml:space="preserve">Accepted Java Solution </w:t>
        <w:br/>
      </w:r>
    </w:p>
    <w:p>
      <w:r>
        <w:t>/**</w:t>
        <w:br/>
      </w:r>
    </w:p>
    <w:p>
      <w:r>
        <w:t xml:space="preserve"> * don't need to actually place the queen,</w:t>
        <w:br/>
      </w:r>
    </w:p>
    <w:p>
      <w:r>
        <w:t xml:space="preserve"> * instead, for each row, try to place without violation on</w:t>
        <w:br/>
      </w:r>
    </w:p>
    <w:p>
      <w:r>
        <w:t xml:space="preserve"> * col/ diagonal1/ diagnol2.</w:t>
        <w:br/>
      </w:r>
    </w:p>
    <w:p>
      <w:r>
        <w:t xml:space="preserve"> * trick: to detect whether 2 positions sit on the same diagnol:</w:t>
        <w:br/>
      </w:r>
    </w:p>
    <w:p>
      <w:r>
        <w:t xml:space="preserve"> * if delta(col, row) equals, same diagnol1;</w:t>
        <w:br/>
      </w:r>
    </w:p>
    <w:p>
      <w:r>
        <w:t xml:space="preserve"> * if sum(col, row) equals, same diagnal2.</w:t>
        <w:br/>
      </w:r>
    </w:p>
    <w:p>
      <w:r>
        <w:t xml:space="preserve"> */</w:t>
        <w:br/>
      </w:r>
    </w:p>
    <w:p>
      <w:r>
        <w:t>private final Set&lt;Integer&gt; occupiedCols = new HashSet&lt;Integer&gt;();</w:t>
        <w:br/>
      </w:r>
    </w:p>
    <w:p>
      <w:r>
        <w:t>private final Set&lt;Integer&gt; occupiedDiag1s = new HashSet&lt;Integer&gt;();</w:t>
        <w:br/>
      </w:r>
    </w:p>
    <w:p>
      <w:r>
        <w:t>private final Set&lt;Integer&gt; occupiedDiag2s = new HashSet&lt;Integer&gt;();</w:t>
        <w:br/>
      </w:r>
    </w:p>
    <w:p>
      <w:r>
        <w:t>public int totalNQueens(int n) {</w:t>
        <w:br/>
      </w:r>
    </w:p>
    <w:p>
      <w:r>
        <w:t xml:space="preserve">    return totalNQueensHelper(0, 0, n);</w:t>
        <w:br/>
      </w:r>
    </w:p>
    <w:p>
      <w:r>
        <w:t>}</w:t>
        <w:br/>
      </w:r>
    </w:p>
    <w:p>
      <w:r>
        <w:br/>
      </w:r>
    </w:p>
    <w:p>
      <w:r>
        <w:t>private int totalNQueensHelper(int row, int count, int n) {</w:t>
        <w:br/>
      </w:r>
    </w:p>
    <w:p>
      <w:r>
        <w:t xml:space="preserve">    for (int col = 0; col &lt; n; col++) {</w:t>
        <w:br/>
      </w:r>
    </w:p>
    <w:p>
      <w:r>
        <w:t xml:space="preserve">        if (occupiedCols.contains(col))</w:t>
        <w:br/>
      </w:r>
    </w:p>
    <w:p>
      <w:r>
        <w:t xml:space="preserve">            continue;</w:t>
        <w:br/>
      </w:r>
    </w:p>
    <w:p>
      <w:r>
        <w:t xml:space="preserve">        int diag1 = row - col;</w:t>
        <w:br/>
      </w:r>
    </w:p>
    <w:p>
      <w:r>
        <w:t xml:space="preserve">        if (occupiedDiag1s.contains(diag1))</w:t>
        <w:br/>
      </w:r>
    </w:p>
    <w:p>
      <w:r>
        <w:t xml:space="preserve">            continue;</w:t>
        <w:br/>
      </w:r>
    </w:p>
    <w:p>
      <w:r>
        <w:t xml:space="preserve">        int diag2 = row + col;</w:t>
        <w:br/>
      </w:r>
    </w:p>
    <w:p>
      <w:r>
        <w:t xml:space="preserve">        if (occupiedDiag2s.contains(diag2))</w:t>
        <w:br/>
      </w:r>
    </w:p>
    <w:p>
      <w:r>
        <w:t xml:space="preserve">            continue;</w:t>
        <w:br/>
      </w:r>
    </w:p>
    <w:p>
      <w:r>
        <w:t xml:space="preserve">        // we can now place a queen here</w:t>
        <w:br/>
      </w:r>
    </w:p>
    <w:p>
      <w:r>
        <w:t xml:space="preserve">        if (row == n-1)</w:t>
        <w:br/>
      </w:r>
    </w:p>
    <w:p>
      <w:r>
        <w:t xml:space="preserve">            count++;</w:t>
        <w:br/>
      </w:r>
    </w:p>
    <w:p>
      <w:r>
        <w:t xml:space="preserve">        else {</w:t>
        <w:br/>
      </w:r>
    </w:p>
    <w:p>
      <w:r>
        <w:t xml:space="preserve">            occupiedCols.add(col);</w:t>
        <w:br/>
      </w:r>
    </w:p>
    <w:p>
      <w:r>
        <w:t xml:space="preserve">            occupiedDiag1s.add(diag1);</w:t>
        <w:br/>
      </w:r>
    </w:p>
    <w:p>
      <w:r>
        <w:t xml:space="preserve">            occupiedDiag2s.add(diag2);</w:t>
        <w:br/>
      </w:r>
    </w:p>
    <w:p>
      <w:r>
        <w:t xml:space="preserve">            count = totalNQueensHelper(row+1, count, n);</w:t>
        <w:br/>
      </w:r>
    </w:p>
    <w:p>
      <w:r>
        <w:t xml:space="preserve">            // recover</w:t>
        <w:br/>
      </w:r>
    </w:p>
    <w:p>
      <w:r>
        <w:t xml:space="preserve">            occupiedCols.remove(col);</w:t>
        <w:br/>
      </w:r>
    </w:p>
    <w:p>
      <w:r>
        <w:t xml:space="preserve">            occupiedDiag1s.remove(diag1);</w:t>
        <w:br/>
      </w:r>
    </w:p>
    <w:p>
      <w:r>
        <w:t xml:space="preserve">            occupiedDiag2s.remove(diag2);</w:t>
        <w:br/>
      </w:r>
    </w:p>
    <w:p>
      <w:r>
        <w:t xml:space="preserve">        }</w:t>
        <w:br/>
      </w:r>
    </w:p>
    <w:p>
      <w:r>
        <w:t xml:space="preserve">    }</w:t>
        <w:br/>
      </w:r>
    </w:p>
    <w:p>
      <w:r>
        <w:t xml:space="preserve">    </w:t>
        <w:br/>
      </w:r>
    </w:p>
    <w:p>
      <w:r>
        <w:t xml:space="preserve">    return count;</w:t>
        <w:br/>
      </w:r>
    </w:p>
    <w:p>
      <w:r>
        <w:t>}</w:t>
        <w:br/>
      </w:r>
    </w:p>
    <w:p>
      <w:r>
        <w:br/>
      </w:r>
    </w:p>
    <w:p>
      <w:r>
        <w:t>53,Maximum Subarray***:</w:t>
        <w:br/>
      </w:r>
    </w:p>
    <w:p>
      <w:r>
        <w:rPr>
          <w:b/>
        </w:rPr>
        <w:t>Python_solution:</w:t>
        <w:br/>
      </w:r>
    </w:p>
    <w:p>
      <w:r>
        <w:t xml:space="preserve">A Python solution </w:t>
        <w:br/>
      </w:r>
    </w:p>
    <w:p>
      <w:r>
        <w:t>class Solution:</w:t>
        <w:br/>
      </w:r>
    </w:p>
    <w:p>
      <w:r>
        <w:t xml:space="preserve">    # @param A, a list of integers</w:t>
        <w:br/>
      </w:r>
    </w:p>
    <w:p>
      <w:r>
        <w:t xml:space="preserve">    # @return an integer</w:t>
        <w:br/>
      </w:r>
    </w:p>
    <w:p>
      <w:r>
        <w:t xml:space="preserve">    # 6:57</w:t>
        <w:br/>
      </w:r>
    </w:p>
    <w:p>
      <w:r>
        <w:t xml:space="preserve">    def maxSubArray(self, A):</w:t>
        <w:br/>
      </w:r>
    </w:p>
    <w:p>
      <w:r>
        <w:t xml:space="preserve">        if not A:</w:t>
        <w:br/>
      </w:r>
    </w:p>
    <w:p>
      <w:r>
        <w:t xml:space="preserve">            return 0</w:t>
        <w:br/>
      </w:r>
    </w:p>
    <w:p>
      <w:r>
        <w:br/>
      </w:r>
    </w:p>
    <w:p>
      <w:r>
        <w:t xml:space="preserve">        curSum = maxSum = A[0]</w:t>
        <w:br/>
      </w:r>
    </w:p>
    <w:p>
      <w:r>
        <w:t xml:space="preserve">        for num in A[1:]:</w:t>
        <w:br/>
      </w:r>
    </w:p>
    <w:p>
      <w:r>
        <w:t xml:space="preserve">            curSum = max(num, curSum + num)</w:t>
        <w:br/>
      </w:r>
    </w:p>
    <w:p>
      <w:r>
        <w:t xml:space="preserve">            maxSum = max(maxSum, curSum)</w:t>
        <w:br/>
      </w:r>
    </w:p>
    <w:p>
      <w:r>
        <w:br/>
      </w:r>
    </w:p>
    <w:p>
      <w:r>
        <w:t xml:space="preserve">        return maxSum</w:t>
        <w:br/>
      </w:r>
    </w:p>
    <w:p>
      <w:r>
        <w:rPr>
          <w:b/>
        </w:rPr>
        <w:t>Best_solution:</w:t>
        <w:br/>
      </w:r>
    </w:p>
    <w:p>
      <w:r>
        <w:t xml:space="preserve">DP solution &amp; some thoughts </w:t>
        <w:br/>
      </w:r>
    </w:p>
    <w:p>
      <w:r>
        <w:t>maxSubArray(int A[], int i, int j)</w:t>
        <w:br/>
      </w:r>
    </w:p>
    <w:p>
      <w:r>
        <w:br/>
      </w:r>
    </w:p>
    <w:p>
      <w:r>
        <w:t>54,Spiral Matrix***:</w:t>
        <w:br/>
      </w:r>
    </w:p>
    <w:p>
      <w:r>
        <w:rPr>
          <w:b/>
        </w:rPr>
        <w:t>Python_solution:</w:t>
        <w:br/>
      </w:r>
    </w:p>
    <w:p>
      <w:r>
        <w:t xml:space="preserve">1-liner in Python </w:t>
        <w:br/>
      </w:r>
    </w:p>
    <w:p>
      <w:r>
        <w:t>def spiralOrder(self, matrix):</w:t>
        <w:br/>
      </w:r>
    </w:p>
    <w:p>
      <w:r>
        <w:t xml:space="preserve">    return matrix and list(matrix.pop(0)) + self.spiralOrder(zip(*matrix)[::-1])</w:t>
        <w:br/>
      </w:r>
    </w:p>
    <w:p>
      <w:r>
        <w:rPr>
          <w:b/>
        </w:rPr>
        <w:t>Best_solution:</w:t>
        <w:br/>
      </w:r>
    </w:p>
    <w:p>
      <w:r>
        <w:t xml:space="preserve">Super Simple and Easy to Understand Solution </w:t>
        <w:br/>
      </w:r>
    </w:p>
    <w:p>
      <w:r>
        <w:t>public class Solution {</w:t>
        <w:br/>
      </w:r>
    </w:p>
    <w:p>
      <w:r>
        <w:t xml:space="preserve">    public List&lt;Integer&gt; spiralOrder(int[][] matrix) {</w:t>
        <w:br/>
      </w:r>
    </w:p>
    <w:p>
      <w:r>
        <w:t xml:space="preserve">        </w:t>
        <w:br/>
      </w:r>
    </w:p>
    <w:p>
      <w:r>
        <w:t xml:space="preserve">        List&lt;Integer&gt; res = new ArrayList&lt;Integer&gt;();</w:t>
        <w:br/>
      </w:r>
    </w:p>
    <w:p>
      <w:r>
        <w:t xml:space="preserve">        </w:t>
        <w:br/>
      </w:r>
    </w:p>
    <w:p>
      <w:r>
        <w:t xml:space="preserve">        if (matrix.length == 0) {</w:t>
        <w:br/>
      </w:r>
    </w:p>
    <w:p>
      <w:r>
        <w:t xml:space="preserve">            return res;</w:t>
        <w:br/>
      </w:r>
    </w:p>
    <w:p>
      <w:r>
        <w:t xml:space="preserve">        }</w:t>
        <w:br/>
      </w:r>
    </w:p>
    <w:p>
      <w:r>
        <w:t xml:space="preserve">        </w:t>
        <w:br/>
      </w:r>
    </w:p>
    <w:p>
      <w:r>
        <w:t xml:space="preserve">        int rowBegin = 0;</w:t>
        <w:br/>
      </w:r>
    </w:p>
    <w:p>
      <w:r>
        <w:t xml:space="preserve">        int rowEnd = matrix.length-1;</w:t>
        <w:br/>
      </w:r>
    </w:p>
    <w:p>
      <w:r>
        <w:t xml:space="preserve">        int colBegin = 0;</w:t>
        <w:br/>
      </w:r>
    </w:p>
    <w:p>
      <w:r>
        <w:t xml:space="preserve">        int colEnd = matrix[0].length - 1;</w:t>
        <w:br/>
      </w:r>
    </w:p>
    <w:p>
      <w:r>
        <w:t xml:space="preserve">        </w:t>
        <w:br/>
      </w:r>
    </w:p>
    <w:p>
      <w:r>
        <w:t xml:space="preserve">        while (rowBegin &lt;= rowEnd &amp;&amp; colBegin &lt;= colEnd) {</w:t>
        <w:br/>
      </w:r>
    </w:p>
    <w:p>
      <w:r>
        <w:t xml:space="preserve">            // Traverse Right</w:t>
        <w:br/>
      </w:r>
    </w:p>
    <w:p>
      <w:r>
        <w:t xml:space="preserve">            for (int j = colBegin; j &lt;= colEnd; j ++) {</w:t>
        <w:br/>
      </w:r>
    </w:p>
    <w:p>
      <w:r>
        <w:t xml:space="preserve">                res.add(matrix[rowBegin][j]);</w:t>
        <w:br/>
      </w:r>
    </w:p>
    <w:p>
      <w:r>
        <w:t xml:space="preserve">            }</w:t>
        <w:br/>
      </w:r>
    </w:p>
    <w:p>
      <w:r>
        <w:t xml:space="preserve">            rowBegin++;</w:t>
        <w:br/>
      </w:r>
    </w:p>
    <w:p>
      <w:r>
        <w:t xml:space="preserve">            </w:t>
        <w:br/>
      </w:r>
    </w:p>
    <w:p>
      <w:r>
        <w:t xml:space="preserve">            // Traverse Down</w:t>
        <w:br/>
      </w:r>
    </w:p>
    <w:p>
      <w:r>
        <w:t xml:space="preserve">            for (int j = rowBegin; j &lt;= rowEnd; j ++) {</w:t>
        <w:br/>
      </w:r>
    </w:p>
    <w:p>
      <w:r>
        <w:t xml:space="preserve">                res.add(matrix[j][colEnd]);</w:t>
        <w:br/>
      </w:r>
    </w:p>
    <w:p>
      <w:r>
        <w:t xml:space="preserve">            }</w:t>
        <w:br/>
      </w:r>
    </w:p>
    <w:p>
      <w:r>
        <w:t xml:space="preserve">            colEnd--;</w:t>
        <w:br/>
      </w:r>
    </w:p>
    <w:p>
      <w:r>
        <w:t xml:space="preserve">            </w:t>
        <w:br/>
      </w:r>
    </w:p>
    <w:p>
      <w:r>
        <w:t xml:space="preserve">            if (rowBegin &lt;= rowEnd) {</w:t>
        <w:br/>
      </w:r>
    </w:p>
    <w:p>
      <w:r>
        <w:t xml:space="preserve">                // Traverse Left</w:t>
        <w:br/>
      </w:r>
    </w:p>
    <w:p>
      <w:r>
        <w:t xml:space="preserve">                for (int j = colEnd; j &gt;= colBegin; j --) {</w:t>
        <w:br/>
      </w:r>
    </w:p>
    <w:p>
      <w:r>
        <w:t xml:space="preserve">                    res.add(matrix[rowEnd][j]);</w:t>
        <w:br/>
      </w:r>
    </w:p>
    <w:p>
      <w:r>
        <w:t xml:space="preserve">                }</w:t>
        <w:br/>
      </w:r>
    </w:p>
    <w:p>
      <w:r>
        <w:t xml:space="preserve">            }</w:t>
        <w:br/>
      </w:r>
    </w:p>
    <w:p>
      <w:r>
        <w:t xml:space="preserve">            rowEnd--;</w:t>
        <w:br/>
      </w:r>
    </w:p>
    <w:p>
      <w:r>
        <w:t xml:space="preserve">            </w:t>
        <w:br/>
      </w:r>
    </w:p>
    <w:p>
      <w:r>
        <w:t xml:space="preserve">            if (colBegin &lt;= colEnd) {</w:t>
        <w:br/>
      </w:r>
    </w:p>
    <w:p>
      <w:r>
        <w:t xml:space="preserve">                // Traver Up</w:t>
        <w:br/>
      </w:r>
    </w:p>
    <w:p>
      <w:r>
        <w:t xml:space="preserve">                for (int j = rowEnd; j &gt;= rowBegin; j --) {</w:t>
        <w:br/>
      </w:r>
    </w:p>
    <w:p>
      <w:r>
        <w:t xml:space="preserve">                    res.add(matrix[j][colBegin]);</w:t>
        <w:br/>
      </w:r>
    </w:p>
    <w:p>
      <w:r>
        <w:t xml:space="preserve">                }</w:t>
        <w:br/>
      </w:r>
    </w:p>
    <w:p>
      <w:r>
        <w:t xml:space="preserve">            }</w:t>
        <w:br/>
      </w:r>
    </w:p>
    <w:p>
      <w:r>
        <w:t xml:space="preserve">            colBegin ++;</w:t>
        <w:br/>
      </w:r>
    </w:p>
    <w:p>
      <w:r>
        <w:t xml:space="preserve">        }</w:t>
        <w:br/>
      </w:r>
    </w:p>
    <w:p>
      <w:r>
        <w:t xml:space="preserve">        </w:t>
        <w:br/>
      </w:r>
    </w:p>
    <w:p>
      <w:r>
        <w:t xml:space="preserve">        return res;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t>55,Jump Game***:</w:t>
        <w:br/>
      </w:r>
    </w:p>
    <w:p>
      <w:r>
        <w:rPr>
          <w:b/>
        </w:rPr>
        <w:t>Best_solution:</w:t>
        <w:br/>
      </w:r>
    </w:p>
    <w:p>
      <w:r>
        <w:t xml:space="preserve">Linear and simple solution in C++ </w:t>
        <w:br/>
      </w:r>
    </w:p>
    <w:p>
      <w:r>
        <w:t>bool canJump(int A[], int n) {</w:t>
        <w:br/>
      </w:r>
    </w:p>
    <w:p>
      <w:r>
        <w:t xml:space="preserve">    int i = 0;</w:t>
        <w:br/>
      </w:r>
    </w:p>
    <w:p>
      <w:r>
        <w:t xml:space="preserve">    for (int reach = 0; i &lt; n &amp;&amp; i &lt;= reach; ++i)</w:t>
        <w:br/>
      </w:r>
    </w:p>
    <w:p>
      <w:r>
        <w:t xml:space="preserve">        reach = max(i + A[i], reach);</w:t>
        <w:br/>
      </w:r>
    </w:p>
    <w:p>
      <w:r>
        <w:t xml:space="preserve">    return i == n;</w:t>
        <w:br/>
      </w:r>
    </w:p>
    <w:p>
      <w:r>
        <w:t>}</w:t>
        <w:br/>
      </w:r>
    </w:p>
    <w:p>
      <w:r>
        <w:br/>
      </w:r>
    </w:p>
    <w:p>
      <w:r>
        <w:t>56,Merge Intervals***:</w:t>
        <w:br/>
      </w:r>
    </w:p>
    <w:p>
      <w:r>
        <w:rPr>
          <w:b/>
        </w:rPr>
        <w:t>Python_solution:</w:t>
        <w:br/>
      </w:r>
    </w:p>
    <w:p>
      <w:r>
        <w:t xml:space="preserve">7 lines, easy, Python </w:t>
        <w:br/>
      </w:r>
    </w:p>
    <w:p>
      <w:r>
        <w:t>def merge(self, intervals):</w:t>
        <w:br/>
      </w:r>
    </w:p>
    <w:p>
      <w:r>
        <w:t xml:space="preserve">    out = []</w:t>
        <w:br/>
      </w:r>
    </w:p>
    <w:p>
      <w:r>
        <w:t xml:space="preserve">    for i in sorted(intervals, key=lambda i: i.start):</w:t>
        <w:br/>
      </w:r>
    </w:p>
    <w:p>
      <w:r>
        <w:t xml:space="preserve">        if out and i.start &lt;= out[-1].end:</w:t>
        <w:br/>
      </w:r>
    </w:p>
    <w:p>
      <w:r>
        <w:t xml:space="preserve">            out[-1].end = max(out[-1].end, i.end)</w:t>
        <w:br/>
      </w:r>
    </w:p>
    <w:p>
      <w:r>
        <w:t xml:space="preserve">        else:</w:t>
        <w:br/>
      </w:r>
    </w:p>
    <w:p>
      <w:r>
        <w:t xml:space="preserve">            out += i,</w:t>
        <w:br/>
      </w:r>
    </w:p>
    <w:p>
      <w:r>
        <w:t xml:space="preserve">    return out</w:t>
        <w:br/>
      </w:r>
    </w:p>
    <w:p>
      <w:r>
        <w:rPr>
          <w:b/>
        </w:rPr>
        <w:t>Best_solution:</w:t>
        <w:br/>
      </w:r>
    </w:p>
    <w:p>
      <w:r>
        <w:t xml:space="preserve">A simple Java solution </w:t>
        <w:br/>
      </w:r>
    </w:p>
    <w:p>
      <w:r>
        <w:t>public List&lt;Interval&gt; merge(List&lt;Interval&gt; intervals) {</w:t>
        <w:br/>
      </w:r>
    </w:p>
    <w:p>
      <w:r>
        <w:t xml:space="preserve">    if (intervals.size() &lt;= 1)</w:t>
        <w:br/>
      </w:r>
    </w:p>
    <w:p>
      <w:r>
        <w:t xml:space="preserve">        return intervals;</w:t>
        <w:br/>
      </w:r>
    </w:p>
    <w:p>
      <w:r>
        <w:t xml:space="preserve">    </w:t>
        <w:br/>
      </w:r>
    </w:p>
    <w:p>
      <w:r>
        <w:t xml:space="preserve">    // Sort by ascending starting point using an anonymous Comparator</w:t>
        <w:br/>
      </w:r>
    </w:p>
    <w:p>
      <w:r>
        <w:t xml:space="preserve">    intervals.sort((i1, i2) -&gt; Integer.compare(i1.start, i2.start));</w:t>
        <w:br/>
      </w:r>
    </w:p>
    <w:p>
      <w:r>
        <w:t xml:space="preserve">    </w:t>
        <w:br/>
      </w:r>
    </w:p>
    <w:p>
      <w:r>
        <w:t xml:space="preserve">    List&lt;Interval&gt; result = new LinkedList&lt;Interval&gt;();</w:t>
        <w:br/>
      </w:r>
    </w:p>
    <w:p>
      <w:r>
        <w:t xml:space="preserve">    int start = intervals.get(0).start;</w:t>
        <w:br/>
      </w:r>
    </w:p>
    <w:p>
      <w:r>
        <w:t xml:space="preserve">    int end = intervals.get(0).end;</w:t>
        <w:br/>
      </w:r>
    </w:p>
    <w:p>
      <w:r>
        <w:t xml:space="preserve">    </w:t>
        <w:br/>
      </w:r>
    </w:p>
    <w:p>
      <w:r>
        <w:t xml:space="preserve">    for (Interval interval : intervals) {</w:t>
        <w:br/>
      </w:r>
    </w:p>
    <w:p>
      <w:r>
        <w:t xml:space="preserve">        if (interval.start &lt;= end) // Overlapping intervals, move the end if needed</w:t>
        <w:br/>
      </w:r>
    </w:p>
    <w:p>
      <w:r>
        <w:t xml:space="preserve">            end = Math.max(end, interval.end);</w:t>
        <w:br/>
      </w:r>
    </w:p>
    <w:p>
      <w:r>
        <w:t xml:space="preserve">        else {                     // Disjoint intervals, add the previous one and reset bounds</w:t>
        <w:br/>
      </w:r>
    </w:p>
    <w:p>
      <w:r>
        <w:t xml:space="preserve">            result.add(new Interval(start, end));</w:t>
        <w:br/>
      </w:r>
    </w:p>
    <w:p>
      <w:r>
        <w:t xml:space="preserve">            start = interval.start;</w:t>
        <w:br/>
      </w:r>
    </w:p>
    <w:p>
      <w:r>
        <w:t xml:space="preserve">            end = interval.end;</w:t>
        <w:br/>
      </w:r>
    </w:p>
    <w:p>
      <w:r>
        <w:t xml:space="preserve">        }</w:t>
        <w:br/>
      </w:r>
    </w:p>
    <w:p>
      <w:r>
        <w:t xml:space="preserve">    }</w:t>
        <w:br/>
      </w:r>
    </w:p>
    <w:p>
      <w:r>
        <w:t xml:space="preserve">    </w:t>
        <w:br/>
      </w:r>
    </w:p>
    <w:p>
      <w:r>
        <w:t xml:space="preserve">    // Add the last interval</w:t>
        <w:br/>
      </w:r>
    </w:p>
    <w:p>
      <w:r>
        <w:t xml:space="preserve">    result.add(new Interval(start, end));</w:t>
        <w:br/>
      </w:r>
    </w:p>
    <w:p>
      <w:r>
        <w:t xml:space="preserve">    return result;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57,Insert Interval***:</w:t>
        <w:br/>
      </w:r>
    </w:p>
    <w:p>
      <w:r>
        <w:rPr>
          <w:b/>
        </w:rPr>
        <w:t>Python_solution:</w:t>
        <w:br/>
      </w:r>
    </w:p>
    <w:p>
      <w:r>
        <w:t xml:space="preserve">O(n) Python solution </w:t>
        <w:br/>
      </w:r>
    </w:p>
    <w:p>
      <w:r>
        <w:t>class Solution:</w:t>
        <w:br/>
      </w:r>
    </w:p>
    <w:p>
      <w:r>
        <w:t xml:space="preserve">    # @param intervals, a list of Intervals</w:t>
        <w:br/>
      </w:r>
    </w:p>
    <w:p>
      <w:r>
        <w:t xml:space="preserve">    # @param newInterval, a Interval</w:t>
        <w:br/>
      </w:r>
    </w:p>
    <w:p>
      <w:r>
        <w:t xml:space="preserve">    # @return a list of Interval</w:t>
        <w:br/>
      </w:r>
    </w:p>
    <w:p>
      <w:r>
        <w:t xml:space="preserve">    def insert(self, intervals, newInterval):</w:t>
        <w:br/>
      </w:r>
    </w:p>
    <w:p>
      <w:r>
        <w:t xml:space="preserve">        start = newInterval.start</w:t>
        <w:br/>
      </w:r>
    </w:p>
    <w:p>
      <w:r>
        <w:t xml:space="preserve">        end = newInterval.end</w:t>
        <w:br/>
      </w:r>
    </w:p>
    <w:p>
      <w:r>
        <w:t xml:space="preserve">        result = []</w:t>
        <w:br/>
      </w:r>
    </w:p>
    <w:p>
      <w:r>
        <w:t xml:space="preserve">        i = 0</w:t>
        <w:br/>
      </w:r>
    </w:p>
    <w:p>
      <w:r>
        <w:t xml:space="preserve">        while i &lt; len(intervals):</w:t>
        <w:br/>
      </w:r>
    </w:p>
    <w:p>
      <w:r>
        <w:t xml:space="preserve">            if start &lt;= intervals[i].end:</w:t>
        <w:br/>
      </w:r>
    </w:p>
    <w:p>
      <w:r>
        <w:t xml:space="preserve">                if end &lt; intervals[i].start:</w:t>
        <w:br/>
      </w:r>
    </w:p>
    <w:p>
      <w:r>
        <w:t xml:space="preserve">                    break</w:t>
        <w:br/>
      </w:r>
    </w:p>
    <w:p>
      <w:r>
        <w:t xml:space="preserve">                start = min(start, intervals[i].start)</w:t>
        <w:br/>
      </w:r>
    </w:p>
    <w:p>
      <w:r>
        <w:t xml:space="preserve">                end = max(end, intervals[i].end)</w:t>
        <w:br/>
      </w:r>
    </w:p>
    <w:p>
      <w:r>
        <w:t xml:space="preserve">            else:</w:t>
        <w:br/>
      </w:r>
    </w:p>
    <w:p>
      <w:r>
        <w:t xml:space="preserve">                result.append(intervals[i])</w:t>
        <w:br/>
      </w:r>
    </w:p>
    <w:p>
      <w:r>
        <w:t xml:space="preserve">            i += 1</w:t>
        <w:br/>
      </w:r>
    </w:p>
    <w:p>
      <w:r>
        <w:t xml:space="preserve">        result.append(Interval(start, end))</w:t>
        <w:br/>
      </w:r>
    </w:p>
    <w:p>
      <w:r>
        <w:t xml:space="preserve">        result += intervals[i:]</w:t>
        <w:br/>
      </w:r>
    </w:p>
    <w:p>
      <w:r>
        <w:t xml:space="preserve">        return result</w:t>
        <w:br/>
      </w:r>
    </w:p>
    <w:p>
      <w:r>
        <w:rPr>
          <w:b/>
        </w:rPr>
        <w:t>Best_solution:</w:t>
        <w:br/>
      </w:r>
    </w:p>
    <w:p>
      <w:r>
        <w:t xml:space="preserve">Short and straight-forward Java solution </w:t>
        <w:br/>
      </w:r>
    </w:p>
    <w:p>
      <w:r>
        <w:t>public List&lt;Interval&gt; insert(List&lt;Interval&gt; intervals, Interval newInterval) {</w:t>
        <w:br/>
      </w:r>
    </w:p>
    <w:p>
      <w:r>
        <w:t xml:space="preserve">    List&lt;Interval&gt; result = new LinkedList&lt;&gt;();</w:t>
        <w:br/>
      </w:r>
    </w:p>
    <w:p>
      <w:r>
        <w:t xml:space="preserve">    int i = 0;</w:t>
        <w:br/>
      </w:r>
    </w:p>
    <w:p>
      <w:r>
        <w:t xml:space="preserve">    // add all the intervals ending before newInterval starts</w:t>
        <w:br/>
      </w:r>
    </w:p>
    <w:p>
      <w:r>
        <w:t xml:space="preserve">    while (i &lt; intervals.size() &amp;&amp; intervals.get(i).end &lt; newInterval.start)</w:t>
        <w:br/>
      </w:r>
    </w:p>
    <w:p>
      <w:r>
        <w:t xml:space="preserve">        result.add(intervals.get(i++));</w:t>
        <w:br/>
      </w:r>
    </w:p>
    <w:p>
      <w:r>
        <w:t xml:space="preserve">    // merge all overlapping intervals to one considering newInterval</w:t>
        <w:br/>
      </w:r>
    </w:p>
    <w:p>
      <w:r>
        <w:t xml:space="preserve">    while (i &lt; intervals.size() &amp;&amp; intervals.get(i).start &lt;= newInterval.end) {</w:t>
        <w:br/>
      </w:r>
    </w:p>
    <w:p>
      <w:r>
        <w:t xml:space="preserve">        newInterval = new Interval( // we could mutate newInterval here also</w:t>
        <w:br/>
      </w:r>
    </w:p>
    <w:p>
      <w:r>
        <w:t xml:space="preserve">                Math.min(newInterval.start, intervals.get(i).start),</w:t>
        <w:br/>
      </w:r>
    </w:p>
    <w:p>
      <w:r>
        <w:t xml:space="preserve">                Math.max(newInterval.end, intervals.get(i).end));</w:t>
        <w:br/>
      </w:r>
    </w:p>
    <w:p>
      <w:r>
        <w:t xml:space="preserve">        i++;</w:t>
        <w:br/>
      </w:r>
    </w:p>
    <w:p>
      <w:r>
        <w:t xml:space="preserve">    }</w:t>
        <w:br/>
      </w:r>
    </w:p>
    <w:p>
      <w:r>
        <w:t xml:space="preserve">    result.add(newInterval); // add the union of intervals we got</w:t>
        <w:br/>
      </w:r>
    </w:p>
    <w:p>
      <w:r>
        <w:t xml:space="preserve">    // add all the rest</w:t>
        <w:br/>
      </w:r>
    </w:p>
    <w:p>
      <w:r>
        <w:t xml:space="preserve">    while (i &lt; intervals.size()) result.add(intervals.get(i++)); </w:t>
        <w:br/>
      </w:r>
    </w:p>
    <w:p>
      <w:r>
        <w:t xml:space="preserve">    return result;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58,Length of Last Word***:</w:t>
        <w:br/>
      </w:r>
    </w:p>
    <w:p>
      <w:r>
        <w:rPr>
          <w:b/>
        </w:rPr>
        <w:t>Python_solution:</w:t>
        <w:br/>
      </w:r>
    </w:p>
    <w:p>
      <w:r>
        <w:t xml:space="preserve">One line Python solution </w:t>
        <w:br/>
      </w:r>
    </w:p>
    <w:p>
      <w:r>
        <w:t>def lengthOfLastWord(self, s):</w:t>
        <w:br/>
      </w:r>
    </w:p>
    <w:p>
      <w:r>
        <w:t xml:space="preserve">    return len(s.rstrip(' ').split(' ')[-1])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7-lines 4ms C++ Solution </w:t>
        <w:br/>
      </w:r>
    </w:p>
    <w:p>
      <w:r>
        <w:t>s</w:t>
        <w:br/>
      </w:r>
    </w:p>
    <w:p>
      <w:r>
        <w:br/>
      </w:r>
    </w:p>
    <w:p>
      <w:r>
        <w:t>59,Spiral Matrix II***:</w:t>
        <w:br/>
      </w:r>
    </w:p>
    <w:p>
      <w:r>
        <w:rPr>
          <w:b/>
        </w:rPr>
        <w:t>Python_solution:</w:t>
        <w:br/>
      </w:r>
    </w:p>
    <w:p>
      <w:r>
        <w:t xml:space="preserve">4-9 lines Python solutions </w:t>
        <w:br/>
      </w:r>
    </w:p>
    <w:p>
      <w:r>
        <w:t xml:space="preserve">    ||  =&gt;  |9|  =&gt;  |8|      |6 7|      |4 5|      |1 2 3|</w:t>
        <w:br/>
      </w:r>
    </w:p>
    <w:p>
      <w:r>
        <w:t xml:space="preserve">                     |9|  =&gt;  |9 8|  =&gt;  |9 6|  =&gt;  |8 9 4|</w:t>
        <w:br/>
      </w:r>
    </w:p>
    <w:p>
      <w:r>
        <w:t xml:space="preserve">                                         |8 7|      |7 6 5|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4-9 lines Python solutions </w:t>
        <w:br/>
      </w:r>
    </w:p>
    <w:p>
      <w:r>
        <w:t xml:space="preserve">    ||  =&gt;  |9|  =&gt;  |8|      |6 7|      |4 5|      |1 2 3|</w:t>
        <w:br/>
      </w:r>
    </w:p>
    <w:p>
      <w:r>
        <w:t xml:space="preserve">                     |9|  =&gt;  |9 8|  =&gt;  |9 6|  =&gt;  |8 9 4|</w:t>
        <w:br/>
      </w:r>
    </w:p>
    <w:p>
      <w:r>
        <w:t xml:space="preserve">                                         |8 7|      |7 6 5|</w:t>
        <w:br/>
      </w:r>
    </w:p>
    <w:p>
      <w:r>
        <w:br/>
      </w:r>
    </w:p>
    <w:p>
      <w:r>
        <w:br/>
      </w:r>
    </w:p>
    <w:p>
      <w:r>
        <w:t>60,Permutation Sequence***:</w:t>
        <w:br/>
      </w:r>
    </w:p>
    <w:p>
      <w:r>
        <w:rPr>
          <w:b/>
        </w:rPr>
        <w:t>Python_solution:</w:t>
        <w:br/>
      </w:r>
    </w:p>
    <w:p>
      <w:r>
        <w:t xml:space="preserve">Share my Python solution with detailed explanation </w:t>
        <w:br/>
      </w:r>
    </w:p>
    <w:p>
      <w:r>
        <w:t>import math</w:t>
        <w:br/>
      </w:r>
    </w:p>
    <w:p>
      <w:r>
        <w:t>class Solution:</w:t>
        <w:br/>
      </w:r>
    </w:p>
    <w:p>
      <w:r>
        <w:t xml:space="preserve">    # @param {integer} n</w:t>
        <w:br/>
      </w:r>
    </w:p>
    <w:p>
      <w:r>
        <w:t xml:space="preserve">    # @param {integer} k</w:t>
        <w:br/>
      </w:r>
    </w:p>
    <w:p>
      <w:r>
        <w:t xml:space="preserve">    # @return {string}</w:t>
        <w:br/>
      </w:r>
    </w:p>
    <w:p>
      <w:r>
        <w:t xml:space="preserve">    def getPermutation(self, n, k):</w:t>
        <w:br/>
      </w:r>
    </w:p>
    <w:p>
      <w:r>
        <w:t xml:space="preserve">        numbers = range(1, n+1)</w:t>
        <w:br/>
      </w:r>
    </w:p>
    <w:p>
      <w:r>
        <w:t xml:space="preserve">        permutation = ''</w:t>
        <w:br/>
      </w:r>
    </w:p>
    <w:p>
      <w:r>
        <w:t xml:space="preserve">        k -= 1</w:t>
        <w:br/>
      </w:r>
    </w:p>
    <w:p>
      <w:r>
        <w:t xml:space="preserve">        while n &gt; 0:</w:t>
        <w:br/>
      </w:r>
    </w:p>
    <w:p>
      <w:r>
        <w:t xml:space="preserve">            n -= 1</w:t>
        <w:br/>
      </w:r>
    </w:p>
    <w:p>
      <w:r>
        <w:t xml:space="preserve">            # get the index of current digit</w:t>
        <w:br/>
      </w:r>
    </w:p>
    <w:p>
      <w:r>
        <w:t xml:space="preserve">            index, k = divmod(k, math.factorial(n))</w:t>
        <w:br/>
      </w:r>
    </w:p>
    <w:p>
      <w:r>
        <w:t xml:space="preserve">            permutation += str(numbers[index])</w:t>
        <w:br/>
      </w:r>
    </w:p>
    <w:p>
      <w:r>
        <w:t xml:space="preserve">            # remove handled number</w:t>
        <w:br/>
      </w:r>
    </w:p>
    <w:p>
      <w:r>
        <w:t xml:space="preserve">            numbers.remove(numbers[index])</w:t>
        <w:br/>
      </w:r>
    </w:p>
    <w:p>
      <w:r>
        <w:br/>
      </w:r>
    </w:p>
    <w:p>
      <w:r>
        <w:t xml:space="preserve">        return permutation</w:t>
        <w:br/>
      </w:r>
    </w:p>
    <w:p>
      <w:r>
        <w:rPr>
          <w:b/>
        </w:rPr>
        <w:t>Best_solution:</w:t>
        <w:br/>
      </w:r>
    </w:p>
    <w:p>
      <w:r>
        <w:t xml:space="preserve">"Explain-like-I'm-five" Java Solution in O(n) </w:t>
        <w:br/>
      </w:r>
    </w:p>
    <w:p>
      <w:r>
        <w:t>public class Solution {</w:t>
        <w:br/>
      </w:r>
    </w:p>
    <w:p>
      <w:r>
        <w:t>public String getPermutation(int n, int k) {</w:t>
        <w:br/>
      </w:r>
    </w:p>
    <w:p>
      <w:r>
        <w:t xml:space="preserve">    int pos = 0;</w:t>
        <w:br/>
      </w:r>
    </w:p>
    <w:p>
      <w:r>
        <w:t xml:space="preserve">    List&lt;Integer&gt; numbers = new ArrayList&lt;&gt;();</w:t>
        <w:br/>
      </w:r>
    </w:p>
    <w:p>
      <w:r>
        <w:t xml:space="preserve">    int[] factorial = new int[n+1];</w:t>
        <w:br/>
      </w:r>
    </w:p>
    <w:p>
      <w:r>
        <w:t xml:space="preserve">    StringBuilder sb = new StringBuilder();</w:t>
        <w:br/>
      </w:r>
    </w:p>
    <w:p>
      <w:r>
        <w:t xml:space="preserve">    </w:t>
        <w:br/>
      </w:r>
    </w:p>
    <w:p>
      <w:r>
        <w:t xml:space="preserve">    // create an array of factorial lookup</w:t>
        <w:br/>
      </w:r>
    </w:p>
    <w:p>
      <w:r>
        <w:t xml:space="preserve">    int sum = 1;</w:t>
        <w:br/>
      </w:r>
    </w:p>
    <w:p>
      <w:r>
        <w:t xml:space="preserve">    factorial[0] = 1;</w:t>
        <w:br/>
      </w:r>
    </w:p>
    <w:p>
      <w:r>
        <w:t xml:space="preserve">    for(int i=1; i&lt;=n; i++){</w:t>
        <w:br/>
      </w:r>
    </w:p>
    <w:p>
      <w:r>
        <w:t xml:space="preserve">        sum *= i;</w:t>
        <w:br/>
      </w:r>
    </w:p>
    <w:p>
      <w:r>
        <w:t xml:space="preserve">        factorial[i] = sum;</w:t>
        <w:br/>
      </w:r>
    </w:p>
    <w:p>
      <w:r>
        <w:t xml:space="preserve">    }</w:t>
        <w:br/>
      </w:r>
    </w:p>
    <w:p>
      <w:r>
        <w:t xml:space="preserve">    // factorial[] = {1, 1, 2, 6, 24, ... n!}</w:t>
        <w:br/>
      </w:r>
    </w:p>
    <w:p>
      <w:r>
        <w:t xml:space="preserve">    </w:t>
        <w:br/>
      </w:r>
    </w:p>
    <w:p>
      <w:r>
        <w:t xml:space="preserve">    // create a list of numbers to get indices</w:t>
        <w:br/>
      </w:r>
    </w:p>
    <w:p>
      <w:r>
        <w:t xml:space="preserve">    for(int i=1; i&lt;=n; i++){</w:t>
        <w:br/>
      </w:r>
    </w:p>
    <w:p>
      <w:r>
        <w:t xml:space="preserve">        numbers.add(i);</w:t>
        <w:br/>
      </w:r>
    </w:p>
    <w:p>
      <w:r>
        <w:t xml:space="preserve">    }</w:t>
        <w:br/>
      </w:r>
    </w:p>
    <w:p>
      <w:r>
        <w:t xml:space="preserve">    // numbers = {1, 2, 3, 4}</w:t>
        <w:br/>
      </w:r>
    </w:p>
    <w:p>
      <w:r>
        <w:t xml:space="preserve">    </w:t>
        <w:br/>
      </w:r>
    </w:p>
    <w:p>
      <w:r>
        <w:t xml:space="preserve">    k--;</w:t>
        <w:br/>
      </w:r>
    </w:p>
    <w:p>
      <w:r>
        <w:t xml:space="preserve">    </w:t>
        <w:br/>
      </w:r>
    </w:p>
    <w:p>
      <w:r>
        <w:t xml:space="preserve">    for(int i = 1; i &lt;= n; i++){</w:t>
        <w:br/>
      </w:r>
    </w:p>
    <w:p>
      <w:r>
        <w:t xml:space="preserve">        int index = k/factorial[n-i];</w:t>
        <w:br/>
      </w:r>
    </w:p>
    <w:p>
      <w:r>
        <w:t xml:space="preserve">        sb.append(String.valueOf(numbers.get(index)));</w:t>
        <w:br/>
      </w:r>
    </w:p>
    <w:p>
      <w:r>
        <w:t xml:space="preserve">        numbers.remove(index);</w:t>
        <w:br/>
      </w:r>
    </w:p>
    <w:p>
      <w:r>
        <w:t xml:space="preserve">        k-=index*factorial[n-i];</w:t>
        <w:br/>
      </w:r>
    </w:p>
    <w:p>
      <w:r>
        <w:t xml:space="preserve">    }</w:t>
        <w:br/>
      </w:r>
    </w:p>
    <w:p>
      <w:r>
        <w:t xml:space="preserve">    </w:t>
        <w:br/>
      </w:r>
    </w:p>
    <w:p>
      <w:r>
        <w:t xml:space="preserve">    return String.valueOf(sb);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61,Rotate List***:</w:t>
        <w:br/>
      </w:r>
    </w:p>
    <w:p>
      <w:r>
        <w:rPr>
          <w:b/>
        </w:rPr>
        <w:t>Python_solution:</w:t>
        <w:br/>
      </w:r>
    </w:p>
    <w:p>
      <w:r>
        <w:t xml:space="preserve">97.63% Python Solution </w:t>
        <w:br/>
      </w:r>
    </w:p>
    <w:p>
      <w:r>
        <w:t>class Solution(object):</w:t>
        <w:br/>
      </w:r>
    </w:p>
    <w:p>
      <w:r>
        <w:t>def rotateRight(self, head, k):</w:t>
        <w:br/>
      </w:r>
    </w:p>
    <w:p>
      <w:r>
        <w:t xml:space="preserve">    """</w:t>
        <w:br/>
      </w:r>
    </w:p>
    <w:p>
      <w:r>
        <w:t xml:space="preserve">    :type head: ListNode</w:t>
        <w:br/>
      </w:r>
    </w:p>
    <w:p>
      <w:r>
        <w:t xml:space="preserve">    :type k: int</w:t>
        <w:br/>
      </w:r>
    </w:p>
    <w:p>
      <w:r>
        <w:t xml:space="preserve">    :rtype: ListNode</w:t>
        <w:br/>
      </w:r>
    </w:p>
    <w:p>
      <w:r>
        <w:t xml:space="preserve">    """</w:t>
        <w:br/>
      </w:r>
    </w:p>
    <w:p>
      <w:r>
        <w:t xml:space="preserve">    if not head:</w:t>
        <w:br/>
      </w:r>
    </w:p>
    <w:p>
      <w:r>
        <w:t xml:space="preserve">        return None</w:t>
        <w:br/>
      </w:r>
    </w:p>
    <w:p>
      <w:r>
        <w:t xml:space="preserve">    </w:t>
        <w:br/>
      </w:r>
    </w:p>
    <w:p>
      <w:r>
        <w:t xml:space="preserve">    if head.next == None:</w:t>
        <w:br/>
      </w:r>
    </w:p>
    <w:p>
      <w:r>
        <w:t xml:space="preserve">        return head</w:t>
        <w:br/>
      </w:r>
    </w:p>
    <w:p>
      <w:r>
        <w:t xml:space="preserve">        </w:t>
        <w:br/>
      </w:r>
    </w:p>
    <w:p>
      <w:r>
        <w:t xml:space="preserve">    pointer = head</w:t>
        <w:br/>
      </w:r>
    </w:p>
    <w:p>
      <w:r>
        <w:t xml:space="preserve">    length = 1</w:t>
        <w:br/>
      </w:r>
    </w:p>
    <w:p>
      <w:r>
        <w:t xml:space="preserve">    </w:t>
        <w:br/>
      </w:r>
    </w:p>
    <w:p>
      <w:r>
        <w:t xml:space="preserve">    while pointer.next:</w:t>
        <w:br/>
      </w:r>
    </w:p>
    <w:p>
      <w:r>
        <w:t xml:space="preserve">        pointer = pointer.next</w:t>
        <w:br/>
      </w:r>
    </w:p>
    <w:p>
      <w:r>
        <w:t xml:space="preserve">        length += 1</w:t>
        <w:br/>
      </w:r>
    </w:p>
    <w:p>
      <w:r>
        <w:t xml:space="preserve">    </w:t>
        <w:br/>
      </w:r>
    </w:p>
    <w:p>
      <w:r>
        <w:t xml:space="preserve">    rotateTimes = k%length</w:t>
        <w:br/>
      </w:r>
    </w:p>
    <w:p>
      <w:r>
        <w:t xml:space="preserve">    </w:t>
        <w:br/>
      </w:r>
    </w:p>
    <w:p>
      <w:r>
        <w:t xml:space="preserve">    if k == 0 or rotateTimes == 0:</w:t>
        <w:br/>
      </w:r>
    </w:p>
    <w:p>
      <w:r>
        <w:t xml:space="preserve">        return head</w:t>
        <w:br/>
      </w:r>
    </w:p>
    <w:p>
      <w:r>
        <w:t xml:space="preserve">    </w:t>
        <w:br/>
      </w:r>
    </w:p>
    <w:p>
      <w:r>
        <w:t xml:space="preserve">    fastPointer = head</w:t>
        <w:br/>
      </w:r>
    </w:p>
    <w:p>
      <w:r>
        <w:t xml:space="preserve">    slowPointer = head</w:t>
        <w:br/>
      </w:r>
    </w:p>
    <w:p>
      <w:r>
        <w:t xml:space="preserve">    </w:t>
        <w:br/>
      </w:r>
    </w:p>
    <w:p>
      <w:r>
        <w:t xml:space="preserve">    for a in range (rotateTimes):</w:t>
        <w:br/>
      </w:r>
    </w:p>
    <w:p>
      <w:r>
        <w:t xml:space="preserve">        fastPointer = fastPointer.next</w:t>
        <w:br/>
      </w:r>
    </w:p>
    <w:p>
      <w:r>
        <w:t xml:space="preserve">    </w:t>
        <w:br/>
      </w:r>
    </w:p>
    <w:p>
      <w:r>
        <w:t xml:space="preserve">    </w:t>
        <w:br/>
      </w:r>
    </w:p>
    <w:p>
      <w:r>
        <w:t xml:space="preserve">    while fastPointer.next:</w:t>
        <w:br/>
      </w:r>
    </w:p>
    <w:p>
      <w:r>
        <w:t xml:space="preserve">        slowPointer = slowPointer.next</w:t>
        <w:br/>
      </w:r>
    </w:p>
    <w:p>
      <w:r>
        <w:t xml:space="preserve">        fastPointer = fastPointer.next</w:t>
        <w:br/>
      </w:r>
    </w:p>
    <w:p>
      <w:r>
        <w:t xml:space="preserve">    </w:t>
        <w:br/>
      </w:r>
    </w:p>
    <w:p>
      <w:r>
        <w:t xml:space="preserve">    temp = slowPointer.next</w:t>
        <w:br/>
      </w:r>
    </w:p>
    <w:p>
      <w:r>
        <w:t xml:space="preserve">    </w:t>
        <w:br/>
      </w:r>
    </w:p>
    <w:p>
      <w:r>
        <w:t xml:space="preserve">    slowPointer.next = None</w:t>
        <w:br/>
      </w:r>
    </w:p>
    <w:p>
      <w:r>
        <w:t xml:space="preserve">    fastPointer.next = head</w:t>
        <w:br/>
      </w:r>
    </w:p>
    <w:p>
      <w:r>
        <w:t xml:space="preserve">    head = temp</w:t>
        <w:br/>
      </w:r>
    </w:p>
    <w:p>
      <w:r>
        <w:t xml:space="preserve">    </w:t>
        <w:br/>
      </w:r>
    </w:p>
    <w:p>
      <w:r>
        <w:t xml:space="preserve">    return head</w:t>
        <w:br/>
      </w:r>
    </w:p>
    <w:p>
      <w:r>
        <w:rPr>
          <w:b/>
        </w:rPr>
        <w:t>Best_solution:</w:t>
        <w:br/>
      </w:r>
    </w:p>
    <w:p>
      <w:r>
        <w:t xml:space="preserve">My clean C++ code, quite standard (find tail and reconnect the list) </w:t>
        <w:br/>
      </w:r>
    </w:p>
    <w:p>
      <w:r>
        <w:t>class Solution {</w:t>
        <w:br/>
      </w:r>
    </w:p>
    <w:p>
      <w:r>
        <w:t>public:</w:t>
        <w:br/>
      </w:r>
    </w:p>
    <w:p>
      <w:r>
        <w:t xml:space="preserve">    ListNode* rotateRight(ListNode* head, int k) {</w:t>
        <w:br/>
      </w:r>
    </w:p>
    <w:p>
      <w:r>
        <w:t xml:space="preserve">        if(!head) return head;</w:t>
        <w:br/>
      </w:r>
    </w:p>
    <w:p>
      <w:r>
        <w:t xml:space="preserve">        </w:t>
        <w:br/>
      </w:r>
    </w:p>
    <w:p>
      <w:r>
        <w:t xml:space="preserve">        int len=1; // number of nodes</w:t>
        <w:br/>
      </w:r>
    </w:p>
    <w:p>
      <w:r>
        <w:t xml:space="preserve">        ListNode *newH, *tail;</w:t>
        <w:br/>
      </w:r>
    </w:p>
    <w:p>
      <w:r>
        <w:t xml:space="preserve">        newH=tail=head;</w:t>
        <w:br/>
      </w:r>
    </w:p>
    <w:p>
      <w:r>
        <w:t xml:space="preserve">        </w:t>
        <w:br/>
      </w:r>
    </w:p>
    <w:p>
      <w:r>
        <w:t xml:space="preserve">        while(tail-&gt;next)  // get the number of nodes in the list</w:t>
        <w:br/>
      </w:r>
    </w:p>
    <w:p>
      <w:r>
        <w:t xml:space="preserve">        {</w:t>
        <w:br/>
      </w:r>
    </w:p>
    <w:p>
      <w:r>
        <w:t xml:space="preserve">            tail = tail-&gt;next;</w:t>
        <w:br/>
      </w:r>
    </w:p>
    <w:p>
      <w:r>
        <w:t xml:space="preserve">            len++;</w:t>
        <w:br/>
      </w:r>
    </w:p>
    <w:p>
      <w:r>
        <w:t xml:space="preserve">        }</w:t>
        <w:br/>
      </w:r>
    </w:p>
    <w:p>
      <w:r>
        <w:t xml:space="preserve">        tail-&gt;next = head; // circle the link</w:t>
        <w:br/>
      </w:r>
    </w:p>
    <w:p>
      <w:r>
        <w:br/>
      </w:r>
    </w:p>
    <w:p>
      <w:r>
        <w:t xml:space="preserve">        if(k %= len) </w:t>
        <w:br/>
      </w:r>
    </w:p>
    <w:p>
      <w:r>
        <w:t xml:space="preserve">        {</w:t>
        <w:br/>
      </w:r>
    </w:p>
    <w:p>
      <w:r>
        <w:t xml:space="preserve">            for(auto i=0; i&lt;len-k; i++) tail = tail-&gt;next; // the tail node is the (len-k)-th node (1st node is head)</w:t>
        <w:br/>
      </w:r>
    </w:p>
    <w:p>
      <w:r>
        <w:t xml:space="preserve">        }</w:t>
        <w:br/>
      </w:r>
    </w:p>
    <w:p>
      <w:r>
        <w:t xml:space="preserve">        newH = tail-&gt;next; </w:t>
        <w:br/>
      </w:r>
    </w:p>
    <w:p>
      <w:r>
        <w:t xml:space="preserve">        tail-&gt;next = NULL;</w:t>
        <w:br/>
      </w:r>
    </w:p>
    <w:p>
      <w:r>
        <w:t xml:space="preserve">        return newH;</w:t>
        <w:br/>
      </w:r>
    </w:p>
    <w:p>
      <w:r>
        <w:t xml:space="preserve">    }</w:t>
        <w:br/>
      </w:r>
    </w:p>
    <w:p>
      <w:r>
        <w:t>};</w:t>
        <w:br/>
      </w:r>
    </w:p>
    <w:p>
      <w:r>
        <w:br/>
      </w:r>
    </w:p>
    <w:p>
      <w:r>
        <w:t>62,Unique Paths***:</w:t>
        <w:br/>
      </w:r>
    </w:p>
    <w:p>
      <w:r>
        <w:rPr>
          <w:b/>
        </w:rPr>
        <w:t>Python_solution:</w:t>
        <w:br/>
      </w:r>
    </w:p>
    <w:p>
      <w:r>
        <w:t xml:space="preserve">1 Line Math Solution (Python) </w:t>
        <w:br/>
      </w:r>
    </w:p>
    <w:p>
      <w:r>
        <w:t>class Solution(object):</w:t>
        <w:br/>
      </w:r>
    </w:p>
    <w:p>
      <w:r>
        <w:t xml:space="preserve">    def uniquePaths(self, m, n):</w:t>
        <w:br/>
      </w:r>
    </w:p>
    <w:p>
      <w:r>
        <w:t xml:space="preserve">        """</w:t>
        <w:br/>
      </w:r>
    </w:p>
    <w:p>
      <w:r>
        <w:t xml:space="preserve">        :type m: int</w:t>
        <w:br/>
      </w:r>
    </w:p>
    <w:p>
      <w:r>
        <w:t xml:space="preserve">        :type n: int</w:t>
        <w:br/>
      </w:r>
    </w:p>
    <w:p>
      <w:r>
        <w:t xml:space="preserve">        :rtype: int</w:t>
        <w:br/>
      </w:r>
    </w:p>
    <w:p>
      <w:r>
        <w:t xml:space="preserve">        """</w:t>
        <w:br/>
      </w:r>
    </w:p>
    <w:p>
      <w:r>
        <w:t xml:space="preserve">        return math.factorial(m+n-2)/math.factorial(m-1)/math.factorial(n-1)</w:t>
        <w:br/>
      </w:r>
    </w:p>
    <w:p>
      <w:r>
        <w:rPr>
          <w:b/>
        </w:rPr>
        <w:t>Best_solution:</w:t>
        <w:br/>
      </w:r>
    </w:p>
    <w:p>
      <w:r>
        <w:t xml:space="preserve">0ms, 5-lines DP Solution in C++ with Explanations </w:t>
        <w:br/>
      </w:r>
    </w:p>
    <w:p>
      <w:r>
        <w:t>(i, j)</w:t>
        <w:br/>
      </w:r>
    </w:p>
    <w:p>
      <w:r>
        <w:br/>
      </w:r>
    </w:p>
    <w:p>
      <w:r>
        <w:t>63,Unique Paths II***:</w:t>
        <w:br/>
      </w:r>
    </w:p>
    <w:p>
      <w:r>
        <w:rPr>
          <w:b/>
        </w:rPr>
        <w:t>Python_solution:</w:t>
        <w:br/>
      </w:r>
    </w:p>
    <w:p>
      <w:r>
        <w:t xml:space="preserve">Accepted simple Python in-place solution </w:t>
        <w:br/>
      </w:r>
    </w:p>
    <w:p>
      <w:r>
        <w:t>class Solution:</w:t>
        <w:br/>
      </w:r>
    </w:p>
    <w:p>
      <w:r>
        <w:t xml:space="preserve">    # @param obstacleGrid, a list of lists of integers</w:t>
        <w:br/>
      </w:r>
    </w:p>
    <w:p>
      <w:r>
        <w:t xml:space="preserve">    # @return an integer</w:t>
        <w:br/>
      </w:r>
    </w:p>
    <w:p>
      <w:r>
        <w:t xml:space="preserve">    def uniquePathsWithObstacles(self, obstacleGrid):</w:t>
        <w:br/>
      </w:r>
    </w:p>
    <w:p>
      <w:r>
        <w:t xml:space="preserve">        m = len(obstacleGrid)</w:t>
        <w:br/>
      </w:r>
    </w:p>
    <w:p>
      <w:r>
        <w:t xml:space="preserve">        n = len(obstacleGrid[0])</w:t>
        <w:br/>
      </w:r>
    </w:p>
    <w:p>
      <w:r>
        <w:t xml:space="preserve">        obstacleGrid[0][0] = 1 - obstacleGrid[0][0]</w:t>
        <w:br/>
      </w:r>
    </w:p>
    <w:p>
      <w:r>
        <w:t xml:space="preserve">        </w:t>
        <w:br/>
      </w:r>
    </w:p>
    <w:p>
      <w:r>
        <w:t xml:space="preserve">        for i in range(1, n):</w:t>
        <w:br/>
      </w:r>
    </w:p>
    <w:p>
      <w:r>
        <w:t xml:space="preserve">            if not obstacleGrid[0][i]:</w:t>
        <w:br/>
      </w:r>
    </w:p>
    <w:p>
      <w:r>
        <w:t xml:space="preserve">                obstacleGrid[0][i] = obstacleGrid[0][i-1]</w:t>
        <w:br/>
      </w:r>
    </w:p>
    <w:p>
      <w:r>
        <w:t xml:space="preserve">            else:</w:t>
        <w:br/>
      </w:r>
    </w:p>
    <w:p>
      <w:r>
        <w:t xml:space="preserve">                obstacleGrid[0][i] = 0</w:t>
        <w:br/>
      </w:r>
    </w:p>
    <w:p>
      <w:r>
        <w:t xml:space="preserve">                </w:t>
        <w:br/>
      </w:r>
    </w:p>
    <w:p>
      <w:r>
        <w:t xml:space="preserve">        for i in range(1, m):</w:t>
        <w:br/>
      </w:r>
    </w:p>
    <w:p>
      <w:r>
        <w:t xml:space="preserve">            if not obstacleGrid[i][0]:</w:t>
        <w:br/>
      </w:r>
    </w:p>
    <w:p>
      <w:r>
        <w:t xml:space="preserve">                obstacleGrid[i][0] = obstacleGrid[i-1][0]</w:t>
        <w:br/>
      </w:r>
    </w:p>
    <w:p>
      <w:r>
        <w:t xml:space="preserve">            else:</w:t>
        <w:br/>
      </w:r>
    </w:p>
    <w:p>
      <w:r>
        <w:t xml:space="preserve">                obstacleGrid[i][0] = 0</w:t>
        <w:br/>
      </w:r>
    </w:p>
    <w:p>
      <w:r>
        <w:t xml:space="preserve">                </w:t>
        <w:br/>
      </w:r>
    </w:p>
    <w:p>
      <w:r>
        <w:t xml:space="preserve">        for i in range(1, m):</w:t>
        <w:br/>
      </w:r>
    </w:p>
    <w:p>
      <w:r>
        <w:t xml:space="preserve">            for j in range(1, n):</w:t>
        <w:br/>
      </w:r>
    </w:p>
    <w:p>
      <w:r>
        <w:t xml:space="preserve">                if not obstacleGrid[i][j]:</w:t>
        <w:br/>
      </w:r>
    </w:p>
    <w:p>
      <w:r>
        <w:t xml:space="preserve">                    obstacleGrid[i][j] = obstacleGrid[i][j-1]+obstacleGrid[i-1][j]</w:t>
        <w:br/>
      </w:r>
    </w:p>
    <w:p>
      <w:r>
        <w:t xml:space="preserve">                else:</w:t>
        <w:br/>
      </w:r>
    </w:p>
    <w:p>
      <w:r>
        <w:t xml:space="preserve">                    obstacleGrid[i][j] = 0</w:t>
        <w:br/>
      </w:r>
    </w:p>
    <w:p>
      <w:r>
        <w:t xml:space="preserve">                    </w:t>
        <w:br/>
      </w:r>
    </w:p>
    <w:p>
      <w:r>
        <w:t xml:space="preserve">        return obstacleGrid[-1][-1]</w:t>
        <w:br/>
      </w:r>
    </w:p>
    <w:p>
      <w:r>
        <w:rPr>
          <w:b/>
        </w:rPr>
        <w:t>Best_solution:</w:t>
        <w:br/>
      </w:r>
    </w:p>
    <w:p>
      <w:r>
        <w:t xml:space="preserve">Short JAVA solution </w:t>
        <w:br/>
      </w:r>
    </w:p>
    <w:p>
      <w:r>
        <w:t>public int uniquePathsWithObstacles(int[][] obstacleGrid) {</w:t>
        <w:br/>
      </w:r>
    </w:p>
    <w:p>
      <w:r>
        <w:t xml:space="preserve">    int width = obstacleGrid[0].length;</w:t>
        <w:br/>
      </w:r>
    </w:p>
    <w:p>
      <w:r>
        <w:t xml:space="preserve">    int[] dp = new int[width];</w:t>
        <w:br/>
      </w:r>
    </w:p>
    <w:p>
      <w:r>
        <w:t xml:space="preserve">    dp[0] = 1;</w:t>
        <w:br/>
      </w:r>
    </w:p>
    <w:p>
      <w:r>
        <w:t xml:space="preserve">    for (int[] row : obstacleGrid) {</w:t>
        <w:br/>
      </w:r>
    </w:p>
    <w:p>
      <w:r>
        <w:t xml:space="preserve">        for (int j = 0; j &lt; width; j++) {</w:t>
        <w:br/>
      </w:r>
    </w:p>
    <w:p>
      <w:r>
        <w:t xml:space="preserve">            if (row[j] == 1)</w:t>
        <w:br/>
      </w:r>
    </w:p>
    <w:p>
      <w:r>
        <w:t xml:space="preserve">                dp[j] = 0;</w:t>
        <w:br/>
      </w:r>
    </w:p>
    <w:p>
      <w:r>
        <w:t xml:space="preserve">            else if (j &gt; 0)</w:t>
        <w:br/>
      </w:r>
    </w:p>
    <w:p>
      <w:r>
        <w:t xml:space="preserve">                dp[j] += dp[j - 1];</w:t>
        <w:br/>
      </w:r>
    </w:p>
    <w:p>
      <w:r>
        <w:t xml:space="preserve">        }</w:t>
        <w:br/>
      </w:r>
    </w:p>
    <w:p>
      <w:r>
        <w:t xml:space="preserve">    }</w:t>
        <w:br/>
      </w:r>
    </w:p>
    <w:p>
      <w:r>
        <w:t xml:space="preserve">    return dp[width - 1];</w:t>
        <w:br/>
      </w:r>
    </w:p>
    <w:p>
      <w:r>
        <w:t>}</w:t>
        <w:br/>
      </w:r>
    </w:p>
    <w:p>
      <w:r>
        <w:br/>
      </w:r>
    </w:p>
    <w:p>
      <w:r>
        <w:t>64,Minimum Path Sum***:</w:t>
        <w:br/>
      </w:r>
    </w:p>
    <w:p>
      <w:r>
        <w:rPr>
          <w:b/>
        </w:rPr>
        <w:t>Python_solution:</w:t>
        <w:br/>
      </w:r>
    </w:p>
    <w:p>
      <w:r>
        <w:t xml:space="preserve">Simple python dp 70ms </w:t>
        <w:br/>
      </w:r>
    </w:p>
    <w:p>
      <w:r>
        <w:t>def minPathSum(self, grid):</w:t>
        <w:br/>
      </w:r>
    </w:p>
    <w:p>
      <w:r>
        <w:t xml:space="preserve">    m = len(grid)</w:t>
        <w:br/>
      </w:r>
    </w:p>
    <w:p>
      <w:r>
        <w:t xml:space="preserve">    n = len(grid[0])</w:t>
        <w:br/>
      </w:r>
    </w:p>
    <w:p>
      <w:r>
        <w:t xml:space="preserve">    for i in range(1, n):</w:t>
        <w:br/>
      </w:r>
    </w:p>
    <w:p>
      <w:r>
        <w:t xml:space="preserve">        grid[0][i] += grid[0][i-1]</w:t>
        <w:br/>
      </w:r>
    </w:p>
    <w:p>
      <w:r>
        <w:t xml:space="preserve">    for i in range(1, m):</w:t>
        <w:br/>
      </w:r>
    </w:p>
    <w:p>
      <w:r>
        <w:t xml:space="preserve">        grid[i][0] += grid[i-1][0]</w:t>
        <w:br/>
      </w:r>
    </w:p>
    <w:p>
      <w:r>
        <w:t xml:space="preserve">    for i in range(1, m):</w:t>
        <w:br/>
      </w:r>
    </w:p>
    <w:p>
      <w:r>
        <w:t xml:space="preserve">        for j in range(1, n):</w:t>
        <w:br/>
      </w:r>
    </w:p>
    <w:p>
      <w:r>
        <w:t xml:space="preserve">            grid[i][j] += min(grid[i-1][j], grid[i][j-1])</w:t>
        <w:br/>
      </w:r>
    </w:p>
    <w:p>
      <w:r>
        <w:t xml:space="preserve">    return grid[-1][-1]</w:t>
        <w:br/>
      </w:r>
    </w:p>
    <w:p>
      <w:r>
        <w:rPr>
          <w:b/>
        </w:rPr>
        <w:t>Best_solution:</w:t>
        <w:br/>
      </w:r>
    </w:p>
    <w:p>
      <w:r>
        <w:t xml:space="preserve">10-lines 28ms O(n)-space DP solution in C++ with Explanations </w:t>
        <w:br/>
      </w:r>
    </w:p>
    <w:p>
      <w:r>
        <w:t>(i, j)</w:t>
        <w:br/>
      </w:r>
    </w:p>
    <w:p>
      <w:r>
        <w:br/>
      </w:r>
    </w:p>
    <w:p>
      <w:r>
        <w:t>65,Valid Number***:</w:t>
        <w:br/>
      </w:r>
    </w:p>
    <w:p>
      <w:r>
        <w:rPr>
          <w:b/>
        </w:rPr>
        <w:t>Python_solution:</w:t>
        <w:br/>
      </w:r>
    </w:p>
    <w:p>
      <w:r>
        <w:t xml:space="preserve">A simple solution in Python based on DFA </w:t>
        <w:br/>
      </w:r>
    </w:p>
    <w:p>
      <w:r>
        <w:t>class Solution(object):</w:t>
        <w:br/>
      </w:r>
    </w:p>
    <w:p>
      <w:r>
        <w:t xml:space="preserve">  def isNumber(self, s):</w:t>
        <w:br/>
      </w:r>
    </w:p>
    <w:p>
      <w:r>
        <w:t xml:space="preserve">      """</w:t>
        <w:br/>
      </w:r>
    </w:p>
    <w:p>
      <w:r>
        <w:t xml:space="preserve">      :type s: str</w:t>
        <w:br/>
      </w:r>
    </w:p>
    <w:p>
      <w:r>
        <w:t xml:space="preserve">      :rtype: bool</w:t>
        <w:br/>
      </w:r>
    </w:p>
    <w:p>
      <w:r>
        <w:t xml:space="preserve">      """</w:t>
        <w:br/>
      </w:r>
    </w:p>
    <w:p>
      <w:r>
        <w:t xml:space="preserve">      #define a DFA</w:t>
        <w:br/>
      </w:r>
    </w:p>
    <w:p>
      <w:r>
        <w:t xml:space="preserve">      state = [{}, </w:t>
        <w:br/>
      </w:r>
    </w:p>
    <w:p>
      <w:r>
        <w:t xml:space="preserve">              {'blank': 1, 'sign': 2, 'digit':3, '.':4}, </w:t>
        <w:br/>
      </w:r>
    </w:p>
    <w:p>
      <w:r>
        <w:t xml:space="preserve">              {'digit':3, '.':4},</w:t>
        <w:br/>
      </w:r>
    </w:p>
    <w:p>
      <w:r>
        <w:t xml:space="preserve">              {'digit':3, '.':5, 'e':6, 'blank':9},</w:t>
        <w:br/>
      </w:r>
    </w:p>
    <w:p>
      <w:r>
        <w:t xml:space="preserve">              {'digit':5},</w:t>
        <w:br/>
      </w:r>
    </w:p>
    <w:p>
      <w:r>
        <w:t xml:space="preserve">              {'digit':5, 'e':6, 'blank':9},</w:t>
        <w:br/>
      </w:r>
    </w:p>
    <w:p>
      <w:r>
        <w:t xml:space="preserve">              {'sign':7, 'digit':8},</w:t>
        <w:br/>
      </w:r>
    </w:p>
    <w:p>
      <w:r>
        <w:t xml:space="preserve">              {'digit':8},</w:t>
        <w:br/>
      </w:r>
    </w:p>
    <w:p>
      <w:r>
        <w:t xml:space="preserve">              {'digit':8, 'blank':9},</w:t>
        <w:br/>
      </w:r>
    </w:p>
    <w:p>
      <w:r>
        <w:t xml:space="preserve">              {'blank':9}]</w:t>
        <w:br/>
      </w:r>
    </w:p>
    <w:p>
      <w:r>
        <w:t xml:space="preserve">      currentState = 1</w:t>
        <w:br/>
      </w:r>
    </w:p>
    <w:p>
      <w:r>
        <w:t xml:space="preserve">      for c in s:</w:t>
        <w:br/>
      </w:r>
    </w:p>
    <w:p>
      <w:r>
        <w:t xml:space="preserve">          if c &gt;= '0' and c &lt;= '9':</w:t>
        <w:br/>
      </w:r>
    </w:p>
    <w:p>
      <w:r>
        <w:t xml:space="preserve">              c = 'digit'</w:t>
        <w:br/>
      </w:r>
    </w:p>
    <w:p>
      <w:r>
        <w:t xml:space="preserve">          if c == ' ':</w:t>
        <w:br/>
      </w:r>
    </w:p>
    <w:p>
      <w:r>
        <w:t xml:space="preserve">              c = 'blank'</w:t>
        <w:br/>
      </w:r>
    </w:p>
    <w:p>
      <w:r>
        <w:t xml:space="preserve">          if c in ['+', '-']:</w:t>
        <w:br/>
      </w:r>
    </w:p>
    <w:p>
      <w:r>
        <w:t xml:space="preserve">              c = 'sign'</w:t>
        <w:br/>
      </w:r>
    </w:p>
    <w:p>
      <w:r>
        <w:t xml:space="preserve">          if c not in state[currentState].keys():</w:t>
        <w:br/>
      </w:r>
    </w:p>
    <w:p>
      <w:r>
        <w:t xml:space="preserve">              return False</w:t>
        <w:br/>
      </w:r>
    </w:p>
    <w:p>
      <w:r>
        <w:t xml:space="preserve">          currentState = state[currentState][c]</w:t>
        <w:br/>
      </w:r>
    </w:p>
    <w:p>
      <w:r>
        <w:t xml:space="preserve">      if currentState not in [3,5,8,9]:</w:t>
        <w:br/>
      </w:r>
    </w:p>
    <w:p>
      <w:r>
        <w:t xml:space="preserve">          return False</w:t>
        <w:br/>
      </w:r>
    </w:p>
    <w:p>
      <w:r>
        <w:t xml:space="preserve">      return True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The worst problem i have ever met in this oj </w:t>
        <w:br/>
      </w:r>
    </w:p>
    <w:p>
      <w:r>
        <w:t>None</w:t>
        <w:br/>
      </w:r>
    </w:p>
    <w:p>
      <w:r>
        <w:br/>
      </w:r>
    </w:p>
    <w:p>
      <w:r>
        <w:t>66,Plus One***:</w:t>
        <w:br/>
      </w:r>
    </w:p>
    <w:p>
      <w:r>
        <w:rPr>
          <w:b/>
        </w:rPr>
        <w:t>Python_solution:</w:t>
        <w:br/>
      </w:r>
    </w:p>
    <w:p>
      <w:r>
        <w:t xml:space="preserve">Simple Python solution with explanation (Plus One) </w:t>
        <w:br/>
      </w:r>
    </w:p>
    <w:p>
      <w:r>
        <w:t>def plusOne(digits):</w:t>
        <w:br/>
      </w:r>
    </w:p>
    <w:p>
      <w:r>
        <w:t xml:space="preserve">    num = 0</w:t>
        <w:br/>
      </w:r>
    </w:p>
    <w:p>
      <w:r>
        <w:t xml:space="preserve">    for i in range(len(digits)):</w:t>
        <w:br/>
      </w:r>
    </w:p>
    <w:p>
      <w:r>
        <w:t xml:space="preserve">    </w:t>
        <w:tab/>
        <w:t>num += digits[i] * pow(10, (len(digits)-1-i))</w:t>
        <w:br/>
      </w:r>
    </w:p>
    <w:p>
      <w:r>
        <w:t xml:space="preserve">    return [int(i) for i in str(num+1)]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My Simple Java Solution </w:t>
        <w:br/>
      </w:r>
    </w:p>
    <w:p>
      <w:r>
        <w:t>public int[] plusOne(int[] digits) {</w:t>
        <w:br/>
      </w:r>
    </w:p>
    <w:p>
      <w:r>
        <w:t xml:space="preserve">        </w:t>
        <w:br/>
      </w:r>
    </w:p>
    <w:p>
      <w:r>
        <w:t xml:space="preserve">    int n = digits.length;</w:t>
        <w:br/>
      </w:r>
    </w:p>
    <w:p>
      <w:r>
        <w:t xml:space="preserve">    for(int i=n-1; i&gt;=0; i--) {</w:t>
        <w:br/>
      </w:r>
    </w:p>
    <w:p>
      <w:r>
        <w:t xml:space="preserve">        if(digits[i] &lt; 9) {</w:t>
        <w:br/>
      </w:r>
    </w:p>
    <w:p>
      <w:r>
        <w:t xml:space="preserve">            digits[i]++;</w:t>
        <w:br/>
      </w:r>
    </w:p>
    <w:p>
      <w:r>
        <w:t xml:space="preserve">            return digits;</w:t>
        <w:br/>
      </w:r>
    </w:p>
    <w:p>
      <w:r>
        <w:t xml:space="preserve">        }</w:t>
        <w:br/>
      </w:r>
    </w:p>
    <w:p>
      <w:r>
        <w:t xml:space="preserve">        </w:t>
        <w:br/>
      </w:r>
    </w:p>
    <w:p>
      <w:r>
        <w:t xml:space="preserve">        digits[i] = 0;</w:t>
        <w:br/>
      </w:r>
    </w:p>
    <w:p>
      <w:r>
        <w:t xml:space="preserve">    }</w:t>
        <w:br/>
      </w:r>
    </w:p>
    <w:p>
      <w:r>
        <w:t xml:space="preserve">    </w:t>
        <w:br/>
      </w:r>
    </w:p>
    <w:p>
      <w:r>
        <w:t xml:space="preserve">    int[] newNumber = new int [n+1];</w:t>
        <w:br/>
      </w:r>
    </w:p>
    <w:p>
      <w:r>
        <w:t xml:space="preserve">    newNumber[0] = 1;</w:t>
        <w:br/>
      </w:r>
    </w:p>
    <w:p>
      <w:r>
        <w:t xml:space="preserve">    </w:t>
        <w:br/>
      </w:r>
    </w:p>
    <w:p>
      <w:r>
        <w:t xml:space="preserve">    return newNumber;</w:t>
        <w:br/>
      </w:r>
    </w:p>
    <w:p>
      <w:r>
        <w:t>}</w:t>
        <w:br/>
      </w:r>
    </w:p>
    <w:p>
      <w:r>
        <w:br/>
      </w:r>
    </w:p>
    <w:p>
      <w:r>
        <w:t>67,Add Binary***:</w:t>
        <w:br/>
      </w:r>
    </w:p>
    <w:p>
      <w:r>
        <w:rPr>
          <w:b/>
        </w:rPr>
        <w:t>Python_solution:</w:t>
        <w:br/>
      </w:r>
    </w:p>
    <w:p>
      <w:r>
        <w:t xml:space="preserve">An accepted concise Python recursive solution 10 lines </w:t>
        <w:br/>
      </w:r>
    </w:p>
    <w:p>
      <w:r>
        <w:t>#add two binary from back to front, I think it is very self explained, when 1+1 we need a carry.</w:t>
        <w:br/>
      </w:r>
    </w:p>
    <w:p>
      <w:r>
        <w:t xml:space="preserve">   class Solution:</w:t>
        <w:br/>
      </w:r>
    </w:p>
    <w:p>
      <w:r>
        <w:t xml:space="preserve">        def addBinary(self, a, b):</w:t>
        <w:br/>
      </w:r>
    </w:p>
    <w:p>
      <w:r>
        <w:t xml:space="preserve">            if len(a)==0: return b</w:t>
        <w:br/>
      </w:r>
    </w:p>
    <w:p>
      <w:r>
        <w:t xml:space="preserve">            if len(b)==0: return a</w:t>
        <w:br/>
      </w:r>
    </w:p>
    <w:p>
      <w:r>
        <w:t xml:space="preserve">            if a[-1] == '1' and b[-1] == '1':</w:t>
        <w:br/>
      </w:r>
    </w:p>
    <w:p>
      <w:r>
        <w:t xml:space="preserve">                return self.addBinary(self.addBinary(a[0:-1],b[0:-1]),'1')+'0'</w:t>
        <w:br/>
      </w:r>
    </w:p>
    <w:p>
      <w:r>
        <w:t xml:space="preserve">            if a[-1] == '0' and b[-1] == '0':</w:t>
        <w:br/>
      </w:r>
    </w:p>
    <w:p>
      <w:r>
        <w:t xml:space="preserve">                return self.addBinary(a[0:-1],b[0:-1])+'0'</w:t>
        <w:br/>
      </w:r>
    </w:p>
    <w:p>
      <w:r>
        <w:t xml:space="preserve">            else:</w:t>
        <w:br/>
      </w:r>
    </w:p>
    <w:p>
      <w:r>
        <w:t xml:space="preserve">                return self.addBinary(a[0:-1],b[0:-1])+'1'</w:t>
        <w:br/>
      </w:r>
    </w:p>
    <w:p>
      <w:r>
        <w:rPr>
          <w:b/>
        </w:rPr>
        <w:t>Best_solution:</w:t>
        <w:br/>
      </w:r>
    </w:p>
    <w:p>
      <w:r>
        <w:t xml:space="preserve">Short code by c++ </w:t>
        <w:br/>
      </w:r>
    </w:p>
    <w:p>
      <w:r>
        <w:t>class Solution</w:t>
        <w:br/>
      </w:r>
    </w:p>
    <w:p>
      <w:r>
        <w:t>{</w:t>
        <w:br/>
      </w:r>
    </w:p>
    <w:p>
      <w:r>
        <w:t>public:</w:t>
        <w:br/>
      </w:r>
    </w:p>
    <w:p>
      <w:r>
        <w:t xml:space="preserve">    string addBinary(string a, string b)</w:t>
        <w:br/>
      </w:r>
    </w:p>
    <w:p>
      <w:r>
        <w:t xml:space="preserve">    {</w:t>
        <w:br/>
      </w:r>
    </w:p>
    <w:p>
      <w:r>
        <w:t xml:space="preserve">        string s = "";</w:t>
        <w:br/>
      </w:r>
    </w:p>
    <w:p>
      <w:r>
        <w:t xml:space="preserve">        </w:t>
        <w:br/>
      </w:r>
    </w:p>
    <w:p>
      <w:r>
        <w:t xml:space="preserve">        int c = 0, i = a.size() - 1, j = b.size() - 1;</w:t>
        <w:br/>
      </w:r>
    </w:p>
    <w:p>
      <w:r>
        <w:t xml:space="preserve">        while(i &gt;= 0 || j &gt;= 0 || c == 1)</w:t>
        <w:br/>
      </w:r>
    </w:p>
    <w:p>
      <w:r>
        <w:t xml:space="preserve">        {</w:t>
        <w:br/>
      </w:r>
    </w:p>
    <w:p>
      <w:r>
        <w:t xml:space="preserve">            c += i &gt;= 0 ? a[i --] - '0' : 0;</w:t>
        <w:br/>
      </w:r>
    </w:p>
    <w:p>
      <w:r>
        <w:t xml:space="preserve">            c += j &gt;= 0 ? b[j --] - '0' : 0;</w:t>
        <w:br/>
      </w:r>
    </w:p>
    <w:p>
      <w:r>
        <w:t xml:space="preserve">            s = char(c % 2 + '0') + s;</w:t>
        <w:br/>
      </w:r>
    </w:p>
    <w:p>
      <w:r>
        <w:t xml:space="preserve">            c /= 2;</w:t>
        <w:br/>
      </w:r>
    </w:p>
    <w:p>
      <w:r>
        <w:t xml:space="preserve">        }</w:t>
        <w:br/>
      </w:r>
    </w:p>
    <w:p>
      <w:r>
        <w:t xml:space="preserve">        </w:t>
        <w:br/>
      </w:r>
    </w:p>
    <w:p>
      <w:r>
        <w:t xml:space="preserve">        return s;</w:t>
        <w:br/>
      </w:r>
    </w:p>
    <w:p>
      <w:r>
        <w:t xml:space="preserve">    }</w:t>
        <w:br/>
      </w:r>
    </w:p>
    <w:p>
      <w:r>
        <w:t>};</w:t>
        <w:br/>
      </w:r>
    </w:p>
    <w:p>
      <w:r>
        <w:br/>
      </w:r>
    </w:p>
    <w:p>
      <w:r>
        <w:t>68,Text Justification***:</w:t>
        <w:br/>
      </w:r>
    </w:p>
    <w:p>
      <w:r>
        <w:rPr>
          <w:b/>
        </w:rPr>
        <w:t>Python_solution:</w:t>
        <w:br/>
      </w:r>
    </w:p>
    <w:p>
      <w:r>
        <w:t xml:space="preserve">Concise python solution, 10 lines. </w:t>
        <w:br/>
      </w:r>
    </w:p>
    <w:p>
      <w:r>
        <w:t>def fullJustify(self, words, maxWidth):</w:t>
        <w:br/>
      </w:r>
    </w:p>
    <w:p>
      <w:r>
        <w:t xml:space="preserve">    res, cur, num_of_letters = [], [], 0</w:t>
        <w:br/>
      </w:r>
    </w:p>
    <w:p>
      <w:r>
        <w:t xml:space="preserve">    for w in words:</w:t>
        <w:br/>
      </w:r>
    </w:p>
    <w:p>
      <w:r>
        <w:t xml:space="preserve">        if num_of_letters + len(w) + len(cur) &gt; maxWidth:</w:t>
        <w:br/>
      </w:r>
    </w:p>
    <w:p>
      <w:r>
        <w:t xml:space="preserve">            for i in range(maxWidth - num_of_letters):</w:t>
        <w:br/>
      </w:r>
    </w:p>
    <w:p>
      <w:r>
        <w:t xml:space="preserve">                cur[i%(len(cur)-1 or 1)] += ' '</w:t>
        <w:br/>
      </w:r>
    </w:p>
    <w:p>
      <w:r>
        <w:t xml:space="preserve">            res.append(''.join(cur))</w:t>
        <w:br/>
      </w:r>
    </w:p>
    <w:p>
      <w:r>
        <w:t xml:space="preserve">            cur, num_of_letters = [], 0</w:t>
        <w:br/>
      </w:r>
    </w:p>
    <w:p>
      <w:r>
        <w:t xml:space="preserve">        cur += [w]</w:t>
        <w:br/>
      </w:r>
    </w:p>
    <w:p>
      <w:r>
        <w:t xml:space="preserve">        num_of_letters += len(w)</w:t>
        <w:br/>
      </w:r>
    </w:p>
    <w:p>
      <w:r>
        <w:t xml:space="preserve">    return res + [' '.join(cur).ljust(maxWidth)]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Share my concise c++ solution - less than 20 lines </w:t>
        <w:br/>
      </w:r>
    </w:p>
    <w:p>
      <w:r>
        <w:t>vector&lt;string&gt; fullJustify(vector&lt;string&gt; &amp;words, int L) {</w:t>
        <w:br/>
      </w:r>
    </w:p>
    <w:p>
      <w:r>
        <w:t xml:space="preserve">    vector&lt;string&gt; res;</w:t>
        <w:br/>
      </w:r>
    </w:p>
    <w:p>
      <w:r>
        <w:t xml:space="preserve">    for(int i = 0, k, l; i &lt; words.size(); i += k) {</w:t>
        <w:br/>
      </w:r>
    </w:p>
    <w:p>
      <w:r>
        <w:t xml:space="preserve">        for(k = l = 0; i + k &lt; words.size() and l + words[i+k].size() &lt;= L - k; k++) {</w:t>
        <w:br/>
      </w:r>
    </w:p>
    <w:p>
      <w:r>
        <w:t xml:space="preserve">            l += words[i+k].size();</w:t>
        <w:br/>
      </w:r>
    </w:p>
    <w:p>
      <w:r>
        <w:t xml:space="preserve">        }</w:t>
        <w:br/>
      </w:r>
    </w:p>
    <w:p>
      <w:r>
        <w:t xml:space="preserve">        string tmp = words[i];</w:t>
        <w:br/>
      </w:r>
    </w:p>
    <w:p>
      <w:r>
        <w:t xml:space="preserve">        for(int j = 0; j &lt; k - 1; j++) {</w:t>
        <w:br/>
      </w:r>
    </w:p>
    <w:p>
      <w:r>
        <w:t xml:space="preserve">            if(i + k &gt;= words.size()) tmp += " ";</w:t>
        <w:br/>
      </w:r>
    </w:p>
    <w:p>
      <w:r>
        <w:t xml:space="preserve">            else tmp += string((L - l) / (k - 1) + (j &lt; (L - l) % (k - 1)), ' ');</w:t>
        <w:br/>
      </w:r>
    </w:p>
    <w:p>
      <w:r>
        <w:t xml:space="preserve">            tmp += words[i+j+1];</w:t>
        <w:br/>
      </w:r>
    </w:p>
    <w:p>
      <w:r>
        <w:t xml:space="preserve">        }</w:t>
        <w:br/>
      </w:r>
    </w:p>
    <w:p>
      <w:r>
        <w:t xml:space="preserve">        tmp += string(L - tmp.size(), ' ');</w:t>
        <w:br/>
      </w:r>
    </w:p>
    <w:p>
      <w:r>
        <w:t xml:space="preserve">        res.push_back(tmp);</w:t>
        <w:br/>
      </w:r>
    </w:p>
    <w:p>
      <w:r>
        <w:t xml:space="preserve">    }</w:t>
        <w:br/>
      </w:r>
    </w:p>
    <w:p>
      <w:r>
        <w:t xml:space="preserve">    return res;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69,Sqrt(x)***:</w:t>
        <w:br/>
      </w:r>
    </w:p>
    <w:p>
      <w:r>
        <w:rPr>
          <w:b/>
        </w:rPr>
        <w:t>Python_solution:</w:t>
        <w:br/>
      </w:r>
    </w:p>
    <w:p>
      <w:r>
        <w:t xml:space="preserve">Python binary search solution (O(lgn)). </w:t>
        <w:br/>
      </w:r>
    </w:p>
    <w:p>
      <w:r>
        <w:t xml:space="preserve"># Binary search  </w:t>
        <w:br/>
      </w:r>
    </w:p>
    <w:p>
      <w:r>
        <w:t>def mySqrt(self, x):</w:t>
        <w:br/>
      </w:r>
    </w:p>
    <w:p>
      <w:r>
        <w:t xml:space="preserve">    l, r = 0, x</w:t>
        <w:br/>
      </w:r>
    </w:p>
    <w:p>
      <w:r>
        <w:t xml:space="preserve">    while l &lt;= r:</w:t>
        <w:br/>
      </w:r>
    </w:p>
    <w:p>
      <w:r>
        <w:t xml:space="preserve">        mid = l + (r-l)//2</w:t>
        <w:br/>
      </w:r>
    </w:p>
    <w:p>
      <w:r>
        <w:t xml:space="preserve">        if mid * mid &lt;= x &lt; (mid+1)*(mid+1):</w:t>
        <w:br/>
      </w:r>
    </w:p>
    <w:p>
      <w:r>
        <w:t xml:space="preserve">            return mid</w:t>
        <w:br/>
      </w:r>
    </w:p>
    <w:p>
      <w:r>
        <w:t xml:space="preserve">        elif x &lt; mid * mid:</w:t>
        <w:br/>
      </w:r>
    </w:p>
    <w:p>
      <w:r>
        <w:t xml:space="preserve">            r = mid</w:t>
        <w:br/>
      </w:r>
    </w:p>
    <w:p>
      <w:r>
        <w:t xml:space="preserve">        else:</w:t>
        <w:br/>
      </w:r>
    </w:p>
    <w:p>
      <w:r>
        <w:t xml:space="preserve">            l = mid + 1</w:t>
        <w:br/>
      </w:r>
    </w:p>
    <w:p>
      <w:r>
        <w:rPr>
          <w:b/>
        </w:rPr>
        <w:t>Best_solution:</w:t>
        <w:br/>
      </w:r>
    </w:p>
    <w:p>
      <w:r>
        <w:t xml:space="preserve">A Binary Search Solution </w:t>
        <w:br/>
      </w:r>
    </w:p>
    <w:p>
      <w:r>
        <w:t>public int sqrt(int x) {</w:t>
        <w:br/>
      </w:r>
    </w:p>
    <w:p>
      <w:r>
        <w:t xml:space="preserve">    if (x == 0)</w:t>
        <w:br/>
      </w:r>
    </w:p>
    <w:p>
      <w:r>
        <w:t xml:space="preserve">        return 0;</w:t>
        <w:br/>
      </w:r>
    </w:p>
    <w:p>
      <w:r>
        <w:t xml:space="preserve">    int left = 1, right = Integer.MAX_VALUE;</w:t>
        <w:br/>
      </w:r>
    </w:p>
    <w:p>
      <w:r>
        <w:t xml:space="preserve">    while (true) {</w:t>
        <w:br/>
      </w:r>
    </w:p>
    <w:p>
      <w:r>
        <w:t xml:space="preserve">        int mid = left + (right - left)/2;</w:t>
        <w:br/>
      </w:r>
    </w:p>
    <w:p>
      <w:r>
        <w:t xml:space="preserve">        if (mid &gt; x/mid) {</w:t>
        <w:br/>
      </w:r>
    </w:p>
    <w:p>
      <w:r>
        <w:t xml:space="preserve">            right = mid - 1;</w:t>
        <w:br/>
      </w:r>
    </w:p>
    <w:p>
      <w:r>
        <w:t xml:space="preserve">        } else {</w:t>
        <w:br/>
      </w:r>
    </w:p>
    <w:p>
      <w:r>
        <w:t xml:space="preserve">            if (mid + 1 &gt; x/(mid + 1))</w:t>
        <w:br/>
      </w:r>
    </w:p>
    <w:p>
      <w:r>
        <w:t xml:space="preserve">                return mid;</w:t>
        <w:br/>
      </w:r>
    </w:p>
    <w:p>
      <w:r>
        <w:t xml:space="preserve">            left = mid + 1;</w:t>
        <w:br/>
      </w:r>
    </w:p>
    <w:p>
      <w:r>
        <w:t xml:space="preserve">        }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t>70,Climbing Stairs***:</w:t>
        <w:br/>
      </w:r>
    </w:p>
    <w:p>
      <w:r>
        <w:rPr>
          <w:b/>
        </w:rPr>
        <w:t>Python_solution:</w:t>
        <w:br/>
      </w:r>
    </w:p>
    <w:p>
      <w:r>
        <w:t xml:space="preserve">Python different solutions (bottom up, top down). </w:t>
        <w:br/>
      </w:r>
    </w:p>
    <w:p>
      <w:r>
        <w:t># Top down - TLE</w:t>
        <w:br/>
      </w:r>
    </w:p>
    <w:p>
      <w:r>
        <w:t>def climbStairs1(self, n):</w:t>
        <w:br/>
      </w:r>
    </w:p>
    <w:p>
      <w:r>
        <w:t xml:space="preserve">    if n == 1:</w:t>
        <w:br/>
      </w:r>
    </w:p>
    <w:p>
      <w:r>
        <w:t xml:space="preserve">        return 1</w:t>
        <w:br/>
      </w:r>
    </w:p>
    <w:p>
      <w:r>
        <w:t xml:space="preserve">    if n == 2:</w:t>
        <w:br/>
      </w:r>
    </w:p>
    <w:p>
      <w:r>
        <w:t xml:space="preserve">        return 2</w:t>
        <w:br/>
      </w:r>
    </w:p>
    <w:p>
      <w:r>
        <w:t xml:space="preserve">    return self.climbStairs(n-1)+self.climbStairs(n-2)</w:t>
        <w:br/>
      </w:r>
    </w:p>
    <w:p>
      <w:r>
        <w:t xml:space="preserve"> </w:t>
        <w:br/>
      </w:r>
    </w:p>
    <w:p>
      <w:r>
        <w:t># Bottom up, O(n) space</w:t>
        <w:br/>
      </w:r>
    </w:p>
    <w:p>
      <w:r>
        <w:t>def climbStairs2(self, n):</w:t>
        <w:br/>
      </w:r>
    </w:p>
    <w:p>
      <w:r>
        <w:t xml:space="preserve">    if n == 1:</w:t>
        <w:br/>
      </w:r>
    </w:p>
    <w:p>
      <w:r>
        <w:t xml:space="preserve">        return 1</w:t>
        <w:br/>
      </w:r>
    </w:p>
    <w:p>
      <w:r>
        <w:t xml:space="preserve">    res = [0 for i in xrange(n)]</w:t>
        <w:br/>
      </w:r>
    </w:p>
    <w:p>
      <w:r>
        <w:t xml:space="preserve">    res[0], res[1] = 1, 2</w:t>
        <w:br/>
      </w:r>
    </w:p>
    <w:p>
      <w:r>
        <w:t xml:space="preserve">    for i in xrange(2, n):</w:t>
        <w:br/>
      </w:r>
    </w:p>
    <w:p>
      <w:r>
        <w:t xml:space="preserve">        res[i] = res[i-1] + res[i-2]</w:t>
        <w:br/>
      </w:r>
    </w:p>
    <w:p>
      <w:r>
        <w:t xml:space="preserve">    return res[-1]</w:t>
        <w:br/>
      </w:r>
    </w:p>
    <w:p>
      <w:r>
        <w:br/>
      </w:r>
    </w:p>
    <w:p>
      <w:r>
        <w:t># Bottom up, constant space</w:t>
        <w:br/>
      </w:r>
    </w:p>
    <w:p>
      <w:r>
        <w:t>def climbStairs3(self, n):</w:t>
        <w:br/>
      </w:r>
    </w:p>
    <w:p>
      <w:r>
        <w:t xml:space="preserve">    if n == 1:</w:t>
        <w:br/>
      </w:r>
    </w:p>
    <w:p>
      <w:r>
        <w:t xml:space="preserve">        return 1</w:t>
        <w:br/>
      </w:r>
    </w:p>
    <w:p>
      <w:r>
        <w:t xml:space="preserve">    a, b = 1, 2</w:t>
        <w:br/>
      </w:r>
    </w:p>
    <w:p>
      <w:r>
        <w:t xml:space="preserve">    for i in xrange(2, n):</w:t>
        <w:br/>
      </w:r>
    </w:p>
    <w:p>
      <w:r>
        <w:t xml:space="preserve">        tmp = b</w:t>
        <w:br/>
      </w:r>
    </w:p>
    <w:p>
      <w:r>
        <w:t xml:space="preserve">        b = a+b</w:t>
        <w:br/>
      </w:r>
    </w:p>
    <w:p>
      <w:r>
        <w:t xml:space="preserve">        a = tmp</w:t>
        <w:br/>
      </w:r>
    </w:p>
    <w:p>
      <w:r>
        <w:t xml:space="preserve">    return b</w:t>
        <w:br/>
      </w:r>
    </w:p>
    <w:p>
      <w:r>
        <w:t xml:space="preserve">    </w:t>
        <w:br/>
      </w:r>
    </w:p>
    <w:p>
      <w:r>
        <w:t># Top down + memorization (list)</w:t>
        <w:br/>
      </w:r>
    </w:p>
    <w:p>
      <w:r>
        <w:t>def climbStairs4(self, n):</w:t>
        <w:br/>
      </w:r>
    </w:p>
    <w:p>
      <w:r>
        <w:t xml:space="preserve">    if n == 1:</w:t>
        <w:br/>
      </w:r>
    </w:p>
    <w:p>
      <w:r>
        <w:t xml:space="preserve">        return 1</w:t>
        <w:br/>
      </w:r>
    </w:p>
    <w:p>
      <w:r>
        <w:t xml:space="preserve">    dic = [-1 for i in xrange(n)]</w:t>
        <w:br/>
      </w:r>
    </w:p>
    <w:p>
      <w:r>
        <w:t xml:space="preserve">    dic[0], dic[1] = 1, 2</w:t>
        <w:br/>
      </w:r>
    </w:p>
    <w:p>
      <w:r>
        <w:t xml:space="preserve">    return self.helper(n-1, dic)</w:t>
        <w:br/>
      </w:r>
    </w:p>
    <w:p>
      <w:r>
        <w:t xml:space="preserve">    </w:t>
        <w:br/>
      </w:r>
    </w:p>
    <w:p>
      <w:r>
        <w:t>def helper(self, n, dic):</w:t>
        <w:br/>
      </w:r>
    </w:p>
    <w:p>
      <w:r>
        <w:t xml:space="preserve">    if dic[n] &lt; 0:</w:t>
        <w:br/>
      </w:r>
    </w:p>
    <w:p>
      <w:r>
        <w:t xml:space="preserve">        dic[n] = self.helper(n-1, dic)+self.helper(n-2, dic)</w:t>
        <w:br/>
      </w:r>
    </w:p>
    <w:p>
      <w:r>
        <w:t xml:space="preserve">    return dic[n]</w:t>
        <w:br/>
      </w:r>
    </w:p>
    <w:p>
      <w:r>
        <w:t xml:space="preserve">    </w:t>
        <w:br/>
      </w:r>
    </w:p>
    <w:p>
      <w:r>
        <w:t xml:space="preserve"># Top down + memorization (dictionary)  </w:t>
        <w:br/>
      </w:r>
    </w:p>
    <w:p>
      <w:r>
        <w:t>def __init__(self):</w:t>
        <w:br/>
      </w:r>
    </w:p>
    <w:p>
      <w:r>
        <w:t xml:space="preserve">    self.dic = {1:1, 2:2}</w:t>
        <w:br/>
      </w:r>
    </w:p>
    <w:p>
      <w:r>
        <w:t xml:space="preserve">    </w:t>
        <w:br/>
      </w:r>
    </w:p>
    <w:p>
      <w:r>
        <w:t>def climbStairs(self, n):</w:t>
        <w:br/>
      </w:r>
    </w:p>
    <w:p>
      <w:r>
        <w:t xml:space="preserve">    if n not in self.dic:</w:t>
        <w:br/>
      </w:r>
    </w:p>
    <w:p>
      <w:r>
        <w:t xml:space="preserve">        self.dic[n] = self.climbStairs(n-1) + self.climbStairs(n-2)</w:t>
        <w:br/>
      </w:r>
    </w:p>
    <w:p>
      <w:r>
        <w:t xml:space="preserve">    return self.dic[n]</w:t>
        <w:br/>
      </w:r>
    </w:p>
    <w:p>
      <w:r>
        <w:rPr>
          <w:b/>
        </w:rPr>
        <w:t>Best_solution:</w:t>
        <w:br/>
      </w:r>
    </w:p>
    <w:p>
      <w:r>
        <w:t xml:space="preserve">Basically it's a fibonacci. </w:t>
        <w:br/>
      </w:r>
    </w:p>
    <w:p>
      <w:r>
        <w:t>[n-1]</w:t>
        <w:br/>
      </w:r>
    </w:p>
    <w:p>
      <w:r>
        <w:br/>
      </w:r>
    </w:p>
    <w:p>
      <w:r>
        <w:t>71,Simplify Path***:</w:t>
        <w:br/>
      </w:r>
    </w:p>
    <w:p>
      <w:r>
        <w:rPr>
          <w:b/>
        </w:rPr>
        <w:t>Python_solution:</w:t>
        <w:br/>
      </w:r>
    </w:p>
    <w:p>
      <w:r>
        <w:t xml:space="preserve">9 lines of Python code </w:t>
        <w:br/>
      </w:r>
    </w:p>
    <w:p>
      <w:r>
        <w:t>class Solution(object):</w:t>
        <w:br/>
      </w:r>
    </w:p>
    <w:p>
      <w:r>
        <w:t xml:space="preserve">    def simplifyPath(self, path):</w:t>
        <w:br/>
      </w:r>
    </w:p>
    <w:p>
      <w:r>
        <w:t xml:space="preserve">        places = [p for p in path.split("/") if p!="." and p!=""]</w:t>
        <w:br/>
      </w:r>
    </w:p>
    <w:p>
      <w:r>
        <w:t xml:space="preserve">        stack = []</w:t>
        <w:br/>
      </w:r>
    </w:p>
    <w:p>
      <w:r>
        <w:t xml:space="preserve">        for p in places:</w:t>
        <w:br/>
      </w:r>
    </w:p>
    <w:p>
      <w:r>
        <w:t xml:space="preserve">            if p == "..":</w:t>
        <w:br/>
      </w:r>
    </w:p>
    <w:p>
      <w:r>
        <w:t xml:space="preserve">                if len(stack) &gt; 0:</w:t>
        <w:br/>
      </w:r>
    </w:p>
    <w:p>
      <w:r>
        <w:t xml:space="preserve">                    stack.pop()</w:t>
        <w:br/>
      </w:r>
    </w:p>
    <w:p>
      <w:r>
        <w:t xml:space="preserve">            else:</w:t>
        <w:br/>
      </w:r>
    </w:p>
    <w:p>
      <w:r>
        <w:t xml:space="preserve">                stack.append(p)</w:t>
        <w:br/>
      </w:r>
    </w:p>
    <w:p>
      <w:r>
        <w:t xml:space="preserve">        return "/" + "/".join(stack)</w:t>
        <w:br/>
      </w:r>
    </w:p>
    <w:p>
      <w:r>
        <w:rPr>
          <w:b/>
        </w:rPr>
        <w:t>Best_solution:</w:t>
        <w:br/>
      </w:r>
    </w:p>
    <w:p>
      <w:r>
        <w:t xml:space="preserve">C++ 10-lines solution </w:t>
        <w:br/>
      </w:r>
    </w:p>
    <w:p>
      <w:r>
        <w:t>string simplifyPath(string path) {</w:t>
        <w:br/>
      </w:r>
    </w:p>
    <w:p>
      <w:r>
        <w:t xml:space="preserve">    string res, tmp;</w:t>
        <w:br/>
      </w:r>
    </w:p>
    <w:p>
      <w:r>
        <w:t xml:space="preserve">    vector&lt;string&gt; stk;</w:t>
        <w:br/>
      </w:r>
    </w:p>
    <w:p>
      <w:r>
        <w:t xml:space="preserve">    stringstream ss(path);</w:t>
        <w:br/>
      </w:r>
    </w:p>
    <w:p>
      <w:r>
        <w:t xml:space="preserve">    while(getline(ss,tmp,'/')) {</w:t>
        <w:br/>
      </w:r>
    </w:p>
    <w:p>
      <w:r>
        <w:t xml:space="preserve">        if (tmp == "" or tmp == ".") continue;</w:t>
        <w:br/>
      </w:r>
    </w:p>
    <w:p>
      <w:r>
        <w:t xml:space="preserve">        if (tmp == ".." and !stk.empty()) stk.pop_back();</w:t>
        <w:br/>
      </w:r>
    </w:p>
    <w:p>
      <w:r>
        <w:t xml:space="preserve">        else if (tmp != "..") stk.push_back(tmp);</w:t>
        <w:br/>
      </w:r>
    </w:p>
    <w:p>
      <w:r>
        <w:t xml:space="preserve">    }</w:t>
        <w:br/>
      </w:r>
    </w:p>
    <w:p>
      <w:r>
        <w:t xml:space="preserve">    for(auto str : stk) res += "/"+str;</w:t>
        <w:br/>
      </w:r>
    </w:p>
    <w:p>
      <w:r>
        <w:t xml:space="preserve">    return res.empty() ? "/" : res;</w:t>
        <w:br/>
      </w:r>
    </w:p>
    <w:p>
      <w:r>
        <w:t>}</w:t>
        <w:br/>
      </w:r>
    </w:p>
    <w:p>
      <w:r>
        <w:br/>
      </w:r>
    </w:p>
    <w:p>
      <w:r>
        <w:t>72,Edit Distance***:</w:t>
        <w:br/>
      </w:r>
    </w:p>
    <w:p>
      <w:r>
        <w:rPr>
          <w:b/>
        </w:rPr>
        <w:t>Python_solution:</w:t>
        <w:br/>
      </w:r>
    </w:p>
    <w:p>
      <w:r>
        <w:t xml:space="preserve">Python solutions (O(m*n), O(n) space). </w:t>
        <w:br/>
      </w:r>
    </w:p>
    <w:p>
      <w:r>
        <w:t># O(m*n) space</w:t>
        <w:br/>
      </w:r>
    </w:p>
    <w:p>
      <w:r>
        <w:t>def minDistance1(self, word1, word2):</w:t>
        <w:br/>
      </w:r>
    </w:p>
    <w:p>
      <w:r>
        <w:t xml:space="preserve">    l1, l2 = len(word1)+1, len(word2)+1</w:t>
        <w:br/>
      </w:r>
    </w:p>
    <w:p>
      <w:r>
        <w:t xml:space="preserve">    dp = [[0 for _ in xrange(l2)] for _ in xrange(l1)]</w:t>
        <w:br/>
      </w:r>
    </w:p>
    <w:p>
      <w:r>
        <w:t xml:space="preserve">    for i in xrange(l1):</w:t>
        <w:br/>
      </w:r>
    </w:p>
    <w:p>
      <w:r>
        <w:t xml:space="preserve">        dp[i][0] = i</w:t>
        <w:br/>
      </w:r>
    </w:p>
    <w:p>
      <w:r>
        <w:t xml:space="preserve">    for j in xrange(l2):</w:t>
        <w:br/>
      </w:r>
    </w:p>
    <w:p>
      <w:r>
        <w:t xml:space="preserve">        dp[0][j] = j</w:t>
        <w:br/>
      </w:r>
    </w:p>
    <w:p>
      <w:r>
        <w:t xml:space="preserve">    for i in xrange(1, l1):</w:t>
        <w:br/>
      </w:r>
    </w:p>
    <w:p>
      <w:r>
        <w:t xml:space="preserve">        for j in xrange(1, l2):</w:t>
        <w:br/>
      </w:r>
    </w:p>
    <w:p>
      <w:r>
        <w:t xml:space="preserve">            dp[i][j] = min(dp[i-1][j]+1, dp[i][j-1]+1, dp[i-1][j-1]+(word1[i-1]!=word2[j-1]))</w:t>
        <w:br/>
      </w:r>
    </w:p>
    <w:p>
      <w:r>
        <w:t xml:space="preserve">    return dp[-1][-1]</w:t>
        <w:br/>
      </w:r>
    </w:p>
    <w:p>
      <w:r>
        <w:t xml:space="preserve">                </w:t>
        <w:br/>
      </w:r>
    </w:p>
    <w:p>
      <w:r>
        <w:br/>
      </w:r>
    </w:p>
    <w:p>
      <w:r>
        <w:t xml:space="preserve"># O(n) space with rolling array            </w:t>
        <w:br/>
      </w:r>
    </w:p>
    <w:p>
      <w:r>
        <w:t>def minDistance(self, word1, word2):</w:t>
        <w:br/>
      </w:r>
    </w:p>
    <w:p>
      <w:r>
        <w:t xml:space="preserve">    l1, l2 = len(word1)+1, len(word2)+1</w:t>
        <w:br/>
      </w:r>
    </w:p>
    <w:p>
      <w:r>
        <w:t xml:space="preserve">    pre = [0 for _ in xrange(l2)]</w:t>
        <w:br/>
      </w:r>
    </w:p>
    <w:p>
      <w:r>
        <w:t xml:space="preserve">    for j in xrange(l2):</w:t>
        <w:br/>
      </w:r>
    </w:p>
    <w:p>
      <w:r>
        <w:t xml:space="preserve">        pre[j] = j</w:t>
        <w:br/>
      </w:r>
    </w:p>
    <w:p>
      <w:r>
        <w:t xml:space="preserve">    for i in xrange(1, l1):</w:t>
        <w:br/>
      </w:r>
    </w:p>
    <w:p>
      <w:r>
        <w:t xml:space="preserve">        cur = [i]*l2</w:t>
        <w:br/>
      </w:r>
    </w:p>
    <w:p>
      <w:r>
        <w:t xml:space="preserve">        for j in xrange(1, l2):</w:t>
        <w:br/>
      </w:r>
    </w:p>
    <w:p>
      <w:r>
        <w:t xml:space="preserve">            cur[j] = min(cur[j-1]+1, pre[j]+1, pre[j-1]+(word1[i-1]!=word2[j-1]))</w:t>
        <w:br/>
      </w:r>
    </w:p>
    <w:p>
      <w:r>
        <w:t xml:space="preserve">        pre = cur[:]</w:t>
        <w:br/>
      </w:r>
    </w:p>
    <w:p>
      <w:r>
        <w:t xml:space="preserve">    return pre[-1]</w:t>
        <w:br/>
      </w:r>
    </w:p>
    <w:p>
      <w:r>
        <w:rPr>
          <w:b/>
        </w:rPr>
        <w:t>Best_solution:</w:t>
        <w:br/>
      </w:r>
    </w:p>
    <w:p>
      <w:r>
        <w:t xml:space="preserve">20ms Detailed Explained C++ Solutions (O(n) Space) </w:t>
        <w:br/>
      </w:r>
    </w:p>
    <w:p>
      <w:r>
        <w:t>dp[i][j]</w:t>
        <w:br/>
      </w:r>
    </w:p>
    <w:p>
      <w:r>
        <w:br/>
      </w:r>
    </w:p>
    <w:p>
      <w:r>
        <w:t>73,Set Matrix Zeroes***:</w:t>
        <w:br/>
      </w:r>
    </w:p>
    <w:p>
      <w:r>
        <w:rPr>
          <w:b/>
        </w:rPr>
        <w:t>Python_solution:</w:t>
        <w:br/>
      </w:r>
    </w:p>
    <w:p>
      <w:r>
        <w:t xml:space="preserve">O(1) space solution in Python </w:t>
        <w:br/>
      </w:r>
    </w:p>
    <w:p>
      <w:r>
        <w:t>class Solution:</w:t>
        <w:br/>
      </w:r>
    </w:p>
    <w:p>
      <w:r>
        <w:t># @param {integer[][]} matrix</w:t>
        <w:br/>
      </w:r>
    </w:p>
    <w:p>
      <w:r>
        <w:t># @return {void} Do not return anything, modify matrix in-place instead.</w:t>
        <w:br/>
      </w:r>
    </w:p>
    <w:p>
      <w:r>
        <w:t>def setZeroes(self, matrix):</w:t>
        <w:br/>
      </w:r>
    </w:p>
    <w:p>
      <w:r>
        <w:t xml:space="preserve">    m = len(matrix)</w:t>
        <w:br/>
      </w:r>
    </w:p>
    <w:p>
      <w:r>
        <w:t xml:space="preserve">    if m == 0:</w:t>
        <w:br/>
      </w:r>
    </w:p>
    <w:p>
      <w:r>
        <w:t xml:space="preserve">        return</w:t>
        <w:br/>
      </w:r>
    </w:p>
    <w:p>
      <w:r>
        <w:t xml:space="preserve">    n = len(matrix[0])</w:t>
        <w:br/>
      </w:r>
    </w:p>
    <w:p>
      <w:r>
        <w:t xml:space="preserve">    </w:t>
        <w:br/>
      </w:r>
    </w:p>
    <w:p>
      <w:r>
        <w:t xml:space="preserve">    row_zero = False</w:t>
        <w:br/>
      </w:r>
    </w:p>
    <w:p>
      <w:r>
        <w:t xml:space="preserve">    for i in range(m):</w:t>
        <w:br/>
      </w:r>
    </w:p>
    <w:p>
      <w:r>
        <w:t xml:space="preserve">        if matrix[i][0] == 0:</w:t>
        <w:br/>
      </w:r>
    </w:p>
    <w:p>
      <w:r>
        <w:t xml:space="preserve">            row_zero = True</w:t>
        <w:br/>
      </w:r>
    </w:p>
    <w:p>
      <w:r>
        <w:t xml:space="preserve">    col_zero = False</w:t>
        <w:br/>
      </w:r>
    </w:p>
    <w:p>
      <w:r>
        <w:t xml:space="preserve">    for j in range(n):</w:t>
        <w:br/>
      </w:r>
    </w:p>
    <w:p>
      <w:r>
        <w:t xml:space="preserve">        if matrix[0][j] == 0:</w:t>
        <w:br/>
      </w:r>
    </w:p>
    <w:p>
      <w:r>
        <w:t xml:space="preserve">            col_zero = True</w:t>
        <w:br/>
      </w:r>
    </w:p>
    <w:p>
      <w:r>
        <w:t xml:space="preserve">            </w:t>
        <w:br/>
      </w:r>
    </w:p>
    <w:p>
      <w:r>
        <w:t xml:space="preserve">    for i in range(1, m):</w:t>
        <w:br/>
      </w:r>
    </w:p>
    <w:p>
      <w:r>
        <w:t xml:space="preserve">        for j in range(1, n):</w:t>
        <w:br/>
      </w:r>
    </w:p>
    <w:p>
      <w:r>
        <w:t xml:space="preserve">            if matrix[i][j] == 0:</w:t>
        <w:br/>
      </w:r>
    </w:p>
    <w:p>
      <w:r>
        <w:t xml:space="preserve">                matrix[i][0] = 0</w:t>
        <w:br/>
      </w:r>
    </w:p>
    <w:p>
      <w:r>
        <w:t xml:space="preserve">                matrix[0][j] = 0</w:t>
        <w:br/>
      </w:r>
    </w:p>
    <w:p>
      <w:r>
        <w:t xml:space="preserve">    </w:t>
        <w:br/>
      </w:r>
    </w:p>
    <w:p>
      <w:r>
        <w:t xml:space="preserve">    for i in range(1, m):</w:t>
        <w:br/>
      </w:r>
    </w:p>
    <w:p>
      <w:r>
        <w:t xml:space="preserve">        if matrix[i][0] == 0:</w:t>
        <w:br/>
      </w:r>
    </w:p>
    <w:p>
      <w:r>
        <w:t xml:space="preserve">            for j in range(1, n):</w:t>
        <w:br/>
      </w:r>
    </w:p>
    <w:p>
      <w:r>
        <w:t xml:space="preserve">                matrix[i][j] = 0</w:t>
        <w:br/>
      </w:r>
    </w:p>
    <w:p>
      <w:r>
        <w:t xml:space="preserve">                </w:t>
        <w:br/>
      </w:r>
    </w:p>
    <w:p>
      <w:r>
        <w:t xml:space="preserve">    for j in range(1, n):</w:t>
        <w:br/>
      </w:r>
    </w:p>
    <w:p>
      <w:r>
        <w:t xml:space="preserve">        if matrix[0][j] == 0:</w:t>
        <w:br/>
      </w:r>
    </w:p>
    <w:p>
      <w:r>
        <w:t xml:space="preserve">            for i in range(1, m):</w:t>
        <w:br/>
      </w:r>
    </w:p>
    <w:p>
      <w:r>
        <w:t xml:space="preserve">                matrix[i][j] = 0</w:t>
        <w:br/>
      </w:r>
    </w:p>
    <w:p>
      <w:r>
        <w:t xml:space="preserve">    </w:t>
        <w:br/>
      </w:r>
    </w:p>
    <w:p>
      <w:r>
        <w:t xml:space="preserve">    if col_zero:</w:t>
        <w:br/>
      </w:r>
    </w:p>
    <w:p>
      <w:r>
        <w:t xml:space="preserve">        for j in range(n):</w:t>
        <w:br/>
      </w:r>
    </w:p>
    <w:p>
      <w:r>
        <w:t xml:space="preserve">            matrix[0][j] = 0</w:t>
        <w:br/>
      </w:r>
    </w:p>
    <w:p>
      <w:r>
        <w:t xml:space="preserve">    if row_zero:</w:t>
        <w:br/>
      </w:r>
    </w:p>
    <w:p>
      <w:r>
        <w:t xml:space="preserve">        for i in range(m):</w:t>
        <w:br/>
      </w:r>
    </w:p>
    <w:p>
      <w:r>
        <w:t xml:space="preserve">            matrix[i][0] = 0</w:t>
        <w:br/>
      </w:r>
    </w:p>
    <w:p>
      <w:r>
        <w:rPr>
          <w:b/>
        </w:rPr>
        <w:t>Best_solution:</w:t>
        <w:br/>
      </w:r>
    </w:p>
    <w:p>
      <w:r>
        <w:t xml:space="preserve">Any shorter O(1) space solution? </w:t>
        <w:br/>
      </w:r>
    </w:p>
    <w:p>
      <w:r>
        <w:t>void setZeroes(vector&lt;vector&lt;int&gt; &gt; &amp;matrix) {</w:t>
        <w:br/>
      </w:r>
    </w:p>
    <w:p>
      <w:r>
        <w:t xml:space="preserve">    int col0 = 1, rows = matrix.size(), cols = matrix[0].size();</w:t>
        <w:br/>
      </w:r>
    </w:p>
    <w:p>
      <w:r>
        <w:br/>
      </w:r>
    </w:p>
    <w:p>
      <w:r>
        <w:t xml:space="preserve">    for (int i = 0; i &lt; rows; i++) {</w:t>
        <w:br/>
      </w:r>
    </w:p>
    <w:p>
      <w:r>
        <w:t xml:space="preserve">        if (matrix[i][0] == 0) col0 = 0;</w:t>
        <w:br/>
      </w:r>
    </w:p>
    <w:p>
      <w:r>
        <w:t xml:space="preserve">        for (int j = 1; j &lt; cols; j++)</w:t>
        <w:br/>
      </w:r>
    </w:p>
    <w:p>
      <w:r>
        <w:t xml:space="preserve">            if (matrix[i][j] == 0)</w:t>
        <w:br/>
      </w:r>
    </w:p>
    <w:p>
      <w:r>
        <w:t xml:space="preserve">                matrix[i][0] = matrix[0][j] = 0;</w:t>
        <w:br/>
      </w:r>
    </w:p>
    <w:p>
      <w:r>
        <w:t xml:space="preserve">    }</w:t>
        <w:br/>
      </w:r>
    </w:p>
    <w:p>
      <w:r>
        <w:br/>
      </w:r>
    </w:p>
    <w:p>
      <w:r>
        <w:t xml:space="preserve">    for (int i = rows - 1; i &gt;= 0; i--) {</w:t>
        <w:br/>
      </w:r>
    </w:p>
    <w:p>
      <w:r>
        <w:t xml:space="preserve">        for (int j = cols - 1; j &gt;= 1; j--)</w:t>
        <w:br/>
      </w:r>
    </w:p>
    <w:p>
      <w:r>
        <w:t xml:space="preserve">            if (matrix[i][0] == 0 || matrix[0][j] == 0)</w:t>
        <w:br/>
      </w:r>
    </w:p>
    <w:p>
      <w:r>
        <w:t xml:space="preserve">                matrix[i][j] = 0;</w:t>
        <w:br/>
      </w:r>
    </w:p>
    <w:p>
      <w:r>
        <w:t xml:space="preserve">        if (col0 == 0) matrix[i][0] = 0;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t>74,Search a 2D Matrix***:</w:t>
        <w:br/>
      </w:r>
    </w:p>
    <w:p>
      <w:r>
        <w:rPr>
          <w:b/>
        </w:rPr>
        <w:t>Python_solution:</w:t>
        <w:br/>
      </w:r>
    </w:p>
    <w:p>
      <w:r>
        <w:t xml:space="preserve">A Python binary search solution - O(logn) </w:t>
        <w:br/>
      </w:r>
    </w:p>
    <w:p>
      <w:r>
        <w:t>class Solution:</w:t>
        <w:br/>
      </w:r>
    </w:p>
    <w:p>
      <w:r>
        <w:t xml:space="preserve">    # @param matrix, a list of lists of integers</w:t>
        <w:br/>
      </w:r>
    </w:p>
    <w:p>
      <w:r>
        <w:t xml:space="preserve">    # @param target, an integer</w:t>
        <w:br/>
      </w:r>
    </w:p>
    <w:p>
      <w:r>
        <w:t xml:space="preserve">    # @return a boolean</w:t>
        <w:br/>
      </w:r>
    </w:p>
    <w:p>
      <w:r>
        <w:t xml:space="preserve">    # 8:21</w:t>
        <w:br/>
      </w:r>
    </w:p>
    <w:p>
      <w:r>
        <w:t xml:space="preserve">    def searchMatrix(self, matrix, target):</w:t>
        <w:br/>
      </w:r>
    </w:p>
    <w:p>
      <w:r>
        <w:t xml:space="preserve">        if not matrix or target is None:</w:t>
        <w:br/>
      </w:r>
    </w:p>
    <w:p>
      <w:r>
        <w:t xml:space="preserve">            return False</w:t>
        <w:br/>
      </w:r>
    </w:p>
    <w:p>
      <w:r>
        <w:br/>
      </w:r>
    </w:p>
    <w:p>
      <w:r>
        <w:t xml:space="preserve">        rows, cols = len(matrix), len(matrix[0])</w:t>
        <w:br/>
      </w:r>
    </w:p>
    <w:p>
      <w:r>
        <w:t xml:space="preserve">        low, high = 0, rows * cols - 1</w:t>
        <w:br/>
      </w:r>
    </w:p>
    <w:p>
      <w:r>
        <w:t xml:space="preserve">        </w:t>
        <w:br/>
      </w:r>
    </w:p>
    <w:p>
      <w:r>
        <w:t xml:space="preserve">        while low &lt;= high:</w:t>
        <w:br/>
      </w:r>
    </w:p>
    <w:p>
      <w:r>
        <w:t xml:space="preserve">            mid = (low + high) / 2</w:t>
        <w:br/>
      </w:r>
    </w:p>
    <w:p>
      <w:r>
        <w:t xml:space="preserve">            num = matrix[mid / cols][mid % cols]</w:t>
        <w:br/>
      </w:r>
    </w:p>
    <w:p>
      <w:r>
        <w:br/>
      </w:r>
    </w:p>
    <w:p>
      <w:r>
        <w:t xml:space="preserve">            if num == target:</w:t>
        <w:br/>
      </w:r>
    </w:p>
    <w:p>
      <w:r>
        <w:t xml:space="preserve">                return True</w:t>
        <w:br/>
      </w:r>
    </w:p>
    <w:p>
      <w:r>
        <w:t xml:space="preserve">            elif num &lt; target:</w:t>
        <w:br/>
      </w:r>
    </w:p>
    <w:p>
      <w:r>
        <w:t xml:space="preserve">                low = mid + 1</w:t>
        <w:br/>
      </w:r>
    </w:p>
    <w:p>
      <w:r>
        <w:t xml:space="preserve">            else:</w:t>
        <w:br/>
      </w:r>
    </w:p>
    <w:p>
      <w:r>
        <w:t xml:space="preserve">                high = mid - 1</w:t>
        <w:br/>
      </w:r>
    </w:p>
    <w:p>
      <w:r>
        <w:t xml:space="preserve">        </w:t>
        <w:br/>
      </w:r>
    </w:p>
    <w:p>
      <w:r>
        <w:t xml:space="preserve">        return False</w:t>
        <w:br/>
      </w:r>
    </w:p>
    <w:p>
      <w:r>
        <w:rPr>
          <w:b/>
        </w:rPr>
        <w:t>Best_solution:</w:t>
        <w:br/>
      </w:r>
    </w:p>
    <w:p>
      <w:r>
        <w:t xml:space="preserve">Don't treat it as a 2D matrix, just treat it as a sorted list </w:t>
        <w:br/>
      </w:r>
    </w:p>
    <w:p>
      <w:r>
        <w:t>class Solution {</w:t>
        <w:br/>
      </w:r>
    </w:p>
    <w:p>
      <w:r>
        <w:t>public:</w:t>
        <w:br/>
      </w:r>
    </w:p>
    <w:p>
      <w:r>
        <w:t xml:space="preserve">    bool searchMatrix(vector&lt;vector&lt;int&gt; &gt; &amp;matrix, int target) {</w:t>
        <w:br/>
      </w:r>
    </w:p>
    <w:p>
      <w:r>
        <w:t xml:space="preserve">        int n = matrix.size();</w:t>
        <w:br/>
      </w:r>
    </w:p>
    <w:p>
      <w:r>
        <w:t xml:space="preserve">        int m = matrix[0].size();</w:t>
        <w:br/>
      </w:r>
    </w:p>
    <w:p>
      <w:r>
        <w:t xml:space="preserve">        int l = 0, r = m * n - 1;</w:t>
        <w:br/>
      </w:r>
    </w:p>
    <w:p>
      <w:r>
        <w:t xml:space="preserve">        while (l != r){</w:t>
        <w:br/>
      </w:r>
    </w:p>
    <w:p>
      <w:r>
        <w:t xml:space="preserve">            int mid = (l + r - 1) &gt;&gt; 1;</w:t>
        <w:br/>
      </w:r>
    </w:p>
    <w:p>
      <w:r>
        <w:t xml:space="preserve">            if (matrix[mid / m][mid % m] &lt; target)</w:t>
        <w:br/>
      </w:r>
    </w:p>
    <w:p>
      <w:r>
        <w:t xml:space="preserve">                l = mid + 1;</w:t>
        <w:br/>
      </w:r>
    </w:p>
    <w:p>
      <w:r>
        <w:t xml:space="preserve">            else </w:t>
        <w:br/>
      </w:r>
    </w:p>
    <w:p>
      <w:r>
        <w:t xml:space="preserve">                r = mid;</w:t>
        <w:br/>
      </w:r>
    </w:p>
    <w:p>
      <w:r>
        <w:t xml:space="preserve">        }</w:t>
        <w:br/>
      </w:r>
    </w:p>
    <w:p>
      <w:r>
        <w:t xml:space="preserve">        return matrix[r / m][r % m] == target;</w:t>
        <w:br/>
      </w:r>
    </w:p>
    <w:p>
      <w:r>
        <w:t xml:space="preserve">    }</w:t>
        <w:br/>
      </w:r>
    </w:p>
    <w:p>
      <w:r>
        <w:t>};</w:t>
        <w:br/>
      </w:r>
    </w:p>
    <w:p>
      <w:r>
        <w:br/>
      </w:r>
    </w:p>
    <w:p>
      <w:r>
        <w:t>75,Sort Colors***:</w:t>
        <w:br/>
      </w:r>
    </w:p>
    <w:p>
      <w:r>
        <w:rPr>
          <w:b/>
        </w:rPr>
        <w:t>Python_solution:</w:t>
        <w:br/>
      </w:r>
    </w:p>
    <w:p>
      <w:r>
        <w:t xml:space="preserve">AC Python in place one pass solution O(n) time O(1) space, no swap no count </w:t>
        <w:br/>
      </w:r>
    </w:p>
    <w:p>
      <w:r>
        <w:t>def sortColors(self, nums):</w:t>
        <w:br/>
      </w:r>
    </w:p>
    <w:p>
      <w:r>
        <w:t xml:space="preserve">    i = j = 0</w:t>
        <w:br/>
      </w:r>
    </w:p>
    <w:p>
      <w:r>
        <w:t xml:space="preserve">    for k in xrange(len(nums)):</w:t>
        <w:br/>
      </w:r>
    </w:p>
    <w:p>
      <w:r>
        <w:t xml:space="preserve">        v = nums[k]</w:t>
        <w:br/>
      </w:r>
    </w:p>
    <w:p>
      <w:r>
        <w:t xml:space="preserve">        nums[k] = 2</w:t>
        <w:br/>
      </w:r>
    </w:p>
    <w:p>
      <w:r>
        <w:t xml:space="preserve">        if v &lt; 2:</w:t>
        <w:br/>
      </w:r>
    </w:p>
    <w:p>
      <w:r>
        <w:t xml:space="preserve">            nums[j] = 1</w:t>
        <w:br/>
      </w:r>
    </w:p>
    <w:p>
      <w:r>
        <w:t xml:space="preserve">            j += 1</w:t>
        <w:br/>
      </w:r>
    </w:p>
    <w:p>
      <w:r>
        <w:t xml:space="preserve">        if v == 0:</w:t>
        <w:br/>
      </w:r>
    </w:p>
    <w:p>
      <w:r>
        <w:t xml:space="preserve">            nums[i] = 0</w:t>
        <w:br/>
      </w:r>
    </w:p>
    <w:p>
      <w:r>
        <w:t xml:space="preserve">            i += 1</w:t>
        <w:br/>
      </w:r>
    </w:p>
    <w:p>
      <w:r>
        <w:br/>
      </w:r>
    </w:p>
    <w:p>
      <w:r>
        <w:t># 86 / 86 test cases passed.</w:t>
        <w:br/>
      </w:r>
    </w:p>
    <w:p>
      <w:r>
        <w:t># Status: Accepted</w:t>
        <w:br/>
      </w:r>
    </w:p>
    <w:p>
      <w:r>
        <w:t># Runtime: 44 ms</w:t>
        <w:br/>
      </w:r>
    </w:p>
    <w:p>
      <w:r>
        <w:t># 84.03%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Share my at most two-pass constant space 10-line solution </w:t>
        <w:br/>
      </w:r>
    </w:p>
    <w:p>
      <w:r>
        <w:t xml:space="preserve">    class Solution {</w:t>
        <w:br/>
      </w:r>
    </w:p>
    <w:p>
      <w:r>
        <w:t xml:space="preserve">    public:</w:t>
        <w:br/>
      </w:r>
    </w:p>
    <w:p>
      <w:r>
        <w:t xml:space="preserve">        void sortColors(int A[], int n) {</w:t>
        <w:br/>
      </w:r>
    </w:p>
    <w:p>
      <w:r>
        <w:t xml:space="preserve">            int second=n-1, zero=0;</w:t>
        <w:br/>
      </w:r>
    </w:p>
    <w:p>
      <w:r>
        <w:t xml:space="preserve">            for (int i=0; i&lt;=second; i++) {</w:t>
        <w:br/>
      </w:r>
    </w:p>
    <w:p>
      <w:r>
        <w:t xml:space="preserve">                while (A[i]==2 &amp;&amp; i&lt;second) swap(A[i], A[second--]);</w:t>
        <w:br/>
      </w:r>
    </w:p>
    <w:p>
      <w:r>
        <w:t xml:space="preserve">                while (A[i]==0 &amp;&amp; i&gt;zero) swap(A[i], A[zero++]);</w:t>
        <w:br/>
      </w:r>
    </w:p>
    <w:p>
      <w:r>
        <w:t xml:space="preserve">            }</w:t>
        <w:br/>
      </w:r>
    </w:p>
    <w:p>
      <w:r>
        <w:t xml:space="preserve">        }</w:t>
        <w:br/>
      </w:r>
    </w:p>
    <w:p>
      <w:r>
        <w:t xml:space="preserve">    };</w:t>
        <w:br/>
      </w:r>
    </w:p>
    <w:p>
      <w:r>
        <w:br/>
      </w:r>
    </w:p>
    <w:p>
      <w:r>
        <w:t>76,Minimum Window Substring***:</w:t>
        <w:br/>
      </w:r>
    </w:p>
    <w:p>
      <w:r>
        <w:rPr>
          <w:b/>
        </w:rPr>
        <w:t>Python_solution:</w:t>
        <w:br/>
      </w:r>
    </w:p>
    <w:p>
      <w:r>
        <w:t xml:space="preserve">12 lines Python </w:t>
        <w:br/>
      </w:r>
    </w:p>
    <w:p>
      <w:r>
        <w:t>s[i:j]</w:t>
        <w:br/>
      </w:r>
    </w:p>
    <w:p>
      <w:r>
        <w:rPr>
          <w:b/>
        </w:rPr>
        <w:t>Best_solution:</w:t>
        <w:br/>
      </w:r>
    </w:p>
    <w:p>
      <w:r>
        <w:t xml:space="preserve">Here is a 10-line template that can solve most 'substring' problems </w:t>
        <w:br/>
      </w:r>
    </w:p>
    <w:p>
      <w:r>
        <w:t>string minWindow(string s, string t) {</w:t>
        <w:br/>
      </w:r>
    </w:p>
    <w:p>
      <w:r>
        <w:t xml:space="preserve">        vector&lt;int&gt; map(128,0);</w:t>
        <w:br/>
      </w:r>
    </w:p>
    <w:p>
      <w:r>
        <w:t xml:space="preserve">        for(auto c: t) map[c]++;</w:t>
        <w:br/>
      </w:r>
    </w:p>
    <w:p>
      <w:r>
        <w:t xml:space="preserve">        int counter=t.size(), begin=0, end=0, d=INT_MAX, head=0;</w:t>
        <w:br/>
      </w:r>
    </w:p>
    <w:p>
      <w:r>
        <w:t xml:space="preserve">        while(end&lt;s.size()){</w:t>
        <w:br/>
      </w:r>
    </w:p>
    <w:p>
      <w:r>
        <w:t xml:space="preserve">            if(map[s[end++]]--&gt;0) counter--; //in t</w:t>
        <w:br/>
      </w:r>
    </w:p>
    <w:p>
      <w:r>
        <w:t xml:space="preserve">            while(counter==0){ //valid</w:t>
        <w:br/>
      </w:r>
    </w:p>
    <w:p>
      <w:r>
        <w:t xml:space="preserve">                if(end-begin&lt;d)  d=end-(head=begin);</w:t>
        <w:br/>
      </w:r>
    </w:p>
    <w:p>
      <w:r>
        <w:t xml:space="preserve">                if(map[s[begin++]]++==0) counter++;  //make it invalid</w:t>
        <w:br/>
      </w:r>
    </w:p>
    <w:p>
      <w:r>
        <w:t xml:space="preserve">            }  </w:t>
        <w:br/>
      </w:r>
    </w:p>
    <w:p>
      <w:r>
        <w:t xml:space="preserve">        }</w:t>
        <w:br/>
      </w:r>
    </w:p>
    <w:p>
      <w:r>
        <w:t xml:space="preserve">        return d==INT_MAX? "":s.substr(head, d);</w:t>
        <w:br/>
      </w:r>
    </w:p>
    <w:p>
      <w:r>
        <w:t xml:space="preserve">    }</w:t>
        <w:br/>
      </w:r>
    </w:p>
    <w:p>
      <w:r>
        <w:br/>
      </w:r>
    </w:p>
    <w:p>
      <w:r>
        <w:br/>
      </w:r>
    </w:p>
    <w:p>
      <w:r>
        <w:t>77,Combinations***:</w:t>
        <w:br/>
      </w:r>
    </w:p>
    <w:p>
      <w:r>
        <w:rPr>
          <w:b/>
        </w:rPr>
        <w:t>Python_solution:</w:t>
        <w:br/>
      </w:r>
    </w:p>
    <w:p>
      <w:r>
        <w:t xml:space="preserve">AC Python backtracking iterative solution 60 ms </w:t>
        <w:br/>
      </w:r>
    </w:p>
    <w:p>
      <w:r>
        <w:t>def combine(self, n, k):</w:t>
        <w:br/>
      </w:r>
    </w:p>
    <w:p>
      <w:r>
        <w:t xml:space="preserve">    ans = []</w:t>
        <w:br/>
      </w:r>
    </w:p>
    <w:p>
      <w:r>
        <w:t xml:space="preserve">    stack = []</w:t>
        <w:br/>
      </w:r>
    </w:p>
    <w:p>
      <w:r>
        <w:t xml:space="preserve">    x = 1</w:t>
        <w:br/>
      </w:r>
    </w:p>
    <w:p>
      <w:r>
        <w:t xml:space="preserve">    while True:</w:t>
        <w:br/>
      </w:r>
    </w:p>
    <w:p>
      <w:r>
        <w:t xml:space="preserve">        l = len(stack)</w:t>
        <w:br/>
      </w:r>
    </w:p>
    <w:p>
      <w:r>
        <w:t xml:space="preserve">        if l == k:</w:t>
        <w:br/>
      </w:r>
    </w:p>
    <w:p>
      <w:r>
        <w:t xml:space="preserve">            ans.append(stack[:])</w:t>
        <w:br/>
      </w:r>
    </w:p>
    <w:p>
      <w:r>
        <w:t xml:space="preserve">        if l == k or x &gt; n - k + l + 1:</w:t>
        <w:br/>
      </w:r>
    </w:p>
    <w:p>
      <w:r>
        <w:t xml:space="preserve">            if not stack:</w:t>
        <w:br/>
      </w:r>
    </w:p>
    <w:p>
      <w:r>
        <w:t xml:space="preserve">                return ans</w:t>
        <w:br/>
      </w:r>
    </w:p>
    <w:p>
      <w:r>
        <w:t xml:space="preserve">            x = stack.pop() + 1</w:t>
        <w:br/>
      </w:r>
    </w:p>
    <w:p>
      <w:r>
        <w:t xml:space="preserve">        else:</w:t>
        <w:br/>
      </w:r>
    </w:p>
    <w:p>
      <w:r>
        <w:t xml:space="preserve">            stack.append(x)</w:t>
        <w:br/>
      </w:r>
    </w:p>
    <w:p>
      <w:r>
        <w:t xml:space="preserve">            x += 1</w:t>
        <w:br/>
      </w:r>
    </w:p>
    <w:p>
      <w:r>
        <w:br/>
      </w:r>
    </w:p>
    <w:p>
      <w:r>
        <w:t># 26 / 26 test cases passed.</w:t>
        <w:br/>
      </w:r>
    </w:p>
    <w:p>
      <w:r>
        <w:t># Status: Accepted</w:t>
        <w:br/>
      </w:r>
    </w:p>
    <w:p>
      <w:r>
        <w:t># Runtime: 60 ms</w:t>
        <w:br/>
      </w:r>
    </w:p>
    <w:p>
      <w:r>
        <w:t># 98.51%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Backtracking Solution Java </w:t>
        <w:br/>
      </w:r>
    </w:p>
    <w:p>
      <w:r>
        <w:t xml:space="preserve">    public static List&lt;List&lt;Integer&gt;&gt; combine(int n, int k) {</w:t>
        <w:br/>
      </w:r>
    </w:p>
    <w:p>
      <w:r>
        <w:tab/>
        <w:tab/>
        <w:t>List&lt;List&lt;Integer&gt;&gt; combs = new ArrayList&lt;List&lt;Integer&gt;&gt;();</w:t>
        <w:br/>
      </w:r>
    </w:p>
    <w:p>
      <w:r>
        <w:tab/>
        <w:tab/>
        <w:t>combine(combs, new ArrayList&lt;Integer&gt;(), 1, n, k);</w:t>
        <w:br/>
      </w:r>
    </w:p>
    <w:p>
      <w:r>
        <w:tab/>
        <w:tab/>
        <w:t>return combs;</w:t>
        <w:br/>
      </w:r>
    </w:p>
    <w:p>
      <w:r>
        <w:tab/>
        <w:t>}</w:t>
        <w:br/>
      </w:r>
    </w:p>
    <w:p>
      <w:r>
        <w:tab/>
        <w:t>public static void combine(List&lt;List&lt;Integer&gt;&gt; combs, List&lt;Integer&gt; comb, int start, int n, int k) {</w:t>
        <w:br/>
      </w:r>
    </w:p>
    <w:p>
      <w:r>
        <w:tab/>
        <w:tab/>
        <w:t>if(k==0) {</w:t>
        <w:br/>
      </w:r>
    </w:p>
    <w:p>
      <w:r>
        <w:tab/>
        <w:tab/>
        <w:tab/>
        <w:t>combs.add(new ArrayList&lt;Integer&gt;(comb));</w:t>
        <w:br/>
      </w:r>
    </w:p>
    <w:p>
      <w:r>
        <w:tab/>
        <w:tab/>
        <w:tab/>
        <w:t>return;</w:t>
        <w:br/>
      </w:r>
    </w:p>
    <w:p>
      <w:r>
        <w:tab/>
        <w:tab/>
        <w:t>}</w:t>
        <w:br/>
      </w:r>
    </w:p>
    <w:p>
      <w:r>
        <w:tab/>
        <w:tab/>
        <w:t>for(int i=start;i&lt;=n;i++) {</w:t>
        <w:br/>
      </w:r>
    </w:p>
    <w:p>
      <w:r>
        <w:tab/>
        <w:tab/>
        <w:tab/>
        <w:t>comb.add(i);</w:t>
        <w:br/>
      </w:r>
    </w:p>
    <w:p>
      <w:r>
        <w:tab/>
        <w:tab/>
        <w:tab/>
        <w:t>combine(combs, comb, i+1, n, k-1);</w:t>
        <w:br/>
      </w:r>
    </w:p>
    <w:p>
      <w:r>
        <w:tab/>
        <w:tab/>
        <w:tab/>
        <w:t>comb.remove(comb.size()-1);</w:t>
        <w:br/>
      </w:r>
    </w:p>
    <w:p>
      <w:r>
        <w:tab/>
        <w:tab/>
        <w:t>}</w:t>
        <w:br/>
      </w:r>
    </w:p>
    <w:p>
      <w:r>
        <w:tab/>
        <w:t>}</w:t>
        <w:br/>
      </w:r>
    </w:p>
    <w:p>
      <w:r>
        <w:br/>
      </w:r>
    </w:p>
    <w:p>
      <w:r>
        <w:t>78,Subsets***:</w:t>
        <w:br/>
      </w:r>
    </w:p>
    <w:p>
      <w:r>
        <w:rPr>
          <w:b/>
        </w:rPr>
        <w:t>Python_solution:</w:t>
        <w:br/>
      </w:r>
    </w:p>
    <w:p>
      <w:r>
        <w:t xml:space="preserve">Python easy to understand solutions (DFS recursively, Bit Manipulation, Iteratively). </w:t>
        <w:br/>
      </w:r>
    </w:p>
    <w:p>
      <w:r>
        <w:t xml:space="preserve"># DFS recursively </w:t>
        <w:br/>
      </w:r>
    </w:p>
    <w:p>
      <w:r>
        <w:t>def subsets1(self, nums):</w:t>
        <w:br/>
      </w:r>
    </w:p>
    <w:p>
      <w:r>
        <w:t xml:space="preserve">    res = []</w:t>
        <w:br/>
      </w:r>
    </w:p>
    <w:p>
      <w:r>
        <w:t xml:space="preserve">    self.dfs(sorted(nums), 0, [], res)</w:t>
        <w:br/>
      </w:r>
    </w:p>
    <w:p>
      <w:r>
        <w:t xml:space="preserve">    return res</w:t>
        <w:br/>
      </w:r>
    </w:p>
    <w:p>
      <w:r>
        <w:t xml:space="preserve">    </w:t>
        <w:br/>
      </w:r>
    </w:p>
    <w:p>
      <w:r>
        <w:t>def dfs(self, nums, index, path, res):</w:t>
        <w:br/>
      </w:r>
    </w:p>
    <w:p>
      <w:r>
        <w:t xml:space="preserve">    res.append(path)</w:t>
        <w:br/>
      </w:r>
    </w:p>
    <w:p>
      <w:r>
        <w:t xml:space="preserve">    for i in xrange(index, len(nums)):</w:t>
        <w:br/>
      </w:r>
    </w:p>
    <w:p>
      <w:r>
        <w:t xml:space="preserve">        self.dfs(nums, i+1, path+[nums[i]], res)</w:t>
        <w:br/>
      </w:r>
    </w:p>
    <w:p>
      <w:r>
        <w:t xml:space="preserve">        </w:t>
        <w:br/>
      </w:r>
    </w:p>
    <w:p>
      <w:r>
        <w:t xml:space="preserve"># Bit Manipulation    </w:t>
        <w:br/>
      </w:r>
    </w:p>
    <w:p>
      <w:r>
        <w:t>def subsets2(self, nums):</w:t>
        <w:br/>
      </w:r>
    </w:p>
    <w:p>
      <w:r>
        <w:t xml:space="preserve">    res = []</w:t>
        <w:br/>
      </w:r>
    </w:p>
    <w:p>
      <w:r>
        <w:t xml:space="preserve">    nums.sort()</w:t>
        <w:br/>
      </w:r>
    </w:p>
    <w:p>
      <w:r>
        <w:t xml:space="preserve">    for i in xrange(1&lt;&lt;len(nums)):</w:t>
        <w:br/>
      </w:r>
    </w:p>
    <w:p>
      <w:r>
        <w:t xml:space="preserve">        tmp = []</w:t>
        <w:br/>
      </w:r>
    </w:p>
    <w:p>
      <w:r>
        <w:t xml:space="preserve">        for j in xrange(len(nums)):</w:t>
        <w:br/>
      </w:r>
    </w:p>
    <w:p>
      <w:r>
        <w:t xml:space="preserve">            if i &amp; 1 &lt;&lt; j:  # if i &gt;&gt; j &amp; 1:</w:t>
        <w:br/>
      </w:r>
    </w:p>
    <w:p>
      <w:r>
        <w:t xml:space="preserve">                tmp.append(nums[j])</w:t>
        <w:br/>
      </w:r>
    </w:p>
    <w:p>
      <w:r>
        <w:t xml:space="preserve">        res.append(tmp)</w:t>
        <w:br/>
      </w:r>
    </w:p>
    <w:p>
      <w:r>
        <w:t xml:space="preserve">    return res</w:t>
        <w:br/>
      </w:r>
    </w:p>
    <w:p>
      <w:r>
        <w:t xml:space="preserve">    </w:t>
        <w:br/>
      </w:r>
    </w:p>
    <w:p>
      <w:r>
        <w:t># Iteratively</w:t>
        <w:br/>
      </w:r>
    </w:p>
    <w:p>
      <w:r>
        <w:t>def subsets(self, nums):</w:t>
        <w:br/>
      </w:r>
    </w:p>
    <w:p>
      <w:r>
        <w:t xml:space="preserve">    res = [[]]</w:t>
        <w:br/>
      </w:r>
    </w:p>
    <w:p>
      <w:r>
        <w:t xml:space="preserve">    for num in sorted(nums):</w:t>
        <w:br/>
      </w:r>
    </w:p>
    <w:p>
      <w:r>
        <w:t xml:space="preserve">        res += [item+[num] for item in res]</w:t>
        <w:br/>
      </w:r>
    </w:p>
    <w:p>
      <w:r>
        <w:t xml:space="preserve">    return res</w:t>
        <w:br/>
      </w:r>
    </w:p>
    <w:p>
      <w:r>
        <w:rPr>
          <w:b/>
        </w:rPr>
        <w:t>Best_solution:</w:t>
        <w:br/>
      </w:r>
    </w:p>
    <w:p>
      <w:r>
        <w:t xml:space="preserve">A general approach to backtracking questions in Java (Subsets, Permutations, Combination Sum, Palindrome Partitioning) </w:t>
        <w:br/>
      </w:r>
    </w:p>
    <w:p>
      <w:r>
        <w:t>public List&lt;List&lt;Integer&gt;&gt; subsets(int[] nums) {</w:t>
        <w:br/>
      </w:r>
    </w:p>
    <w:p>
      <w:r>
        <w:t xml:space="preserve">    List&lt;List&lt;Integer&gt;&gt; list = new ArrayList&lt;&gt;();</w:t>
        <w:br/>
      </w:r>
    </w:p>
    <w:p>
      <w:r>
        <w:t xml:space="preserve">    Arrays.sort(nums);</w:t>
        <w:br/>
      </w:r>
    </w:p>
    <w:p>
      <w:r>
        <w:t xml:space="preserve">    backtrack(list, new ArrayList&lt;&gt;(), nums, 0);</w:t>
        <w:br/>
      </w:r>
    </w:p>
    <w:p>
      <w:r>
        <w:t xml:space="preserve">    return list;</w:t>
        <w:br/>
      </w:r>
    </w:p>
    <w:p>
      <w:r>
        <w:t>}</w:t>
        <w:br/>
      </w:r>
    </w:p>
    <w:p>
      <w:r>
        <w:br/>
      </w:r>
    </w:p>
    <w:p>
      <w:r>
        <w:t>private void backtrack(List&lt;List&lt;Integer&gt;&gt; list , List&lt;Integer&gt; tempList, int [] nums, int start){</w:t>
        <w:br/>
      </w:r>
    </w:p>
    <w:p>
      <w:r>
        <w:t xml:space="preserve">    list.add(new ArrayList&lt;&gt;(tempList));</w:t>
        <w:br/>
      </w:r>
    </w:p>
    <w:p>
      <w:r>
        <w:t xml:space="preserve">    for(int i = start; i &lt; nums.length; i++){</w:t>
        <w:br/>
      </w:r>
    </w:p>
    <w:p>
      <w:r>
        <w:t xml:space="preserve">        tempList.add(nums[i]);</w:t>
        <w:br/>
      </w:r>
    </w:p>
    <w:p>
      <w:r>
        <w:t xml:space="preserve">        backtrack(list, tempList, nums, i + 1);</w:t>
        <w:br/>
      </w:r>
    </w:p>
    <w:p>
      <w:r>
        <w:t xml:space="preserve">        tempList.remove(tempList.size() - 1);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79,Word Search***:</w:t>
        <w:br/>
      </w:r>
    </w:p>
    <w:p>
      <w:r>
        <w:rPr>
          <w:b/>
        </w:rPr>
        <w:t>Python_solution:</w:t>
        <w:br/>
      </w:r>
    </w:p>
    <w:p>
      <w:r>
        <w:t xml:space="preserve">Python dfs solution with comments. </w:t>
        <w:br/>
      </w:r>
    </w:p>
    <w:p>
      <w:r>
        <w:t>def exist(self, board, word):</w:t>
        <w:br/>
      </w:r>
    </w:p>
    <w:p>
      <w:r>
        <w:t xml:space="preserve">    if not board:</w:t>
        <w:br/>
      </w:r>
    </w:p>
    <w:p>
      <w:r>
        <w:t xml:space="preserve">        return False</w:t>
        <w:br/>
      </w:r>
    </w:p>
    <w:p>
      <w:r>
        <w:t xml:space="preserve">    for i in xrange(len(board)):</w:t>
        <w:br/>
      </w:r>
    </w:p>
    <w:p>
      <w:r>
        <w:t xml:space="preserve">        for j in xrange(len(board[0])):</w:t>
        <w:br/>
      </w:r>
    </w:p>
    <w:p>
      <w:r>
        <w:t xml:space="preserve">            if self.dfs(board, i, j, word):</w:t>
        <w:br/>
      </w:r>
    </w:p>
    <w:p>
      <w:r>
        <w:t xml:space="preserve">                return True</w:t>
        <w:br/>
      </w:r>
    </w:p>
    <w:p>
      <w:r>
        <w:t xml:space="preserve">    return False</w:t>
        <w:br/>
      </w:r>
    </w:p>
    <w:p>
      <w:r>
        <w:br/>
      </w:r>
    </w:p>
    <w:p>
      <w:r>
        <w:t xml:space="preserve"># check whether can find word, start at (i,j) position    </w:t>
        <w:br/>
      </w:r>
    </w:p>
    <w:p>
      <w:r>
        <w:t>def dfs(self, board, i, j, word):</w:t>
        <w:br/>
      </w:r>
    </w:p>
    <w:p>
      <w:r>
        <w:t xml:space="preserve">    if len(word) == 0: # all the characters are checked</w:t>
        <w:br/>
      </w:r>
    </w:p>
    <w:p>
      <w:r>
        <w:t xml:space="preserve">        return True</w:t>
        <w:br/>
      </w:r>
    </w:p>
    <w:p>
      <w:r>
        <w:t xml:space="preserve">    if i&lt;0 or i&gt;=len(board) or j&lt;0 or j&gt;=len(board[0]) or word[0]!=board[i][j]:</w:t>
        <w:br/>
      </w:r>
    </w:p>
    <w:p>
      <w:r>
        <w:t xml:space="preserve">        return False</w:t>
        <w:br/>
      </w:r>
    </w:p>
    <w:p>
      <w:r>
        <w:t xml:space="preserve">    tmp = board[i][j]  # first character is found, check the remaining part</w:t>
        <w:br/>
      </w:r>
    </w:p>
    <w:p>
      <w:r>
        <w:t xml:space="preserve">    board[i][j] = "#"  # avoid visit agian </w:t>
        <w:br/>
      </w:r>
    </w:p>
    <w:p>
      <w:r>
        <w:t xml:space="preserve">    # check whether can find "word" along one direction</w:t>
        <w:br/>
      </w:r>
    </w:p>
    <w:p>
      <w:r>
        <w:t xml:space="preserve">    res = self.dfs(board, i+1, j, word[1:]) or self.dfs(board, i-1, j, word[1:]) \</w:t>
        <w:br/>
      </w:r>
    </w:p>
    <w:p>
      <w:r>
        <w:t xml:space="preserve">    or self.dfs(board, i, j+1, word[1:]) or self.dfs(board, i, j-1, word[1:])</w:t>
        <w:br/>
      </w:r>
    </w:p>
    <w:p>
      <w:r>
        <w:t xml:space="preserve">    board[i][j] = tmp</w:t>
        <w:br/>
      </w:r>
    </w:p>
    <w:p>
      <w:r>
        <w:t xml:space="preserve">    return res</w:t>
        <w:br/>
      </w:r>
    </w:p>
    <w:p>
      <w:r>
        <w:rPr>
          <w:b/>
        </w:rPr>
        <w:t>Best_solution:</w:t>
        <w:br/>
      </w:r>
    </w:p>
    <w:p>
      <w:r>
        <w:t xml:space="preserve">Accepted very short Java solution. No additional space. </w:t>
        <w:br/>
      </w:r>
    </w:p>
    <w:p>
      <w:r>
        <w:t>public boolean exist(char[][] board, String word) {</w:t>
        <w:br/>
      </w:r>
    </w:p>
    <w:p>
      <w:r>
        <w:t xml:space="preserve">    char[] w = word.toCharArray();</w:t>
        <w:br/>
      </w:r>
    </w:p>
    <w:p>
      <w:r>
        <w:t xml:space="preserve">    for (int y=0; y&lt;board.length; y++) {</w:t>
        <w:br/>
      </w:r>
    </w:p>
    <w:p>
      <w:r>
        <w:t xml:space="preserve">    </w:t>
        <w:tab/>
        <w:t>for (int x=0; x&lt;board[y].length; x++) {</w:t>
        <w:br/>
      </w:r>
    </w:p>
    <w:p>
      <w:r>
        <w:t xml:space="preserve">    </w:t>
        <w:tab/>
        <w:tab/>
        <w:t>if (exist(board, y, x, w, 0)) return true;</w:t>
        <w:br/>
      </w:r>
    </w:p>
    <w:p>
      <w:r>
        <w:t xml:space="preserve">    </w:t>
        <w:tab/>
        <w:t>}</w:t>
        <w:br/>
      </w:r>
    </w:p>
    <w:p>
      <w:r>
        <w:t xml:space="preserve">    }</w:t>
        <w:br/>
      </w:r>
    </w:p>
    <w:p>
      <w:r>
        <w:t xml:space="preserve">    return false;</w:t>
        <w:br/>
      </w:r>
    </w:p>
    <w:p>
      <w:r>
        <w:t>}</w:t>
        <w:br/>
      </w:r>
    </w:p>
    <w:p>
      <w:r>
        <w:br/>
      </w:r>
    </w:p>
    <w:p>
      <w:r>
        <w:t>private boolean exist(char[][] board, int y, int x, char[] word, int i) {</w:t>
        <w:br/>
      </w:r>
    </w:p>
    <w:p>
      <w:r>
        <w:tab/>
        <w:t>if (i == word.length) return true;</w:t>
        <w:br/>
      </w:r>
    </w:p>
    <w:p>
      <w:r>
        <w:tab/>
        <w:t>if (y&lt;0 || x&lt;0 || y == board.length || x == board[y].length) return false;</w:t>
        <w:br/>
      </w:r>
    </w:p>
    <w:p>
      <w:r>
        <w:tab/>
        <w:t>if (board[y][x] != word[i]) return false;</w:t>
        <w:br/>
      </w:r>
    </w:p>
    <w:p>
      <w:r>
        <w:tab/>
        <w:t>board[y][x] ^= 256;</w:t>
        <w:br/>
      </w:r>
    </w:p>
    <w:p>
      <w:r>
        <w:tab/>
        <w:t>boolean exist = exist(board, y, x+1, word, i+1)</w:t>
        <w:br/>
      </w:r>
    </w:p>
    <w:p>
      <w:r>
        <w:tab/>
        <w:tab/>
        <w:t>|| exist(board, y, x-1, word, i+1)</w:t>
        <w:br/>
      </w:r>
    </w:p>
    <w:p>
      <w:r>
        <w:tab/>
        <w:tab/>
        <w:t>|| exist(board, y+1, x, word, i+1)</w:t>
        <w:br/>
      </w:r>
    </w:p>
    <w:p>
      <w:r>
        <w:tab/>
        <w:tab/>
        <w:t>|| exist(board, y-1, x, word, i+1);</w:t>
        <w:br/>
      </w:r>
    </w:p>
    <w:p>
      <w:r>
        <w:tab/>
        <w:t>board[y][x] ^= 256;</w:t>
        <w:br/>
      </w:r>
    </w:p>
    <w:p>
      <w:r>
        <w:tab/>
        <w:t>return exist;</w:t>
        <w:br/>
      </w:r>
    </w:p>
    <w:p>
      <w:r>
        <w:t>}</w:t>
        <w:br/>
      </w:r>
    </w:p>
    <w:p>
      <w:r>
        <w:br/>
      </w:r>
    </w:p>
    <w:p>
      <w:r>
        <w:t>80,Remove Duplicates from Sorted Array II***:</w:t>
        <w:br/>
      </w:r>
    </w:p>
    <w:p>
      <w:r>
        <w:rPr>
          <w:b/>
        </w:rPr>
        <w:t>Python_solution:</w:t>
        <w:br/>
      </w:r>
    </w:p>
    <w:p>
      <w:r>
        <w:t xml:space="preserve">3-6 easy lines, C++, Java, Python, Ruby </w:t>
        <w:br/>
      </w:r>
    </w:p>
    <w:p>
      <w:r>
        <w:t>int removeDuplicates(vector&lt;int&gt;&amp; nums) {</w:t>
        <w:br/>
      </w:r>
    </w:p>
    <w:p>
      <w:r>
        <w:t xml:space="preserve">    int i = 0;</w:t>
        <w:br/>
      </w:r>
    </w:p>
    <w:p>
      <w:r>
        <w:t xml:space="preserve">    for (int n : nums)</w:t>
        <w:br/>
      </w:r>
    </w:p>
    <w:p>
      <w:r>
        <w:t xml:space="preserve">        if (i &lt; 2 || n &gt; nums[i-2])</w:t>
        <w:br/>
      </w:r>
    </w:p>
    <w:p>
      <w:r>
        <w:t xml:space="preserve">            nums[i++] = n;</w:t>
        <w:br/>
      </w:r>
    </w:p>
    <w:p>
      <w:r>
        <w:t xml:space="preserve">    return i;</w:t>
        <w:br/>
      </w:r>
    </w:p>
    <w:p>
      <w:r>
        <w:t>}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3-6 easy lines, C++, Java, Python, Ruby </w:t>
        <w:br/>
      </w:r>
    </w:p>
    <w:p>
      <w:r>
        <w:t>int removeDuplicates(vector&lt;int&gt;&amp; nums) {</w:t>
        <w:br/>
      </w:r>
    </w:p>
    <w:p>
      <w:r>
        <w:t xml:space="preserve">    int i = 0;</w:t>
        <w:br/>
      </w:r>
    </w:p>
    <w:p>
      <w:r>
        <w:t xml:space="preserve">    for (int n : nums)</w:t>
        <w:br/>
      </w:r>
    </w:p>
    <w:p>
      <w:r>
        <w:t xml:space="preserve">        if (i &lt; 2 || n &gt; nums[i-2])</w:t>
        <w:br/>
      </w:r>
    </w:p>
    <w:p>
      <w:r>
        <w:t xml:space="preserve">            nums[i++] = n;</w:t>
        <w:br/>
      </w:r>
    </w:p>
    <w:p>
      <w:r>
        <w:t xml:space="preserve">    return i;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81,Search in Rotated Sorted Array II***:</w:t>
        <w:br/>
      </w:r>
    </w:p>
    <w:p>
      <w:r>
        <w:rPr>
          <w:b/>
        </w:rPr>
        <w:t>Python_solution:</w:t>
        <w:br/>
      </w:r>
    </w:p>
    <w:p>
      <w:r>
        <w:t xml:space="preserve">Python easy to understand solution (with comments). </w:t>
        <w:br/>
      </w:r>
    </w:p>
    <w:p>
      <w:r>
        <w:t>def search(self, nums, target):</w:t>
        <w:br/>
      </w:r>
    </w:p>
    <w:p>
      <w:r>
        <w:t xml:space="preserve">    l, r = 0, len(nums)-1</w:t>
        <w:br/>
      </w:r>
    </w:p>
    <w:p>
      <w:r>
        <w:t xml:space="preserve">    while l &lt;= r:</w:t>
        <w:br/>
      </w:r>
    </w:p>
    <w:p>
      <w:r>
        <w:t xml:space="preserve">        mid = l + (r-l)//2</w:t>
        <w:br/>
      </w:r>
    </w:p>
    <w:p>
      <w:r>
        <w:t xml:space="preserve">        if nums[mid] == target:</w:t>
        <w:br/>
      </w:r>
    </w:p>
    <w:p>
      <w:r>
        <w:t xml:space="preserve">            return True</w:t>
        <w:br/>
      </w:r>
    </w:p>
    <w:p>
      <w:r>
        <w:t xml:space="preserve">        while l &lt; mid and nums[l] == nums[mid]: # tricky part</w:t>
        <w:br/>
      </w:r>
    </w:p>
    <w:p>
      <w:r>
        <w:t xml:space="preserve">            l += 1</w:t>
        <w:br/>
      </w:r>
    </w:p>
    <w:p>
      <w:r>
        <w:t xml:space="preserve">        # the first half is ordered</w:t>
        <w:br/>
      </w:r>
    </w:p>
    <w:p>
      <w:r>
        <w:t xml:space="preserve">        if nums[l] &lt;= nums[mid]:</w:t>
        <w:br/>
      </w:r>
    </w:p>
    <w:p>
      <w:r>
        <w:t xml:space="preserve">            # target is in the first half</w:t>
        <w:br/>
      </w:r>
    </w:p>
    <w:p>
      <w:r>
        <w:t xml:space="preserve">            if nums[l] &lt;= target &lt; nums[mid]:</w:t>
        <w:br/>
      </w:r>
    </w:p>
    <w:p>
      <w:r>
        <w:t xml:space="preserve">                r = mid - 1</w:t>
        <w:br/>
      </w:r>
    </w:p>
    <w:p>
      <w:r>
        <w:t xml:space="preserve">            else:</w:t>
        <w:br/>
      </w:r>
    </w:p>
    <w:p>
      <w:r>
        <w:t xml:space="preserve">                l = mid + 1</w:t>
        <w:br/>
      </w:r>
    </w:p>
    <w:p>
      <w:r>
        <w:t xml:space="preserve">        # the second half is ordered</w:t>
        <w:br/>
      </w:r>
    </w:p>
    <w:p>
      <w:r>
        <w:t xml:space="preserve">        else:</w:t>
        <w:br/>
      </w:r>
    </w:p>
    <w:p>
      <w:r>
        <w:t xml:space="preserve">            # target is in the second half</w:t>
        <w:br/>
      </w:r>
    </w:p>
    <w:p>
      <w:r>
        <w:t xml:space="preserve">            if nums[mid] &lt; target &lt;= nums[r]:</w:t>
        <w:br/>
      </w:r>
    </w:p>
    <w:p>
      <w:r>
        <w:t xml:space="preserve">                l = mid + 1</w:t>
        <w:br/>
      </w:r>
    </w:p>
    <w:p>
      <w:r>
        <w:t xml:space="preserve">            else:</w:t>
        <w:br/>
      </w:r>
    </w:p>
    <w:p>
      <w:r>
        <w:t xml:space="preserve">                r = mid - 1</w:t>
        <w:br/>
      </w:r>
    </w:p>
    <w:p>
      <w:r>
        <w:t xml:space="preserve">    return False</w:t>
        <w:br/>
      </w:r>
    </w:p>
    <w:p>
      <w:r>
        <w:rPr>
          <w:b/>
        </w:rPr>
        <w:t>Best_solution:</w:t>
        <w:br/>
      </w:r>
    </w:p>
    <w:p>
      <w:r>
        <w:t xml:space="preserve">C++ concise log(n) solution </w:t>
        <w:br/>
      </w:r>
    </w:p>
    <w:p>
      <w:r>
        <w:t>class Solution {</w:t>
        <w:br/>
      </w:r>
    </w:p>
    <w:p>
      <w:r>
        <w:t>public:</w:t>
        <w:br/>
      </w:r>
    </w:p>
    <w:p>
      <w:r>
        <w:t xml:space="preserve">  bool search(int A[], int n, int target) {</w:t>
        <w:br/>
      </w:r>
    </w:p>
    <w:p>
      <w:r>
        <w:t xml:space="preserve">    int lo =0, hi = n-1;</w:t>
        <w:br/>
      </w:r>
    </w:p>
    <w:p>
      <w:r>
        <w:t xml:space="preserve">    int mid = 0;</w:t>
        <w:br/>
      </w:r>
    </w:p>
    <w:p>
      <w:r>
        <w:t xml:space="preserve">    while(lo&lt;hi){</w:t>
        <w:br/>
      </w:r>
    </w:p>
    <w:p>
      <w:r>
        <w:t xml:space="preserve">          mid=(lo+hi)/2;</w:t>
        <w:br/>
      </w:r>
    </w:p>
    <w:p>
      <w:r>
        <w:t xml:space="preserve">          if(A[mid]==target) return true;</w:t>
        <w:br/>
      </w:r>
    </w:p>
    <w:p>
      <w:r>
        <w:t xml:space="preserve">          if(A[mid]&gt;A[hi]){</w:t>
        <w:br/>
      </w:r>
    </w:p>
    <w:p>
      <w:r>
        <w:t xml:space="preserve">              if(A[mid]&gt;target &amp;&amp; A[lo] &lt;= target) hi = mid;</w:t>
        <w:br/>
      </w:r>
    </w:p>
    <w:p>
      <w:r>
        <w:t xml:space="preserve">              else lo = mid + 1;</w:t>
        <w:br/>
      </w:r>
    </w:p>
    <w:p>
      <w:r>
        <w:t xml:space="preserve">          }else if(A[mid] &lt; A[hi]){</w:t>
        <w:br/>
      </w:r>
    </w:p>
    <w:p>
      <w:r>
        <w:t xml:space="preserve">              if(A[mid]&lt;target &amp;&amp; A[hi] &gt;= target) lo = mid + 1;</w:t>
        <w:br/>
      </w:r>
    </w:p>
    <w:p>
      <w:r>
        <w:t xml:space="preserve">              else hi = mid;</w:t>
        <w:br/>
      </w:r>
    </w:p>
    <w:p>
      <w:r>
        <w:t xml:space="preserve">          }else{</w:t>
        <w:br/>
      </w:r>
    </w:p>
    <w:p>
      <w:r>
        <w:t xml:space="preserve">              hi--;</w:t>
        <w:br/>
      </w:r>
    </w:p>
    <w:p>
      <w:r>
        <w:t xml:space="preserve">          }</w:t>
        <w:br/>
      </w:r>
    </w:p>
    <w:p>
      <w:r>
        <w:t xml:space="preserve">          </w:t>
        <w:br/>
      </w:r>
    </w:p>
    <w:p>
      <w:r>
        <w:t xml:space="preserve">    }</w:t>
        <w:br/>
      </w:r>
    </w:p>
    <w:p>
      <w:r>
        <w:t xml:space="preserve">    return A[lo] == target ? true : false;</w:t>
        <w:br/>
      </w:r>
    </w:p>
    <w:p>
      <w:r>
        <w:t xml:space="preserve">  }</w:t>
        <w:br/>
      </w:r>
    </w:p>
    <w:p>
      <w:r>
        <w:t>};</w:t>
        <w:br/>
      </w:r>
    </w:p>
    <w:p>
      <w:r>
        <w:br/>
      </w:r>
    </w:p>
    <w:p>
      <w:r>
        <w:t>82,Remove Duplicates from Sorted List II***:</w:t>
        <w:br/>
      </w:r>
    </w:p>
    <w:p>
      <w:r>
        <w:rPr>
          <w:b/>
        </w:rPr>
        <w:t>Python_solution:</w:t>
        <w:br/>
      </w:r>
    </w:p>
    <w:p>
      <w:r>
        <w:t xml:space="preserve">Python in-place solution with dummy head node. </w:t>
        <w:br/>
      </w:r>
    </w:p>
    <w:p>
      <w:r>
        <w:t>def deleteDuplicates(self, head):</w:t>
        <w:br/>
      </w:r>
    </w:p>
    <w:p>
      <w:r>
        <w:t xml:space="preserve">    dummy = pre = ListNode(0)</w:t>
        <w:br/>
      </w:r>
    </w:p>
    <w:p>
      <w:r>
        <w:t xml:space="preserve">    dummy.next = head</w:t>
        <w:br/>
      </w:r>
    </w:p>
    <w:p>
      <w:r>
        <w:t xml:space="preserve">    while head and head.next:</w:t>
        <w:br/>
      </w:r>
    </w:p>
    <w:p>
      <w:r>
        <w:t xml:space="preserve">        if head.val == head.next.val:</w:t>
        <w:br/>
      </w:r>
    </w:p>
    <w:p>
      <w:r>
        <w:t xml:space="preserve">            while head and head.next and head.val == head.next.val:</w:t>
        <w:br/>
      </w:r>
    </w:p>
    <w:p>
      <w:r>
        <w:t xml:space="preserve">                head = head.next</w:t>
        <w:br/>
      </w:r>
    </w:p>
    <w:p>
      <w:r>
        <w:t xml:space="preserve">            head = head.next</w:t>
        <w:br/>
      </w:r>
    </w:p>
    <w:p>
      <w:r>
        <w:t xml:space="preserve">            pre.next = head</w:t>
        <w:br/>
      </w:r>
    </w:p>
    <w:p>
      <w:r>
        <w:t xml:space="preserve">        else:</w:t>
        <w:br/>
      </w:r>
    </w:p>
    <w:p>
      <w:r>
        <w:t xml:space="preserve">            pre = pre.next</w:t>
        <w:br/>
      </w:r>
    </w:p>
    <w:p>
      <w:r>
        <w:t xml:space="preserve">            head = head.next</w:t>
        <w:br/>
      </w:r>
    </w:p>
    <w:p>
      <w:r>
        <w:t xml:space="preserve">    return dummy.next</w:t>
        <w:br/>
      </w:r>
    </w:p>
    <w:p>
      <w:r>
        <w:rPr>
          <w:b/>
        </w:rPr>
        <w:t>Best_solution:</w:t>
        <w:br/>
      </w:r>
    </w:p>
    <w:p>
      <w:r>
        <w:t xml:space="preserve">My accepted Java code </w:t>
        <w:br/>
      </w:r>
    </w:p>
    <w:p>
      <w:r>
        <w:t>public ListNode deleteDuplicates(ListNode head) {</w:t>
        <w:br/>
      </w:r>
    </w:p>
    <w:p>
      <w:r>
        <w:t xml:space="preserve">        if(head==null) return null;</w:t>
        <w:br/>
      </w:r>
    </w:p>
    <w:p>
      <w:r>
        <w:t xml:space="preserve">        ListNode FakeHead=new ListNode(0);</w:t>
        <w:br/>
      </w:r>
    </w:p>
    <w:p>
      <w:r>
        <w:t xml:space="preserve">        FakeHead.next=head;</w:t>
        <w:br/>
      </w:r>
    </w:p>
    <w:p>
      <w:r>
        <w:t xml:space="preserve">        ListNode pre=FakeHead;</w:t>
        <w:br/>
      </w:r>
    </w:p>
    <w:p>
      <w:r>
        <w:t xml:space="preserve">        ListNode cur=head;</w:t>
        <w:br/>
      </w:r>
    </w:p>
    <w:p>
      <w:r>
        <w:t xml:space="preserve">        while(cur!=null){</w:t>
        <w:br/>
      </w:r>
    </w:p>
    <w:p>
      <w:r>
        <w:t xml:space="preserve">            while(cur.next!=null&amp;&amp;cur.val==cur.next.val){</w:t>
        <w:br/>
      </w:r>
    </w:p>
    <w:p>
      <w:r>
        <w:t xml:space="preserve">                cur=cur.next;</w:t>
        <w:br/>
      </w:r>
    </w:p>
    <w:p>
      <w:r>
        <w:t xml:space="preserve">            }</w:t>
        <w:br/>
      </w:r>
    </w:p>
    <w:p>
      <w:r>
        <w:t xml:space="preserve">            if(pre.next==cur){</w:t>
        <w:br/>
      </w:r>
    </w:p>
    <w:p>
      <w:r>
        <w:t xml:space="preserve">                pre=pre.next;</w:t>
        <w:br/>
      </w:r>
    </w:p>
    <w:p>
      <w:r>
        <w:t xml:space="preserve">            }</w:t>
        <w:br/>
      </w:r>
    </w:p>
    <w:p>
      <w:r>
        <w:t xml:space="preserve">            else{</w:t>
        <w:br/>
      </w:r>
    </w:p>
    <w:p>
      <w:r>
        <w:t xml:space="preserve">                pre.next=cur.next;</w:t>
        <w:br/>
      </w:r>
    </w:p>
    <w:p>
      <w:r>
        <w:t xml:space="preserve">            }</w:t>
        <w:br/>
      </w:r>
    </w:p>
    <w:p>
      <w:r>
        <w:t xml:space="preserve">            cur=cur.next;</w:t>
        <w:br/>
      </w:r>
    </w:p>
    <w:p>
      <w:r>
        <w:t xml:space="preserve">        }</w:t>
        <w:br/>
      </w:r>
    </w:p>
    <w:p>
      <w:r>
        <w:t xml:space="preserve">        return FakeHead.next;</w:t>
        <w:br/>
      </w:r>
    </w:p>
    <w:p>
      <w:r>
        <w:t xml:space="preserve">    }</w:t>
        <w:br/>
      </w:r>
    </w:p>
    <w:p>
      <w:r>
        <w:br/>
      </w:r>
    </w:p>
    <w:p>
      <w:r>
        <w:t>83,Remove Duplicates from Sorted List***:</w:t>
        <w:br/>
      </w:r>
    </w:p>
    <w:p>
      <w:r>
        <w:rPr>
          <w:b/>
        </w:rPr>
        <w:t>Python_solution:</w:t>
        <w:br/>
      </w:r>
    </w:p>
    <w:p>
      <w:r>
        <w:t xml:space="preserve">Simple iterative Python 6 lines, 60 ms </w:t>
        <w:br/>
      </w:r>
    </w:p>
    <w:p>
      <w:r>
        <w:t>def deleteDuplicates(self, head):</w:t>
        <w:br/>
      </w:r>
    </w:p>
    <w:p>
      <w:r>
        <w:t xml:space="preserve">    cur = head</w:t>
        <w:br/>
      </w:r>
    </w:p>
    <w:p>
      <w:r>
        <w:t xml:space="preserve">    while cur:</w:t>
        <w:br/>
      </w:r>
    </w:p>
    <w:p>
      <w:r>
        <w:t xml:space="preserve">        while cur.next and cur.next.val == cur.val:</w:t>
        <w:br/>
      </w:r>
    </w:p>
    <w:p>
      <w:r>
        <w:t xml:space="preserve">            cur.next = cur.next.next     # skip duplicated node</w:t>
        <w:br/>
      </w:r>
    </w:p>
    <w:p>
      <w:r>
        <w:t xml:space="preserve">        cur = cur.next     # not duplicate of current node, move to next node</w:t>
        <w:br/>
      </w:r>
    </w:p>
    <w:p>
      <w:r>
        <w:t xml:space="preserve">    return head</w:t>
        <w:br/>
      </w:r>
    </w:p>
    <w:p>
      <w:r>
        <w:rPr>
          <w:b/>
        </w:rPr>
        <w:t>Best_solution:</w:t>
        <w:br/>
      </w:r>
    </w:p>
    <w:p>
      <w:r>
        <w:t xml:space="preserve">3 Line JAVA recursive solution </w:t>
        <w:br/>
      </w:r>
    </w:p>
    <w:p>
      <w:r>
        <w:t>public ListNode deleteDuplicates(ListNode head) {</w:t>
        <w:br/>
      </w:r>
    </w:p>
    <w:p>
      <w:r>
        <w:t xml:space="preserve">        if(head == null || head.next == null)return head;</w:t>
        <w:br/>
      </w:r>
    </w:p>
    <w:p>
      <w:r>
        <w:t xml:space="preserve">        head.next = deleteDuplicates(head.next);</w:t>
        <w:br/>
      </w:r>
    </w:p>
    <w:p>
      <w:r>
        <w:t xml:space="preserve">        return head.val == head.next.val ? head.next : head;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84,Largest Rectangle in Histogram***:</w:t>
        <w:br/>
      </w:r>
    </w:p>
    <w:p>
      <w:r>
        <w:rPr>
          <w:b/>
        </w:rPr>
        <w:t>Python_solution:</w:t>
        <w:br/>
      </w:r>
    </w:p>
    <w:p>
      <w:r>
        <w:t xml:space="preserve">AC Python clean solution using stack 76ms </w:t>
        <w:br/>
      </w:r>
    </w:p>
    <w:p>
      <w:r>
        <w:t>def largestRectangleArea(self, height):</w:t>
        <w:br/>
      </w:r>
    </w:p>
    <w:p>
      <w:r>
        <w:t xml:space="preserve">    height.append(0)</w:t>
        <w:br/>
      </w:r>
    </w:p>
    <w:p>
      <w:r>
        <w:t xml:space="preserve">    stack = [-1]</w:t>
        <w:br/>
      </w:r>
    </w:p>
    <w:p>
      <w:r>
        <w:t xml:space="preserve">    ans = 0</w:t>
        <w:br/>
      </w:r>
    </w:p>
    <w:p>
      <w:r>
        <w:t xml:space="preserve">    for i in xrange(len(height)):</w:t>
        <w:br/>
      </w:r>
    </w:p>
    <w:p>
      <w:r>
        <w:t xml:space="preserve">        while height[i] &lt; height[stack[-1]]:</w:t>
        <w:br/>
      </w:r>
    </w:p>
    <w:p>
      <w:r>
        <w:t xml:space="preserve">            h = height[stack.pop()]</w:t>
        <w:br/>
      </w:r>
    </w:p>
    <w:p>
      <w:r>
        <w:t xml:space="preserve">            w = i - stack[-1] - 1</w:t>
        <w:br/>
      </w:r>
    </w:p>
    <w:p>
      <w:r>
        <w:t xml:space="preserve">            ans = max(ans, h * w)</w:t>
        <w:br/>
      </w:r>
    </w:p>
    <w:p>
      <w:r>
        <w:t xml:space="preserve">        stack.append(i)</w:t>
        <w:br/>
      </w:r>
    </w:p>
    <w:p>
      <w:r>
        <w:t xml:space="preserve">    height.pop()</w:t>
        <w:br/>
      </w:r>
    </w:p>
    <w:p>
      <w:r>
        <w:t xml:space="preserve">    return ans</w:t>
        <w:br/>
      </w:r>
    </w:p>
    <w:p>
      <w:r>
        <w:br/>
      </w:r>
    </w:p>
    <w:p>
      <w:r>
        <w:br/>
      </w:r>
    </w:p>
    <w:p>
      <w:r>
        <w:br/>
      </w:r>
    </w:p>
    <w:p>
      <w:r>
        <w:t># 94 / 94 test cases passed.</w:t>
        <w:br/>
      </w:r>
    </w:p>
    <w:p>
      <w:r>
        <w:t># Status: Accepted</w:t>
        <w:br/>
      </w:r>
    </w:p>
    <w:p>
      <w:r>
        <w:t># Runtime: 76 ms</w:t>
        <w:br/>
      </w:r>
    </w:p>
    <w:p>
      <w:r>
        <w:t># 97.34%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My concise C++ solution, AC 90 ms </w:t>
        <w:br/>
      </w:r>
    </w:p>
    <w:p>
      <w:r>
        <w:t xml:space="preserve">  class Solution {</w:t>
        <w:br/>
      </w:r>
    </w:p>
    <w:p>
      <w:r>
        <w:t xml:space="preserve">    public:</w:t>
        <w:br/>
      </w:r>
    </w:p>
    <w:p>
      <w:r>
        <w:t xml:space="preserve">        int largestRectangleArea(vector&lt;int&gt; &amp;height) {</w:t>
        <w:br/>
      </w:r>
    </w:p>
    <w:p>
      <w:r>
        <w:t xml:space="preserve">            </w:t>
        <w:br/>
      </w:r>
    </w:p>
    <w:p>
      <w:r>
        <w:t xml:space="preserve">            int ret = 0;</w:t>
        <w:br/>
      </w:r>
    </w:p>
    <w:p>
      <w:r>
        <w:t xml:space="preserve">            height.push_back(0);</w:t>
        <w:br/>
      </w:r>
    </w:p>
    <w:p>
      <w:r>
        <w:t xml:space="preserve">            vector&lt;int&gt; index;</w:t>
        <w:br/>
      </w:r>
    </w:p>
    <w:p>
      <w:r>
        <w:t xml:space="preserve">            </w:t>
        <w:br/>
      </w:r>
    </w:p>
    <w:p>
      <w:r>
        <w:t xml:space="preserve">            for(int i = 0; i &lt; height.size(); i++)</w:t>
        <w:br/>
      </w:r>
    </w:p>
    <w:p>
      <w:r>
        <w:t xml:space="preserve">            {</w:t>
        <w:br/>
      </w:r>
    </w:p>
    <w:p>
      <w:r>
        <w:t xml:space="preserve">                while(index.size() &gt; 0 &amp;&amp; height[index.back()] &gt;= height[i])</w:t>
        <w:br/>
      </w:r>
    </w:p>
    <w:p>
      <w:r>
        <w:t xml:space="preserve">                {</w:t>
        <w:br/>
      </w:r>
    </w:p>
    <w:p>
      <w:r>
        <w:t xml:space="preserve">                    int h = height[index.back()];</w:t>
        <w:br/>
      </w:r>
    </w:p>
    <w:p>
      <w:r>
        <w:t xml:space="preserve">                    index.pop_back();</w:t>
        <w:br/>
      </w:r>
    </w:p>
    <w:p>
      <w:r>
        <w:t xml:space="preserve">                    </w:t>
        <w:br/>
      </w:r>
    </w:p>
    <w:p>
      <w:r>
        <w:t xml:space="preserve">                    int sidx = index.size() &gt; 0 ? index.back() : -1;</w:t>
        <w:br/>
      </w:r>
    </w:p>
    <w:p>
      <w:r>
        <w:t xml:space="preserve">                    if(h * (i-sidx-1) &gt; ret)</w:t>
        <w:br/>
      </w:r>
    </w:p>
    <w:p>
      <w:r>
        <w:t xml:space="preserve">                        ret = h * (i-sidx-1);</w:t>
        <w:br/>
      </w:r>
    </w:p>
    <w:p>
      <w:r>
        <w:t xml:space="preserve">                }</w:t>
        <w:br/>
      </w:r>
    </w:p>
    <w:p>
      <w:r>
        <w:t xml:space="preserve">                index.push_back(i);</w:t>
        <w:br/>
      </w:r>
    </w:p>
    <w:p>
      <w:r>
        <w:t xml:space="preserve">            }</w:t>
        <w:br/>
      </w:r>
    </w:p>
    <w:p>
      <w:r>
        <w:t xml:space="preserve">            </w:t>
        <w:br/>
      </w:r>
    </w:p>
    <w:p>
      <w:r>
        <w:t xml:space="preserve">            return ret;</w:t>
        <w:br/>
      </w:r>
    </w:p>
    <w:p>
      <w:r>
        <w:t xml:space="preserve">        }</w:t>
        <w:br/>
      </w:r>
    </w:p>
    <w:p>
      <w:r>
        <w:t xml:space="preserve">    };</w:t>
        <w:br/>
      </w:r>
    </w:p>
    <w:p>
      <w:r>
        <w:br/>
      </w:r>
    </w:p>
    <w:p>
      <w:r>
        <w:t>85,Maximal Rectangle***:</w:t>
        <w:br/>
      </w:r>
    </w:p>
    <w:p>
      <w:r>
        <w:rPr>
          <w:b/>
        </w:rPr>
        <w:t>Python_solution:</w:t>
        <w:br/>
      </w:r>
    </w:p>
    <w:p>
      <w:r>
        <w:t xml:space="preserve">AC Python DP solutioin 120ms based on largest rectangle in histogram </w:t>
        <w:br/>
      </w:r>
    </w:p>
    <w:p>
      <w:r>
        <w:t>def maximalRectangle(self, matrix):</w:t>
        <w:br/>
      </w:r>
    </w:p>
    <w:p>
      <w:r>
        <w:t xml:space="preserve">    if not matrix or not matrix[0]:</w:t>
        <w:br/>
      </w:r>
    </w:p>
    <w:p>
      <w:r>
        <w:t xml:space="preserve">        return 0</w:t>
        <w:br/>
      </w:r>
    </w:p>
    <w:p>
      <w:r>
        <w:t xml:space="preserve">    n = len(matrix[0])</w:t>
        <w:br/>
      </w:r>
    </w:p>
    <w:p>
      <w:r>
        <w:t xml:space="preserve">    height = [0] * (n + 1)</w:t>
        <w:br/>
      </w:r>
    </w:p>
    <w:p>
      <w:r>
        <w:t xml:space="preserve">    ans = 0</w:t>
        <w:br/>
      </w:r>
    </w:p>
    <w:p>
      <w:r>
        <w:t xml:space="preserve">    for row in matrix:</w:t>
        <w:br/>
      </w:r>
    </w:p>
    <w:p>
      <w:r>
        <w:t xml:space="preserve">        for i in xrange(n):</w:t>
        <w:br/>
      </w:r>
    </w:p>
    <w:p>
      <w:r>
        <w:t xml:space="preserve">            height[i] = height[i] + 1 if row[i] == '1' else 0</w:t>
        <w:br/>
      </w:r>
    </w:p>
    <w:p>
      <w:r>
        <w:t xml:space="preserve">        stack = [-1]</w:t>
        <w:br/>
      </w:r>
    </w:p>
    <w:p>
      <w:r>
        <w:t xml:space="preserve">        for i in xrange(n + 1):</w:t>
        <w:br/>
      </w:r>
    </w:p>
    <w:p>
      <w:r>
        <w:t xml:space="preserve">            while height[i] &lt; height[stack[-1]]:</w:t>
        <w:br/>
      </w:r>
    </w:p>
    <w:p>
      <w:r>
        <w:t xml:space="preserve">                h = height[stack.pop()]</w:t>
        <w:br/>
      </w:r>
    </w:p>
    <w:p>
      <w:r>
        <w:t xml:space="preserve">                w = i - 1 - stack[-1]</w:t>
        <w:br/>
      </w:r>
    </w:p>
    <w:p>
      <w:r>
        <w:t xml:space="preserve">                ans = max(ans, h * w)</w:t>
        <w:br/>
      </w:r>
    </w:p>
    <w:p>
      <w:r>
        <w:t xml:space="preserve">            stack.append(i)</w:t>
        <w:br/>
      </w:r>
    </w:p>
    <w:p>
      <w:r>
        <w:t xml:space="preserve">    return ans</w:t>
        <w:br/>
      </w:r>
    </w:p>
    <w:p>
      <w:r>
        <w:br/>
      </w:r>
    </w:p>
    <w:p>
      <w:r>
        <w:t># 65 / 65 test cases passed.</w:t>
        <w:br/>
      </w:r>
    </w:p>
    <w:p>
      <w:r>
        <w:t># Status: Accepted</w:t>
        <w:br/>
      </w:r>
    </w:p>
    <w:p>
      <w:r>
        <w:t># Runtime: 120 ms</w:t>
        <w:br/>
      </w:r>
    </w:p>
    <w:p>
      <w:r>
        <w:t># 100%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Share my DP solution </w:t>
        <w:br/>
      </w:r>
    </w:p>
    <w:p>
      <w:r>
        <w:t>class Solution {public:</w:t>
        <w:br/>
      </w:r>
    </w:p>
    <w:p>
      <w:r>
        <w:t>int maximalRectangle(vector&lt;vector&lt;char&gt; &gt; &amp;matrix) {</w:t>
        <w:br/>
      </w:r>
    </w:p>
    <w:p>
      <w:r>
        <w:t xml:space="preserve">    if(matrix.empty()) return 0;</w:t>
        <w:br/>
      </w:r>
    </w:p>
    <w:p>
      <w:r>
        <w:t xml:space="preserve">    const int m = matrix.size();</w:t>
        <w:br/>
      </w:r>
    </w:p>
    <w:p>
      <w:r>
        <w:t xml:space="preserve">    const int n = matrix[0].size();</w:t>
        <w:br/>
      </w:r>
    </w:p>
    <w:p>
      <w:r>
        <w:t xml:space="preserve">    int left[n], right[n], height[n];</w:t>
        <w:br/>
      </w:r>
    </w:p>
    <w:p>
      <w:r>
        <w:t xml:space="preserve">    fill_n(left,n,0); fill_n(right,n,n); fill_n(height,n,0);</w:t>
        <w:br/>
      </w:r>
    </w:p>
    <w:p>
      <w:r>
        <w:t xml:space="preserve">    int maxA = 0;</w:t>
        <w:br/>
      </w:r>
    </w:p>
    <w:p>
      <w:r>
        <w:t xml:space="preserve">    for(int i=0; i&lt;m; i++) {</w:t>
        <w:br/>
      </w:r>
    </w:p>
    <w:p>
      <w:r>
        <w:t xml:space="preserve">        int cur_left=0, cur_right=n; </w:t>
        <w:br/>
      </w:r>
    </w:p>
    <w:p>
      <w:r>
        <w:t xml:space="preserve">        for(int j=0; j&lt;n; j++) { // compute height (can do this from either side)</w:t>
        <w:br/>
      </w:r>
    </w:p>
    <w:p>
      <w:r>
        <w:t xml:space="preserve">            if(matrix[i][j]=='1') height[j]++; </w:t>
        <w:br/>
      </w:r>
    </w:p>
    <w:p>
      <w:r>
        <w:t xml:space="preserve">            else height[j]=0;</w:t>
        <w:br/>
      </w:r>
    </w:p>
    <w:p>
      <w:r>
        <w:t xml:space="preserve">        }</w:t>
        <w:br/>
      </w:r>
    </w:p>
    <w:p>
      <w:r>
        <w:t xml:space="preserve">        for(int j=0; j&lt;n; j++) { // compute left (from left to right)</w:t>
        <w:br/>
      </w:r>
    </w:p>
    <w:p>
      <w:r>
        <w:t xml:space="preserve">            if(matrix[i][j]=='1') left[j]=max(left[j],cur_left);</w:t>
        <w:br/>
      </w:r>
    </w:p>
    <w:p>
      <w:r>
        <w:t xml:space="preserve">            else {left[j]=0; cur_left=j+1;}</w:t>
        <w:br/>
      </w:r>
    </w:p>
    <w:p>
      <w:r>
        <w:t xml:space="preserve">        }</w:t>
        <w:br/>
      </w:r>
    </w:p>
    <w:p>
      <w:r>
        <w:t xml:space="preserve">        // compute right (from right to left)</w:t>
        <w:br/>
      </w:r>
    </w:p>
    <w:p>
      <w:r>
        <w:t xml:space="preserve">        for(int j=n-1; j&gt;=0; j--) {</w:t>
        <w:br/>
      </w:r>
    </w:p>
    <w:p>
      <w:r>
        <w:t xml:space="preserve">            if(matrix[i][j]=='1') right[j]=min(right[j],cur_right);</w:t>
        <w:br/>
      </w:r>
    </w:p>
    <w:p>
      <w:r>
        <w:t xml:space="preserve">            else {right[j]=n; cur_right=j;}    </w:t>
        <w:br/>
      </w:r>
    </w:p>
    <w:p>
      <w:r>
        <w:t xml:space="preserve">        }</w:t>
        <w:br/>
      </w:r>
    </w:p>
    <w:p>
      <w:r>
        <w:t xml:space="preserve">        // compute the area of rectangle (can do this from either side)</w:t>
        <w:br/>
      </w:r>
    </w:p>
    <w:p>
      <w:r>
        <w:t xml:space="preserve">        for(int j=0; j&lt;n; j++)</w:t>
        <w:br/>
      </w:r>
    </w:p>
    <w:p>
      <w:r>
        <w:t xml:space="preserve">            maxA = max(maxA,(right[j]-left[j])*height[j]);</w:t>
        <w:br/>
      </w:r>
    </w:p>
    <w:p>
      <w:r>
        <w:t xml:space="preserve">    }</w:t>
        <w:br/>
      </w:r>
    </w:p>
    <w:p>
      <w:r>
        <w:t xml:space="preserve">    return maxA;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86,Partition List***:</w:t>
        <w:br/>
      </w:r>
    </w:p>
    <w:p>
      <w:r>
        <w:rPr>
          <w:b/>
        </w:rPr>
        <w:t>Python_solution:</w:t>
        <w:br/>
      </w:r>
    </w:p>
    <w:p>
      <w:r>
        <w:t xml:space="preserve">Python concise solution with dummy nodes. </w:t>
        <w:br/>
      </w:r>
    </w:p>
    <w:p>
      <w:r>
        <w:t>def partition(self, head, x):</w:t>
        <w:br/>
      </w:r>
    </w:p>
    <w:p>
      <w:r>
        <w:t xml:space="preserve">    h1 = l1 = ListNode(0)</w:t>
        <w:br/>
      </w:r>
    </w:p>
    <w:p>
      <w:r>
        <w:t xml:space="preserve">    h2 = l2 = ListNode(0)</w:t>
        <w:br/>
      </w:r>
    </w:p>
    <w:p>
      <w:r>
        <w:t xml:space="preserve">    while head:</w:t>
        <w:br/>
      </w:r>
    </w:p>
    <w:p>
      <w:r>
        <w:t xml:space="preserve">        if head.val &lt; x:</w:t>
        <w:br/>
      </w:r>
    </w:p>
    <w:p>
      <w:r>
        <w:t xml:space="preserve">            l1.next = head</w:t>
        <w:br/>
      </w:r>
    </w:p>
    <w:p>
      <w:r>
        <w:t xml:space="preserve">            l1 = l1.next</w:t>
        <w:br/>
      </w:r>
    </w:p>
    <w:p>
      <w:r>
        <w:t xml:space="preserve">        else:</w:t>
        <w:br/>
      </w:r>
    </w:p>
    <w:p>
      <w:r>
        <w:t xml:space="preserve">            l2.next = head</w:t>
        <w:br/>
      </w:r>
    </w:p>
    <w:p>
      <w:r>
        <w:t xml:space="preserve">            l2 = l2.next</w:t>
        <w:br/>
      </w:r>
    </w:p>
    <w:p>
      <w:r>
        <w:t xml:space="preserve">        head = head.next</w:t>
        <w:br/>
      </w:r>
    </w:p>
    <w:p>
      <w:r>
        <w:t xml:space="preserve">    l2.next = None</w:t>
        <w:br/>
      </w:r>
    </w:p>
    <w:p>
      <w:r>
        <w:t xml:space="preserve">    l1.next = h2.next</w:t>
        <w:br/>
      </w:r>
    </w:p>
    <w:p>
      <w:r>
        <w:t xml:space="preserve">    return h1.next</w:t>
        <w:br/>
      </w:r>
    </w:p>
    <w:p>
      <w:r>
        <w:rPr>
          <w:b/>
        </w:rPr>
        <w:t>Best_solution:</w:t>
        <w:br/>
      </w:r>
    </w:p>
    <w:p>
      <w:r>
        <w:t xml:space="preserve">Very concise one pass solution </w:t>
        <w:br/>
      </w:r>
    </w:p>
    <w:p>
      <w:r>
        <w:t>ListNode *partition(ListNode *head, int x) {</w:t>
        <w:br/>
      </w:r>
    </w:p>
    <w:p>
      <w:r>
        <w:t xml:space="preserve">    ListNode node1(0), node2(0);</w:t>
        <w:br/>
      </w:r>
    </w:p>
    <w:p>
      <w:r>
        <w:t xml:space="preserve">    ListNode *p1 = &amp;node1, *p2 = &amp;node2;</w:t>
        <w:br/>
      </w:r>
    </w:p>
    <w:p>
      <w:r>
        <w:t xml:space="preserve">    while (head) {</w:t>
        <w:br/>
      </w:r>
    </w:p>
    <w:p>
      <w:r>
        <w:t xml:space="preserve">        if (head-&gt;val &lt; x)</w:t>
        <w:br/>
      </w:r>
    </w:p>
    <w:p>
      <w:r>
        <w:t xml:space="preserve">            p1 = p1-&gt;next = head;</w:t>
        <w:br/>
      </w:r>
    </w:p>
    <w:p>
      <w:r>
        <w:t xml:space="preserve">        else</w:t>
        <w:br/>
      </w:r>
    </w:p>
    <w:p>
      <w:r>
        <w:t xml:space="preserve">            p2 = p2-&gt;next = head;</w:t>
        <w:br/>
      </w:r>
    </w:p>
    <w:p>
      <w:r>
        <w:t xml:space="preserve">        head = head-&gt;next;</w:t>
        <w:br/>
      </w:r>
    </w:p>
    <w:p>
      <w:r>
        <w:t xml:space="preserve">    }</w:t>
        <w:br/>
      </w:r>
    </w:p>
    <w:p>
      <w:r>
        <w:t xml:space="preserve">    p2-&gt;next = NULL;</w:t>
        <w:br/>
      </w:r>
    </w:p>
    <w:p>
      <w:r>
        <w:t xml:space="preserve">    p1-&gt;next = node2.next;</w:t>
        <w:br/>
      </w:r>
    </w:p>
    <w:p>
      <w:r>
        <w:t xml:space="preserve">    return node1.next;</w:t>
        <w:br/>
      </w:r>
    </w:p>
    <w:p>
      <w:r>
        <w:t>}</w:t>
        <w:br/>
      </w:r>
    </w:p>
    <w:p>
      <w:r>
        <w:br/>
      </w:r>
    </w:p>
    <w:p>
      <w:r>
        <w:t>87,Scramble String***:</w:t>
        <w:br/>
      </w:r>
    </w:p>
    <w:p>
      <w:r>
        <w:rPr>
          <w:b/>
        </w:rPr>
        <w:t>Python_solution:</w:t>
        <w:br/>
      </w:r>
    </w:p>
    <w:p>
      <w:r>
        <w:t xml:space="preserve">Python recursive solution </w:t>
        <w:br/>
      </w:r>
    </w:p>
    <w:p>
      <w:r>
        <w:t>class Solution:</w:t>
        <w:br/>
      </w:r>
    </w:p>
    <w:p>
      <w:r>
        <w:t># @return a boolean</w:t>
        <w:br/>
      </w:r>
    </w:p>
    <w:p>
      <w:r>
        <w:t>def isScramble(self, s1, s2):</w:t>
        <w:br/>
      </w:r>
    </w:p>
    <w:p>
      <w:r>
        <w:t xml:space="preserve">    n, m = len(s1), len(s2)</w:t>
        <w:br/>
      </w:r>
    </w:p>
    <w:p>
      <w:r>
        <w:t xml:space="preserve">    if n != m or sorted(s1) != sorted(s2):</w:t>
        <w:br/>
      </w:r>
    </w:p>
    <w:p>
      <w:r>
        <w:t xml:space="preserve">        return False</w:t>
        <w:br/>
      </w:r>
    </w:p>
    <w:p>
      <w:r>
        <w:t xml:space="preserve">    if n &lt; 4 or s1 == s2:</w:t>
        <w:br/>
      </w:r>
    </w:p>
    <w:p>
      <w:r>
        <w:t xml:space="preserve">        return True</w:t>
        <w:br/>
      </w:r>
    </w:p>
    <w:p>
      <w:r>
        <w:t xml:space="preserve">    f = self.isScramble</w:t>
        <w:br/>
      </w:r>
    </w:p>
    <w:p>
      <w:r>
        <w:t xml:space="preserve">    for i in range(1, n):</w:t>
        <w:br/>
      </w:r>
    </w:p>
    <w:p>
      <w:r>
        <w:t xml:space="preserve">        if f(s1[:i], s2[:i]) and f(s1[i:], s2[i:]) or \</w:t>
        <w:br/>
      </w:r>
    </w:p>
    <w:p>
      <w:r>
        <w:t xml:space="preserve">           f(s1[:i], s2[-i:]) and f(s1[i:], s2[:-i]):</w:t>
        <w:br/>
      </w:r>
    </w:p>
    <w:p>
      <w:r>
        <w:t xml:space="preserve">            return True</w:t>
        <w:br/>
      </w:r>
    </w:p>
    <w:p>
      <w:r>
        <w:t xml:space="preserve">    return False</w:t>
        <w:br/>
      </w:r>
    </w:p>
    <w:p>
      <w:r>
        <w:rPr>
          <w:b/>
        </w:rPr>
        <w:t>Best_solution:</w:t>
        <w:br/>
      </w:r>
    </w:p>
    <w:p>
      <w:r>
        <w:t xml:space="preserve">Share my 4ms c++ recursive solution </w:t>
        <w:br/>
      </w:r>
    </w:p>
    <w:p>
      <w:r>
        <w:t>class Solution {</w:t>
        <w:br/>
      </w:r>
    </w:p>
    <w:p>
      <w:r>
        <w:t>public:</w:t>
        <w:br/>
      </w:r>
    </w:p>
    <w:p>
      <w:r>
        <w:t xml:space="preserve">    bool isScramble(string s1, string s2) {</w:t>
        <w:br/>
      </w:r>
    </w:p>
    <w:p>
      <w:r>
        <w:t xml:space="preserve">        if(s1==s2)</w:t>
        <w:br/>
      </w:r>
    </w:p>
    <w:p>
      <w:r>
        <w:t xml:space="preserve">            return true;</w:t>
        <w:br/>
      </w:r>
    </w:p>
    <w:p>
      <w:r>
        <w:t xml:space="preserve">            </w:t>
        <w:br/>
      </w:r>
    </w:p>
    <w:p>
      <w:r>
        <w:t xml:space="preserve">        int len = s1.length();</w:t>
        <w:br/>
      </w:r>
    </w:p>
    <w:p>
      <w:r>
        <w:t xml:space="preserve">        int count[26] = {0};</w:t>
        <w:br/>
      </w:r>
    </w:p>
    <w:p>
      <w:r>
        <w:t xml:space="preserve">        for(int i=0; i&lt;len; i++)</w:t>
        <w:br/>
      </w:r>
    </w:p>
    <w:p>
      <w:r>
        <w:t xml:space="preserve">        {</w:t>
        <w:br/>
      </w:r>
    </w:p>
    <w:p>
      <w:r>
        <w:t xml:space="preserve">            count[s1[i]-'a']++;</w:t>
        <w:br/>
      </w:r>
    </w:p>
    <w:p>
      <w:r>
        <w:t xml:space="preserve">            count[s2[i]-'a']--;</w:t>
        <w:br/>
      </w:r>
    </w:p>
    <w:p>
      <w:r>
        <w:t xml:space="preserve">        }</w:t>
        <w:br/>
      </w:r>
    </w:p>
    <w:p>
      <w:r>
        <w:t xml:space="preserve">        </w:t>
        <w:br/>
      </w:r>
    </w:p>
    <w:p>
      <w:r>
        <w:t xml:space="preserve">        for(int i=0; i&lt;26; i++)</w:t>
        <w:br/>
      </w:r>
    </w:p>
    <w:p>
      <w:r>
        <w:t xml:space="preserve">        {</w:t>
        <w:br/>
      </w:r>
    </w:p>
    <w:p>
      <w:r>
        <w:t xml:space="preserve">            if(count[i]!=0)</w:t>
        <w:br/>
      </w:r>
    </w:p>
    <w:p>
      <w:r>
        <w:t xml:space="preserve">                return false;</w:t>
        <w:br/>
      </w:r>
    </w:p>
    <w:p>
      <w:r>
        <w:t xml:space="preserve">        }</w:t>
        <w:br/>
      </w:r>
    </w:p>
    <w:p>
      <w:r>
        <w:t xml:space="preserve">        </w:t>
        <w:br/>
      </w:r>
    </w:p>
    <w:p>
      <w:r>
        <w:t xml:space="preserve">        for(int i=1; i&lt;=len-1; i++)</w:t>
        <w:br/>
      </w:r>
    </w:p>
    <w:p>
      <w:r>
        <w:t xml:space="preserve">        {</w:t>
        <w:br/>
      </w:r>
    </w:p>
    <w:p>
      <w:r>
        <w:t xml:space="preserve">            if( isScramble(s1.substr(0,i), s2.substr(0,i)) &amp;&amp; isScramble(s1.substr(i), s2.substr(i)))</w:t>
        <w:br/>
      </w:r>
    </w:p>
    <w:p>
      <w:r>
        <w:t xml:space="preserve">                return true;</w:t>
        <w:br/>
      </w:r>
    </w:p>
    <w:p>
      <w:r>
        <w:t xml:space="preserve">            if( isScramble(s1.substr(0,i), s2.substr(len-i)) &amp;&amp; isScramble(s1.substr(i), s2.substr(0,len-i)))</w:t>
        <w:br/>
      </w:r>
    </w:p>
    <w:p>
      <w:r>
        <w:t xml:space="preserve">                return true;</w:t>
        <w:br/>
      </w:r>
    </w:p>
    <w:p>
      <w:r>
        <w:t xml:space="preserve">        }</w:t>
        <w:br/>
      </w:r>
    </w:p>
    <w:p>
      <w:r>
        <w:t xml:space="preserve">        return false;</w:t>
        <w:br/>
      </w:r>
    </w:p>
    <w:p>
      <w:r>
        <w:t xml:space="preserve">    }</w:t>
        <w:br/>
      </w:r>
    </w:p>
    <w:p>
      <w:r>
        <w:t>};</w:t>
        <w:br/>
      </w:r>
    </w:p>
    <w:p>
      <w:r>
        <w:br/>
      </w:r>
    </w:p>
    <w:p>
      <w:r>
        <w:t>88,Merge Sorted Array***:</w:t>
        <w:br/>
      </w:r>
    </w:p>
    <w:p>
      <w:r>
        <w:rPr>
          <w:b/>
        </w:rPr>
        <w:t>Python_solution:</w:t>
        <w:br/>
      </w:r>
    </w:p>
    <w:p>
      <w:r>
        <w:t xml:space="preserve">Beautiful Python Solution </w:t>
        <w:br/>
      </w:r>
    </w:p>
    <w:p>
      <w:r>
        <w:t>def merge(self, nums1, m, nums2, n):</w:t>
        <w:br/>
      </w:r>
    </w:p>
    <w:p>
      <w:r>
        <w:t xml:space="preserve">        while m &gt; 0 and n &gt; 0:</w:t>
        <w:br/>
      </w:r>
    </w:p>
    <w:p>
      <w:r>
        <w:t xml:space="preserve">            if nums1[m-1] &gt;= nums2[n-1]:</w:t>
        <w:br/>
      </w:r>
    </w:p>
    <w:p>
      <w:r>
        <w:t xml:space="preserve">                nums1[m+n-1] = nums1[m-1]</w:t>
        <w:br/>
      </w:r>
    </w:p>
    <w:p>
      <w:r>
        <w:t xml:space="preserve">                m -= 1</w:t>
        <w:br/>
      </w:r>
    </w:p>
    <w:p>
      <w:r>
        <w:t xml:space="preserve">            else:</w:t>
        <w:br/>
      </w:r>
    </w:p>
    <w:p>
      <w:r>
        <w:t xml:space="preserve">                nums1[m+n-1] = nums2[n-1]</w:t>
        <w:br/>
      </w:r>
    </w:p>
    <w:p>
      <w:r>
        <w:t xml:space="preserve">                n -= 1</w:t>
        <w:br/>
      </w:r>
    </w:p>
    <w:p>
      <w:r>
        <w:t xml:space="preserve">        if n &gt; 0:</w:t>
        <w:br/>
      </w:r>
    </w:p>
    <w:p>
      <w:r>
        <w:t xml:space="preserve">            nums1[:n] = nums2[:n]</w:t>
        <w:br/>
      </w:r>
    </w:p>
    <w:p>
      <w:r>
        <w:rPr>
          <w:b/>
        </w:rPr>
        <w:t>Best_solution:</w:t>
        <w:br/>
      </w:r>
    </w:p>
    <w:p>
      <w:r>
        <w:t xml:space="preserve">This is my AC code, may help you </w:t>
        <w:br/>
      </w:r>
    </w:p>
    <w:p>
      <w:r>
        <w:t>class Solution {</w:t>
        <w:br/>
      </w:r>
    </w:p>
    <w:p>
      <w:r>
        <w:t>public:</w:t>
        <w:br/>
      </w:r>
    </w:p>
    <w:p>
      <w:r>
        <w:t xml:space="preserve">    void merge(int A[], int m, int B[], int n) {</w:t>
        <w:br/>
      </w:r>
    </w:p>
    <w:p>
      <w:r>
        <w:t xml:space="preserve">        int i=m-1;</w:t>
        <w:br/>
      </w:r>
    </w:p>
    <w:p>
      <w:r>
        <w:tab/>
        <w:tab/>
        <w:t>int j=n-1;</w:t>
        <w:br/>
      </w:r>
    </w:p>
    <w:p>
      <w:r>
        <w:tab/>
        <w:tab/>
        <w:t>int k = m+n-1;</w:t>
        <w:br/>
      </w:r>
    </w:p>
    <w:p>
      <w:r>
        <w:tab/>
        <w:tab/>
        <w:t>while(i &gt;=0 &amp;&amp; j&gt;=0)</w:t>
        <w:br/>
      </w:r>
    </w:p>
    <w:p>
      <w:r>
        <w:tab/>
        <w:tab/>
        <w:t>{</w:t>
        <w:br/>
      </w:r>
    </w:p>
    <w:p>
      <w:r>
        <w:tab/>
        <w:tab/>
        <w:tab/>
        <w:t>if(A[i] &gt; B[j])</w:t>
        <w:br/>
      </w:r>
    </w:p>
    <w:p>
      <w:r>
        <w:tab/>
        <w:tab/>
        <w:tab/>
        <w:tab/>
        <w:t>A[k--] = A[i--];</w:t>
        <w:br/>
      </w:r>
    </w:p>
    <w:p>
      <w:r>
        <w:tab/>
        <w:tab/>
        <w:tab/>
        <w:t>else</w:t>
        <w:br/>
      </w:r>
    </w:p>
    <w:p>
      <w:r>
        <w:tab/>
        <w:tab/>
        <w:tab/>
        <w:tab/>
        <w:t>A[k--] = B[j--];</w:t>
        <w:br/>
      </w:r>
    </w:p>
    <w:p>
      <w:r>
        <w:tab/>
        <w:tab/>
        <w:t>}</w:t>
        <w:br/>
      </w:r>
    </w:p>
    <w:p>
      <w:r>
        <w:tab/>
        <w:tab/>
        <w:t>while(j&gt;=0)</w:t>
        <w:br/>
      </w:r>
    </w:p>
    <w:p>
      <w:r>
        <w:tab/>
        <w:tab/>
        <w:tab/>
        <w:t>A[k--] = B[j--];</w:t>
        <w:br/>
      </w:r>
    </w:p>
    <w:p>
      <w:r>
        <w:t xml:space="preserve">    }</w:t>
        <w:br/>
      </w:r>
    </w:p>
    <w:p>
      <w:r>
        <w:t>};</w:t>
        <w:br/>
      </w:r>
    </w:p>
    <w:p>
      <w:r>
        <w:br/>
      </w:r>
    </w:p>
    <w:p>
      <w:r>
        <w:t>89,Gray Code***:</w:t>
        <w:br/>
      </w:r>
    </w:p>
    <w:p>
      <w:r>
        <w:rPr>
          <w:b/>
        </w:rPr>
        <w:t>Python_solution:</w:t>
        <w:br/>
      </w:r>
    </w:p>
    <w:p>
      <w:r>
        <w:t xml:space="preserve">One-liner Python solution (with demo in comments) </w:t>
        <w:br/>
      </w:r>
    </w:p>
    <w:p>
      <w:r>
        <w:t>class Solution:</w:t>
        <w:br/>
      </w:r>
    </w:p>
    <w:p>
      <w:r>
        <w:t xml:space="preserve">    # @return a list of integers</w:t>
        <w:br/>
      </w:r>
    </w:p>
    <w:p>
      <w:r>
        <w:t xml:space="preserve">    '''</w:t>
        <w:br/>
      </w:r>
    </w:p>
    <w:p>
      <w:r>
        <w:t xml:space="preserve">    from up to down, then left to right</w:t>
        <w:br/>
      </w:r>
    </w:p>
    <w:p>
      <w:r>
        <w:t xml:space="preserve">    </w:t>
        <w:br/>
      </w:r>
    </w:p>
    <w:p>
      <w:r>
        <w:t xml:space="preserve">    0   1   11  110</w:t>
        <w:br/>
      </w:r>
    </w:p>
    <w:p>
      <w:r>
        <w:t xml:space="preserve">            10  111</w:t>
        <w:br/>
      </w:r>
    </w:p>
    <w:p>
      <w:r>
        <w:t xml:space="preserve">                101</w:t>
        <w:br/>
      </w:r>
    </w:p>
    <w:p>
      <w:r>
        <w:t xml:space="preserve">                100</w:t>
        <w:br/>
      </w:r>
    </w:p>
    <w:p>
      <w:r>
        <w:t xml:space="preserve">                </w:t>
        <w:br/>
      </w:r>
    </w:p>
    <w:p>
      <w:r>
        <w:t xml:space="preserve">    start:      [0]</w:t>
        <w:br/>
      </w:r>
    </w:p>
    <w:p>
      <w:r>
        <w:t xml:space="preserve">    i = 0:      [0, 1]</w:t>
        <w:br/>
      </w:r>
    </w:p>
    <w:p>
      <w:r>
        <w:t xml:space="preserve">    i = 1:      [0, 1, 3, 2]</w:t>
        <w:br/>
      </w:r>
    </w:p>
    <w:p>
      <w:r>
        <w:t xml:space="preserve">    i = 2:      [0, 1, 3, 2, 6, 7, 5, 4]</w:t>
        <w:br/>
      </w:r>
    </w:p>
    <w:p>
      <w:r>
        <w:t xml:space="preserve">    '''</w:t>
        <w:br/>
      </w:r>
    </w:p>
    <w:p>
      <w:r>
        <w:t xml:space="preserve">    def grayCode(self, n):</w:t>
        <w:br/>
      </w:r>
    </w:p>
    <w:p>
      <w:r>
        <w:t xml:space="preserve">        results = [0]</w:t>
        <w:br/>
      </w:r>
    </w:p>
    <w:p>
      <w:r>
        <w:t xml:space="preserve">        for i in range(n):</w:t>
        <w:br/>
      </w:r>
    </w:p>
    <w:p>
      <w:r>
        <w:t xml:space="preserve">            results += [x + pow(2, i) for x in reversed(results)]</w:t>
        <w:br/>
      </w:r>
    </w:p>
    <w:p>
      <w:r>
        <w:t xml:space="preserve">        return results</w:t>
        <w:br/>
      </w:r>
    </w:p>
    <w:p>
      <w:r>
        <w:rPr>
          <w:b/>
        </w:rPr>
        <w:t>Best_solution:</w:t>
        <w:br/>
      </w:r>
    </w:p>
    <w:p>
      <w:r>
        <w:t xml:space="preserve">An accepted three line solution in JAVA </w:t>
        <w:br/>
      </w:r>
    </w:p>
    <w:p>
      <w:r>
        <w:t>public List&lt;Integer&gt; grayCode(int n) {</w:t>
        <w:br/>
      </w:r>
    </w:p>
    <w:p>
      <w:r>
        <w:t xml:space="preserve">    List&lt;Integer&gt; result = new LinkedList&lt;&gt;();</w:t>
        <w:br/>
      </w:r>
    </w:p>
    <w:p>
      <w:r>
        <w:t xml:space="preserve">    for (int i = 0; i &lt; 1&lt;&lt;n; i++) result.add(i ^ i&gt;&gt;1);</w:t>
        <w:br/>
      </w:r>
    </w:p>
    <w:p>
      <w:r>
        <w:t xml:space="preserve">    return result;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90,Subsets II***:</w:t>
        <w:br/>
      </w:r>
    </w:p>
    <w:p>
      <w:r>
        <w:rPr>
          <w:b/>
        </w:rPr>
        <w:t>Python_solution:</w:t>
        <w:br/>
      </w:r>
    </w:p>
    <w:p>
      <w:r>
        <w:t xml:space="preserve">Simple python solution without extra space. </w:t>
        <w:br/>
      </w:r>
    </w:p>
    <w:p>
      <w:r>
        <w:t>class Solution:</w:t>
        <w:br/>
      </w:r>
    </w:p>
    <w:p>
      <w:r>
        <w:t xml:space="preserve">    # @param num, a list of integer</w:t>
        <w:br/>
      </w:r>
    </w:p>
    <w:p>
      <w:r>
        <w:t xml:space="preserve">    # @return a list of lists of integer</w:t>
        <w:br/>
      </w:r>
    </w:p>
    <w:p>
      <w:r>
        <w:t xml:space="preserve">    def subsetsWithDup(self, S):</w:t>
        <w:br/>
      </w:r>
    </w:p>
    <w:p>
      <w:r>
        <w:t xml:space="preserve">        res = [[]]</w:t>
        <w:br/>
      </w:r>
    </w:p>
    <w:p>
      <w:r>
        <w:t xml:space="preserve">        S.sort()</w:t>
        <w:br/>
      </w:r>
    </w:p>
    <w:p>
      <w:r>
        <w:t xml:space="preserve">        for i in range(len(S)):</w:t>
        <w:br/>
      </w:r>
    </w:p>
    <w:p>
      <w:r>
        <w:t xml:space="preserve">            if i == 0 or S[i] != S[i - 1]:</w:t>
        <w:br/>
      </w:r>
    </w:p>
    <w:p>
      <w:r>
        <w:t xml:space="preserve">                l = len(res)</w:t>
        <w:br/>
      </w:r>
    </w:p>
    <w:p>
      <w:r>
        <w:t xml:space="preserve">            for j in range(len(res) - l, len(res)):</w:t>
        <w:br/>
      </w:r>
    </w:p>
    <w:p>
      <w:r>
        <w:t xml:space="preserve">                res.append(res[j] + [S[i]])</w:t>
        <w:br/>
      </w:r>
    </w:p>
    <w:p>
      <w:r>
        <w:t xml:space="preserve">        return res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C++ solution and explanation </w:t>
        <w:br/>
      </w:r>
    </w:p>
    <w:p>
      <w:r>
        <w:t xml:space="preserve">    class Solution {</w:t>
        <w:br/>
      </w:r>
    </w:p>
    <w:p>
      <w:r>
        <w:t>public:</w:t>
        <w:br/>
      </w:r>
    </w:p>
    <w:p>
      <w:r>
        <w:t xml:space="preserve">    vector&lt;vector&lt;int&gt; &gt; subsetsWithDup(vector&lt;int&gt; &amp;S) {</w:t>
        <w:br/>
      </w:r>
    </w:p>
    <w:p>
      <w:r>
        <w:t xml:space="preserve">        vector&lt;vector&lt;int&gt; &gt; totalset = {{}};</w:t>
        <w:br/>
      </w:r>
    </w:p>
    <w:p>
      <w:r>
        <w:t xml:space="preserve">        sort(S.begin(),S.end());</w:t>
        <w:br/>
      </w:r>
    </w:p>
    <w:p>
      <w:r>
        <w:t xml:space="preserve">        for(int i=0; i&lt;S.size();){</w:t>
        <w:br/>
      </w:r>
    </w:p>
    <w:p>
      <w:r>
        <w:t xml:space="preserve">            int count = 0; // num of elements are the same</w:t>
        <w:br/>
      </w:r>
    </w:p>
    <w:p>
      <w:r>
        <w:t xml:space="preserve">            while(count + i&lt;S.size() &amp;&amp; S[count+i]==S[i])  count++;</w:t>
        <w:br/>
      </w:r>
    </w:p>
    <w:p>
      <w:r>
        <w:t xml:space="preserve">            int previousN = totalset.size();</w:t>
        <w:br/>
      </w:r>
    </w:p>
    <w:p>
      <w:r>
        <w:t xml:space="preserve">            for(int k=0; k&lt;previousN; k++){</w:t>
        <w:br/>
      </w:r>
    </w:p>
    <w:p>
      <w:r>
        <w:t xml:space="preserve">                vector&lt;int&gt; instance = totalset[k];</w:t>
        <w:br/>
      </w:r>
    </w:p>
    <w:p>
      <w:r>
        <w:t xml:space="preserve">                for(int j=0; j&lt;count; j++){</w:t>
        <w:br/>
      </w:r>
    </w:p>
    <w:p>
      <w:r>
        <w:t xml:space="preserve">                    instance.push_back(S[i]);</w:t>
        <w:br/>
      </w:r>
    </w:p>
    <w:p>
      <w:r>
        <w:t xml:space="preserve">                    totalset.push_back(instance);</w:t>
        <w:br/>
      </w:r>
    </w:p>
    <w:p>
      <w:r>
        <w:t xml:space="preserve">                }</w:t>
        <w:br/>
      </w:r>
    </w:p>
    <w:p>
      <w:r>
        <w:t xml:space="preserve">            }</w:t>
        <w:br/>
      </w:r>
    </w:p>
    <w:p>
      <w:r>
        <w:t xml:space="preserve">            i += count;</w:t>
        <w:br/>
      </w:r>
    </w:p>
    <w:p>
      <w:r>
        <w:t xml:space="preserve">        }</w:t>
        <w:br/>
      </w:r>
    </w:p>
    <w:p>
      <w:r>
        <w:t xml:space="preserve">        return totalset;</w:t>
        <w:br/>
      </w:r>
    </w:p>
    <w:p>
      <w:r>
        <w:t xml:space="preserve">        }</w:t>
        <w:br/>
      </w:r>
    </w:p>
    <w:p>
      <w:r>
        <w:t>};</w:t>
        <w:br/>
      </w:r>
    </w:p>
    <w:p>
      <w:r>
        <w:br/>
      </w:r>
    </w:p>
    <w:p>
      <w:r>
        <w:t>91,Decode Ways***:</w:t>
        <w:br/>
      </w:r>
    </w:p>
    <w:p>
      <w:r>
        <w:rPr>
          <w:b/>
        </w:rPr>
        <w:t>Python_solution:</w:t>
        <w:br/>
      </w:r>
    </w:p>
    <w:p>
      <w:r>
        <w:t xml:space="preserve">Accpeted Python DP solution </w:t>
        <w:br/>
      </w:r>
    </w:p>
    <w:p>
      <w:r>
        <w:t>class Solution:</w:t>
        <w:br/>
      </w:r>
    </w:p>
    <w:p>
      <w:r>
        <w:t xml:space="preserve">    # @param s, a string</w:t>
        <w:br/>
      </w:r>
    </w:p>
    <w:p>
      <w:r>
        <w:t xml:space="preserve">    # @return an integer</w:t>
        <w:br/>
      </w:r>
    </w:p>
    <w:p>
      <w:r>
        <w:t xml:space="preserve">    def numDecodings(self, s):</w:t>
        <w:br/>
      </w:r>
    </w:p>
    <w:p>
      <w:r>
        <w:t xml:space="preserve">        #dp[i] = dp[i-1] if s[i] != "0"</w:t>
        <w:br/>
      </w:r>
    </w:p>
    <w:p>
      <w:r>
        <w:t xml:space="preserve">        #       +dp[i-2] if "09" &lt; s[i-1:i+1] &lt; "27"</w:t>
        <w:br/>
      </w:r>
    </w:p>
    <w:p>
      <w:r>
        <w:t xml:space="preserve">        if s == "": return 0</w:t>
        <w:br/>
      </w:r>
    </w:p>
    <w:p>
      <w:r>
        <w:t xml:space="preserve">        dp = [0 for x in range(len(s)+1)]</w:t>
        <w:br/>
      </w:r>
    </w:p>
    <w:p>
      <w:r>
        <w:t xml:space="preserve">        dp[0] = 1</w:t>
        <w:br/>
      </w:r>
    </w:p>
    <w:p>
      <w:r>
        <w:t xml:space="preserve">        for i in range(1, len(s)+1):</w:t>
        <w:br/>
      </w:r>
    </w:p>
    <w:p>
      <w:r>
        <w:t xml:space="preserve">            if s[i-1] != "0":</w:t>
        <w:br/>
      </w:r>
    </w:p>
    <w:p>
      <w:r>
        <w:t xml:space="preserve">                dp[i] += dp[i-1]</w:t>
        <w:br/>
      </w:r>
    </w:p>
    <w:p>
      <w:r>
        <w:t xml:space="preserve">            if i != 1 and s[i-2:i] &lt; "27" and s[i-2:i] &gt; "09":  #"01"ways = 0</w:t>
        <w:br/>
      </w:r>
    </w:p>
    <w:p>
      <w:r>
        <w:t xml:space="preserve">                dp[i] += dp[i-2]</w:t>
        <w:br/>
      </w:r>
    </w:p>
    <w:p>
      <w:r>
        <w:t xml:space="preserve">        return dp[len(s)]</w:t>
        <w:br/>
      </w:r>
    </w:p>
    <w:p>
      <w:r>
        <w:rPr>
          <w:b/>
        </w:rPr>
        <w:t>Best_solution:</w:t>
        <w:br/>
      </w:r>
    </w:p>
    <w:p>
      <w:r>
        <w:t xml:space="preserve">DP Solution (Java) for reference </w:t>
        <w:br/>
      </w:r>
    </w:p>
    <w:p>
      <w:r>
        <w:t>public class Solution {</w:t>
        <w:br/>
      </w:r>
    </w:p>
    <w:p>
      <w:r>
        <w:t xml:space="preserve">    public int numDecodings(String s) {</w:t>
        <w:br/>
      </w:r>
    </w:p>
    <w:p>
      <w:r>
        <w:t xml:space="preserve">        int n = s.length();</w:t>
        <w:br/>
      </w:r>
    </w:p>
    <w:p>
      <w:r>
        <w:t xml:space="preserve">        if (n == 0) return 0;</w:t>
        <w:br/>
      </w:r>
    </w:p>
    <w:p>
      <w:r>
        <w:t xml:space="preserve">        </w:t>
        <w:br/>
      </w:r>
    </w:p>
    <w:p>
      <w:r>
        <w:t xml:space="preserve">        int[] memo = new int[n+1];</w:t>
        <w:br/>
      </w:r>
    </w:p>
    <w:p>
      <w:r>
        <w:t xml:space="preserve">        memo[n]  = 1;</w:t>
        <w:br/>
      </w:r>
    </w:p>
    <w:p>
      <w:r>
        <w:t xml:space="preserve">        memo[n-1] = s.charAt(n-1) != '0' ? 1 : 0;</w:t>
        <w:br/>
      </w:r>
    </w:p>
    <w:p>
      <w:r>
        <w:t xml:space="preserve">        </w:t>
        <w:br/>
      </w:r>
    </w:p>
    <w:p>
      <w:r>
        <w:t xml:space="preserve">        for (int i = n - 2; i &gt;= 0; i--)</w:t>
        <w:br/>
      </w:r>
    </w:p>
    <w:p>
      <w:r>
        <w:t xml:space="preserve">            if (s.charAt(i) == '0') continue;</w:t>
        <w:br/>
      </w:r>
    </w:p>
    <w:p>
      <w:r>
        <w:t xml:space="preserve">            else memo[i] = (Integer.parseInt(s.substring(i,i+2))&lt;=26) ? memo[i+1]+memo[i+2] : memo[i+1];</w:t>
        <w:br/>
      </w:r>
    </w:p>
    <w:p>
      <w:r>
        <w:t xml:space="preserve">        </w:t>
        <w:br/>
      </w:r>
    </w:p>
    <w:p>
      <w:r>
        <w:t xml:space="preserve">        return memo[0];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t>92,Reverse Linked List II***:</w:t>
        <w:br/>
      </w:r>
    </w:p>
    <w:p>
      <w:r>
        <w:rPr>
          <w:b/>
        </w:rPr>
        <w:t>Python_solution:</w:t>
        <w:br/>
      </w:r>
    </w:p>
    <w:p>
      <w:r>
        <w:t xml:space="preserve">Python one pass iterative solution </w:t>
        <w:br/>
      </w:r>
    </w:p>
    <w:p>
      <w:r>
        <w:t>class Solution:</w:t>
        <w:br/>
      </w:r>
    </w:p>
    <w:p>
      <w:r>
        <w:t xml:space="preserve">    # @param head, a ListNode</w:t>
        <w:br/>
      </w:r>
    </w:p>
    <w:p>
      <w:r>
        <w:t xml:space="preserve">    # @param m, an integer</w:t>
        <w:br/>
      </w:r>
    </w:p>
    <w:p>
      <w:r>
        <w:t xml:space="preserve">    # @param n, an integer</w:t>
        <w:br/>
      </w:r>
    </w:p>
    <w:p>
      <w:r>
        <w:t xml:space="preserve">    # @return a ListNode</w:t>
        <w:br/>
      </w:r>
    </w:p>
    <w:p>
      <w:r>
        <w:t xml:space="preserve">    def reverseBetween(self, head, m, n):</w:t>
        <w:br/>
      </w:r>
    </w:p>
    <w:p>
      <w:r>
        <w:t xml:space="preserve">        if m == n:</w:t>
        <w:br/>
      </w:r>
    </w:p>
    <w:p>
      <w:r>
        <w:t xml:space="preserve">            return head</w:t>
        <w:br/>
      </w:r>
    </w:p>
    <w:p>
      <w:r>
        <w:br/>
      </w:r>
    </w:p>
    <w:p>
      <w:r>
        <w:t xml:space="preserve">        dummyNode = ListNode(0)</w:t>
        <w:br/>
      </w:r>
    </w:p>
    <w:p>
      <w:r>
        <w:t xml:space="preserve">        dummyNode.next = head</w:t>
        <w:br/>
      </w:r>
    </w:p>
    <w:p>
      <w:r>
        <w:t xml:space="preserve">        pre = dummyNode</w:t>
        <w:br/>
      </w:r>
    </w:p>
    <w:p>
      <w:r>
        <w:br/>
      </w:r>
    </w:p>
    <w:p>
      <w:r>
        <w:t xml:space="preserve">        for i in range(m - 1):</w:t>
        <w:br/>
      </w:r>
    </w:p>
    <w:p>
      <w:r>
        <w:t xml:space="preserve">            pre = pre.next</w:t>
        <w:br/>
      </w:r>
    </w:p>
    <w:p>
      <w:r>
        <w:t xml:space="preserve">        </w:t>
        <w:br/>
      </w:r>
    </w:p>
    <w:p>
      <w:r>
        <w:t xml:space="preserve">        # reverse the [m, n] nodes</w:t>
        <w:br/>
      </w:r>
    </w:p>
    <w:p>
      <w:r>
        <w:t xml:space="preserve">        reverse = None</w:t>
        <w:br/>
      </w:r>
    </w:p>
    <w:p>
      <w:r>
        <w:t xml:space="preserve">        cur = pre.next</w:t>
        <w:br/>
      </w:r>
    </w:p>
    <w:p>
      <w:r>
        <w:t xml:space="preserve">        for i in range(n - m + 1):</w:t>
        <w:br/>
      </w:r>
    </w:p>
    <w:p>
      <w:r>
        <w:t xml:space="preserve">            next = cur.next</w:t>
        <w:br/>
      </w:r>
    </w:p>
    <w:p>
      <w:r>
        <w:t xml:space="preserve">            cur.next = reverse</w:t>
        <w:br/>
      </w:r>
    </w:p>
    <w:p>
      <w:r>
        <w:t xml:space="preserve">            reverse = cur</w:t>
        <w:br/>
      </w:r>
    </w:p>
    <w:p>
      <w:r>
        <w:t xml:space="preserve">            cur = next</w:t>
        <w:br/>
      </w:r>
    </w:p>
    <w:p>
      <w:r>
        <w:br/>
      </w:r>
    </w:p>
    <w:p>
      <w:r>
        <w:t xml:space="preserve">        pre.next.next = cur</w:t>
        <w:br/>
      </w:r>
    </w:p>
    <w:p>
      <w:r>
        <w:t xml:space="preserve">        pre.next = reverse</w:t>
        <w:br/>
      </w:r>
    </w:p>
    <w:p>
      <w:r>
        <w:br/>
      </w:r>
    </w:p>
    <w:p>
      <w:r>
        <w:t xml:space="preserve">        return dummyNode.next</w:t>
        <w:br/>
      </w:r>
    </w:p>
    <w:p>
      <w:r>
        <w:rPr>
          <w:b/>
        </w:rPr>
        <w:t>Best_solution:</w:t>
        <w:br/>
      </w:r>
    </w:p>
    <w:p>
      <w:r>
        <w:t xml:space="preserve">Simple Java solution with clear explanation </w:t>
        <w:br/>
      </w:r>
    </w:p>
    <w:p>
      <w:r>
        <w:t>public ListNode reverseBetween(ListNode head, int m, int n) {</w:t>
        <w:br/>
      </w:r>
    </w:p>
    <w:p>
      <w:r>
        <w:t xml:space="preserve">    if(head == null) return null;</w:t>
        <w:br/>
      </w:r>
    </w:p>
    <w:p>
      <w:r>
        <w:t xml:space="preserve">    ListNode dummy = new ListNode(0); // create a dummy node to mark the head of this list</w:t>
        <w:br/>
      </w:r>
    </w:p>
    <w:p>
      <w:r>
        <w:t xml:space="preserve">    dummy.next = head;</w:t>
        <w:br/>
      </w:r>
    </w:p>
    <w:p>
      <w:r>
        <w:t xml:space="preserve">    ListNode pre = dummy; // make a pointer pre as a marker for the node before reversing</w:t>
        <w:br/>
      </w:r>
    </w:p>
    <w:p>
      <w:r>
        <w:t xml:space="preserve">    for(int i = 0; i&lt;m-1; i++) pre = pre.next;</w:t>
        <w:br/>
      </w:r>
    </w:p>
    <w:p>
      <w:r>
        <w:t xml:space="preserve">    </w:t>
        <w:br/>
      </w:r>
    </w:p>
    <w:p>
      <w:r>
        <w:t xml:space="preserve">    ListNode start = pre.next; // a pointer to the beginning of a sub-list that will be reversed</w:t>
        <w:br/>
      </w:r>
    </w:p>
    <w:p>
      <w:r>
        <w:t xml:space="preserve">    ListNode then = start.next; // a pointer to a node that will be reversed</w:t>
        <w:br/>
      </w:r>
    </w:p>
    <w:p>
      <w:r>
        <w:t xml:space="preserve">    </w:t>
        <w:br/>
      </w:r>
    </w:p>
    <w:p>
      <w:r>
        <w:t xml:space="preserve">    // 1 - 2 -3 - 4 - 5 ; m=2; n =4 ---&gt; pre = 1, start = 2, then = 3</w:t>
        <w:br/>
      </w:r>
    </w:p>
    <w:p>
      <w:r>
        <w:t xml:space="preserve">    // dummy-&gt; 1 -&gt; 2 -&gt; 3 -&gt; 4 -&gt; 5</w:t>
        <w:br/>
      </w:r>
    </w:p>
    <w:p>
      <w:r>
        <w:t xml:space="preserve">    </w:t>
        <w:br/>
      </w:r>
    </w:p>
    <w:p>
      <w:r>
        <w:t xml:space="preserve">    for(int i=0; i&lt;n-m; i++)</w:t>
        <w:br/>
      </w:r>
    </w:p>
    <w:p>
      <w:r>
        <w:t xml:space="preserve">    {</w:t>
        <w:br/>
      </w:r>
    </w:p>
    <w:p>
      <w:r>
        <w:t xml:space="preserve">        start.next = then.next;</w:t>
        <w:br/>
      </w:r>
    </w:p>
    <w:p>
      <w:r>
        <w:t xml:space="preserve">        then.next = pre.next;</w:t>
        <w:br/>
      </w:r>
    </w:p>
    <w:p>
      <w:r>
        <w:t xml:space="preserve">        pre.next = then;</w:t>
        <w:br/>
      </w:r>
    </w:p>
    <w:p>
      <w:r>
        <w:t xml:space="preserve">        then = start.next;</w:t>
        <w:br/>
      </w:r>
    </w:p>
    <w:p>
      <w:r>
        <w:t xml:space="preserve">    }</w:t>
        <w:br/>
      </w:r>
    </w:p>
    <w:p>
      <w:r>
        <w:t xml:space="preserve">    </w:t>
        <w:br/>
      </w:r>
    </w:p>
    <w:p>
      <w:r>
        <w:t xml:space="preserve">    // first reversing : dummy-&gt;1 - 3 - 2 - 4 - 5; pre = 1, start = 2, then = 4</w:t>
        <w:br/>
      </w:r>
    </w:p>
    <w:p>
      <w:r>
        <w:t xml:space="preserve">    // second reversing: dummy-&gt;1 - 4 - 3 - 2 - 5; pre = 1, start = 2, then = 5 (finish)</w:t>
        <w:br/>
      </w:r>
    </w:p>
    <w:p>
      <w:r>
        <w:t xml:space="preserve">    </w:t>
        <w:br/>
      </w:r>
    </w:p>
    <w:p>
      <w:r>
        <w:t xml:space="preserve">    return dummy.next;</w:t>
        <w:br/>
      </w:r>
    </w:p>
    <w:p>
      <w:r>
        <w:t xml:space="preserve">    </w:t>
        <w:br/>
      </w:r>
    </w:p>
    <w:p>
      <w:r>
        <w:t>}</w:t>
        <w:br/>
      </w:r>
    </w:p>
    <w:p>
      <w:r>
        <w:br/>
      </w:r>
    </w:p>
    <w:p>
      <w:r>
        <w:t>93,Restore IP Addresses***:</w:t>
        <w:br/>
      </w:r>
    </w:p>
    <w:p>
      <w:r>
        <w:rPr>
          <w:b/>
        </w:rPr>
        <w:t>Python_solution:</w:t>
        <w:br/>
      </w:r>
    </w:p>
    <w:p>
      <w:r>
        <w:t xml:space="preserve">Python easy to understand solution with comments (backtracking). </w:t>
        <w:br/>
      </w:r>
    </w:p>
    <w:p>
      <w:r>
        <w:t>def restoreIpAddresses(self, s):</w:t>
        <w:br/>
      </w:r>
    </w:p>
    <w:p>
      <w:r>
        <w:t xml:space="preserve">    res = []</w:t>
        <w:br/>
      </w:r>
    </w:p>
    <w:p>
      <w:r>
        <w:t xml:space="preserve">    self.dfs(s, 0, "", res)</w:t>
        <w:br/>
      </w:r>
    </w:p>
    <w:p>
      <w:r>
        <w:t xml:space="preserve">    return res</w:t>
        <w:br/>
      </w:r>
    </w:p>
    <w:p>
      <w:r>
        <w:t xml:space="preserve">    </w:t>
        <w:br/>
      </w:r>
    </w:p>
    <w:p>
      <w:r>
        <w:t>def dfs(self, s, index, path, res):</w:t>
        <w:br/>
      </w:r>
    </w:p>
    <w:p>
      <w:r>
        <w:t xml:space="preserve">    if index == 4:</w:t>
        <w:br/>
      </w:r>
    </w:p>
    <w:p>
      <w:r>
        <w:t xml:space="preserve">        if not s:</w:t>
        <w:br/>
      </w:r>
    </w:p>
    <w:p>
      <w:r>
        <w:t xml:space="preserve">            res.append(path[:-1])</w:t>
        <w:br/>
      </w:r>
    </w:p>
    <w:p>
      <w:r>
        <w:t xml:space="preserve">        return # backtracking</w:t>
        <w:br/>
      </w:r>
    </w:p>
    <w:p>
      <w:r>
        <w:t xml:space="preserve">    for i in xrange(1, 4):</w:t>
        <w:br/>
      </w:r>
    </w:p>
    <w:p>
      <w:r>
        <w:t xml:space="preserve">        # the digits we choose should no more than the length of s</w:t>
        <w:br/>
      </w:r>
    </w:p>
    <w:p>
      <w:r>
        <w:t xml:space="preserve">        if i &lt;= len(s):</w:t>
        <w:br/>
      </w:r>
    </w:p>
    <w:p>
      <w:r>
        <w:t xml:space="preserve">            #choose one digit</w:t>
        <w:br/>
      </w:r>
    </w:p>
    <w:p>
      <w:r>
        <w:t xml:space="preserve">            if i == 1: </w:t>
        <w:br/>
      </w:r>
    </w:p>
    <w:p>
      <w:r>
        <w:t xml:space="preserve">                self.dfs(s[i:], index+1, path+s[:i]+".", res)</w:t>
        <w:br/>
      </w:r>
    </w:p>
    <w:p>
      <w:r>
        <w:t xml:space="preserve">            #choose two digits, the first one should not be "0"</w:t>
        <w:br/>
      </w:r>
    </w:p>
    <w:p>
      <w:r>
        <w:t xml:space="preserve">            elif i == 2 and s[0] != "0": </w:t>
        <w:br/>
      </w:r>
    </w:p>
    <w:p>
      <w:r>
        <w:t xml:space="preserve">                self.dfs(s[i:], index+1, path+s[:i]+".", res)</w:t>
        <w:br/>
      </w:r>
    </w:p>
    <w:p>
      <w:r>
        <w:t xml:space="preserve">            #choose three digits, the first one should not be "0", and should less than 256</w:t>
        <w:br/>
      </w:r>
    </w:p>
    <w:p>
      <w:r>
        <w:t xml:space="preserve">            elif i == 3 and s[0] != "0" and int(s[:3]) &lt;= 255:</w:t>
        <w:br/>
      </w:r>
    </w:p>
    <w:p>
      <w:r>
        <w:t xml:space="preserve">                self.dfs(s[i:], index+1, path+s[:i]+".", res)</w:t>
        <w:br/>
      </w:r>
    </w:p>
    <w:p>
      <w:r>
        <w:rPr>
          <w:b/>
        </w:rPr>
        <w:t>Best_solution:</w:t>
        <w:br/>
      </w:r>
    </w:p>
    <w:p>
      <w:r>
        <w:t xml:space="preserve">My code in Java </w:t>
        <w:br/>
      </w:r>
    </w:p>
    <w:p>
      <w:r>
        <w:t>public class Solution {</w:t>
        <w:br/>
      </w:r>
    </w:p>
    <w:p>
      <w:r>
        <w:t xml:space="preserve">    public List&lt;String&gt; restoreIpAddresses(String s) {</w:t>
        <w:br/>
      </w:r>
    </w:p>
    <w:p>
      <w:r>
        <w:t xml:space="preserve">        List&lt;String&gt; res = new ArrayList&lt;String&gt;();</w:t>
        <w:br/>
      </w:r>
    </w:p>
    <w:p>
      <w:r>
        <w:t xml:space="preserve">        int len = s.length();</w:t>
        <w:br/>
      </w:r>
    </w:p>
    <w:p>
      <w:r>
        <w:t xml:space="preserve">        for(int i = 1; i&lt;4 &amp;&amp; i&lt;len-2; i++){</w:t>
        <w:br/>
      </w:r>
    </w:p>
    <w:p>
      <w:r>
        <w:t xml:space="preserve">            for(int j = i+1; j&lt;i+4 &amp;&amp; j&lt;len-1; j++){</w:t>
        <w:br/>
      </w:r>
    </w:p>
    <w:p>
      <w:r>
        <w:t xml:space="preserve">                for(int k = j+1; k&lt;j+4 &amp;&amp; k&lt;len; k++){</w:t>
        <w:br/>
      </w:r>
    </w:p>
    <w:p>
      <w:r>
        <w:t xml:space="preserve">                    String s1 = s.substring(0,i), s2 = s.substring(i,j), s3 = s.substring(j,k), s4 = s.substring(k,len);</w:t>
        <w:br/>
      </w:r>
    </w:p>
    <w:p>
      <w:r>
        <w:t xml:space="preserve">                    if(isValid(s1) &amp;&amp; isValid(s2) &amp;&amp; isValid(s3) &amp;&amp; isValid(s4)){</w:t>
        <w:br/>
      </w:r>
    </w:p>
    <w:p>
      <w:r>
        <w:t xml:space="preserve">                        res.add(s1+"."+s2+"."+s3+"."+s4);</w:t>
        <w:br/>
      </w:r>
    </w:p>
    <w:p>
      <w:r>
        <w:t xml:space="preserve">                    }</w:t>
        <w:br/>
      </w:r>
    </w:p>
    <w:p>
      <w:r>
        <w:t xml:space="preserve">                }</w:t>
        <w:br/>
      </w:r>
    </w:p>
    <w:p>
      <w:r>
        <w:t xml:space="preserve">            }</w:t>
        <w:br/>
      </w:r>
    </w:p>
    <w:p>
      <w:r>
        <w:t xml:space="preserve">        }</w:t>
        <w:br/>
      </w:r>
    </w:p>
    <w:p>
      <w:r>
        <w:t xml:space="preserve">        return res;</w:t>
        <w:br/>
      </w:r>
    </w:p>
    <w:p>
      <w:r>
        <w:t xml:space="preserve">    }</w:t>
        <w:br/>
      </w:r>
    </w:p>
    <w:p>
      <w:r>
        <w:t xml:space="preserve">    public boolean isValid(String s){</w:t>
        <w:br/>
      </w:r>
    </w:p>
    <w:p>
      <w:r>
        <w:t xml:space="preserve">        if(s.length()&gt;3 || s.length()==0 || (s.charAt(0)=='0' &amp;&amp; s.length()&gt;1) || Integer.parseInt(s)&gt;255)</w:t>
        <w:br/>
      </w:r>
    </w:p>
    <w:p>
      <w:r>
        <w:t xml:space="preserve">            return false;</w:t>
        <w:br/>
      </w:r>
    </w:p>
    <w:p>
      <w:r>
        <w:t xml:space="preserve">        return true;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94,Binary Tree Inorder Traversal***:</w:t>
        <w:br/>
      </w:r>
    </w:p>
    <w:p>
      <w:r>
        <w:rPr>
          <w:b/>
        </w:rPr>
        <w:t>Python_solution:</w:t>
        <w:br/>
      </w:r>
    </w:p>
    <w:p>
      <w:r>
        <w:t xml:space="preserve">Python recursive and iterative solutions. </w:t>
        <w:br/>
      </w:r>
    </w:p>
    <w:p>
      <w:r>
        <w:t># recursively</w:t>
        <w:br/>
      </w:r>
    </w:p>
    <w:p>
      <w:r>
        <w:t>def inorderTraversal1(self, root):</w:t>
        <w:br/>
      </w:r>
    </w:p>
    <w:p>
      <w:r>
        <w:t xml:space="preserve">    res = []</w:t>
        <w:br/>
      </w:r>
    </w:p>
    <w:p>
      <w:r>
        <w:t xml:space="preserve">    self.helper(root, res)</w:t>
        <w:br/>
      </w:r>
    </w:p>
    <w:p>
      <w:r>
        <w:t xml:space="preserve">    return res</w:t>
        <w:br/>
      </w:r>
    </w:p>
    <w:p>
      <w:r>
        <w:t xml:space="preserve">    </w:t>
        <w:br/>
      </w:r>
    </w:p>
    <w:p>
      <w:r>
        <w:t>def helper(self, root, res):</w:t>
        <w:br/>
      </w:r>
    </w:p>
    <w:p>
      <w:r>
        <w:t xml:space="preserve">    if root:</w:t>
        <w:br/>
      </w:r>
    </w:p>
    <w:p>
      <w:r>
        <w:t xml:space="preserve">        self.helper(root.left, res)</w:t>
        <w:br/>
      </w:r>
    </w:p>
    <w:p>
      <w:r>
        <w:t xml:space="preserve">        res.append(root.val)</w:t>
        <w:br/>
      </w:r>
    </w:p>
    <w:p>
      <w:r>
        <w:t xml:space="preserve">        self.helper(root.right, res)</w:t>
        <w:br/>
      </w:r>
    </w:p>
    <w:p>
      <w:r>
        <w:t xml:space="preserve"> </w:t>
        <w:br/>
      </w:r>
    </w:p>
    <w:p>
      <w:r>
        <w:t xml:space="preserve"># iteratively       </w:t>
        <w:br/>
      </w:r>
    </w:p>
    <w:p>
      <w:r>
        <w:t>def inorderTraversal(self, root):</w:t>
        <w:br/>
      </w:r>
    </w:p>
    <w:p>
      <w:r>
        <w:t xml:space="preserve">    res, stack = [], []</w:t>
        <w:br/>
      </w:r>
    </w:p>
    <w:p>
      <w:r>
        <w:t xml:space="preserve">    while True:</w:t>
        <w:br/>
      </w:r>
    </w:p>
    <w:p>
      <w:r>
        <w:t xml:space="preserve">        while root:</w:t>
        <w:br/>
      </w:r>
    </w:p>
    <w:p>
      <w:r>
        <w:t xml:space="preserve">            stack.append(root)</w:t>
        <w:br/>
      </w:r>
    </w:p>
    <w:p>
      <w:r>
        <w:t xml:space="preserve">            root = root.left</w:t>
        <w:br/>
      </w:r>
    </w:p>
    <w:p>
      <w:r>
        <w:t xml:space="preserve">        if not stack:</w:t>
        <w:br/>
      </w:r>
    </w:p>
    <w:p>
      <w:r>
        <w:t xml:space="preserve">            return res</w:t>
        <w:br/>
      </w:r>
    </w:p>
    <w:p>
      <w:r>
        <w:t xml:space="preserve">        node = stack.pop()</w:t>
        <w:br/>
      </w:r>
    </w:p>
    <w:p>
      <w:r>
        <w:t xml:space="preserve">        res.append(node.val)</w:t>
        <w:br/>
      </w:r>
    </w:p>
    <w:p>
      <w:r>
        <w:t xml:space="preserve">        root = node.right</w:t>
        <w:br/>
      </w:r>
    </w:p>
    <w:p>
      <w:r>
        <w:rPr>
          <w:b/>
        </w:rPr>
        <w:t>Best_solution:</w:t>
        <w:br/>
      </w:r>
    </w:p>
    <w:p>
      <w:r>
        <w:t xml:space="preserve">Iterative solution in Java - simple and readable </w:t>
        <w:br/>
      </w:r>
    </w:p>
    <w:p>
      <w:r>
        <w:t>public List&lt;Integer&gt; inorderTraversal(TreeNode root) {</w:t>
        <w:br/>
      </w:r>
    </w:p>
    <w:p>
      <w:r>
        <w:t xml:space="preserve">    List&lt;Integer&gt; list = new ArrayList&lt;Integer&gt;();</w:t>
        <w:br/>
      </w:r>
    </w:p>
    <w:p>
      <w:r>
        <w:br/>
      </w:r>
    </w:p>
    <w:p>
      <w:r>
        <w:t xml:space="preserve">    Stack&lt;TreeNode&gt; stack = new Stack&lt;TreeNode&gt;();</w:t>
        <w:br/>
      </w:r>
    </w:p>
    <w:p>
      <w:r>
        <w:t xml:space="preserve">    TreeNode cur = root;</w:t>
        <w:br/>
      </w:r>
    </w:p>
    <w:p>
      <w:r>
        <w:br/>
      </w:r>
    </w:p>
    <w:p>
      <w:r>
        <w:t xml:space="preserve">    while(cur!=null || !stack.empty()){</w:t>
        <w:br/>
      </w:r>
    </w:p>
    <w:p>
      <w:r>
        <w:t xml:space="preserve">        while(cur!=null){</w:t>
        <w:br/>
      </w:r>
    </w:p>
    <w:p>
      <w:r>
        <w:t xml:space="preserve">            stack.add(cur);</w:t>
        <w:br/>
      </w:r>
    </w:p>
    <w:p>
      <w:r>
        <w:t xml:space="preserve">            cur = cur.left;</w:t>
        <w:br/>
      </w:r>
    </w:p>
    <w:p>
      <w:r>
        <w:t xml:space="preserve">        }</w:t>
        <w:br/>
      </w:r>
    </w:p>
    <w:p>
      <w:r>
        <w:t xml:space="preserve">        cur = stack.pop();</w:t>
        <w:br/>
      </w:r>
    </w:p>
    <w:p>
      <w:r>
        <w:t xml:space="preserve">        list.add(cur.val);</w:t>
        <w:br/>
      </w:r>
    </w:p>
    <w:p>
      <w:r>
        <w:t xml:space="preserve">        cur = cur.right;</w:t>
        <w:br/>
      </w:r>
    </w:p>
    <w:p>
      <w:r>
        <w:t xml:space="preserve">    }</w:t>
        <w:br/>
      </w:r>
    </w:p>
    <w:p>
      <w:r>
        <w:br/>
      </w:r>
    </w:p>
    <w:p>
      <w:r>
        <w:t xml:space="preserve">    return list;</w:t>
        <w:br/>
      </w:r>
    </w:p>
    <w:p>
      <w:r>
        <w:t>}</w:t>
        <w:br/>
      </w:r>
    </w:p>
    <w:p>
      <w:r>
        <w:br/>
      </w:r>
    </w:p>
    <w:p>
      <w:r>
        <w:t>95,Unique Binary Search Trees II***:</w:t>
        <w:br/>
      </w:r>
    </w:p>
    <w:p>
      <w:r>
        <w:rPr>
          <w:b/>
        </w:rPr>
        <w:t>Python_solution:</w:t>
        <w:br/>
      </w:r>
    </w:p>
    <w:p>
      <w:r>
        <w:t xml:space="preserve">Recursive python solution </w:t>
        <w:br/>
      </w:r>
    </w:p>
    <w:p>
      <w:r>
        <w:t>class Solution(object):</w:t>
        <w:br/>
      </w:r>
    </w:p>
    <w:p>
      <w:r>
        <w:t xml:space="preserve">    def generateTrees(self, n):</w:t>
        <w:br/>
      </w:r>
    </w:p>
    <w:p>
      <w:r>
        <w:t xml:space="preserve">        """</w:t>
        <w:br/>
      </w:r>
    </w:p>
    <w:p>
      <w:r>
        <w:t xml:space="preserve">        :type n: int</w:t>
        <w:br/>
      </w:r>
    </w:p>
    <w:p>
      <w:r>
        <w:t xml:space="preserve">        :rtype: List[TreeNode]</w:t>
        <w:br/>
      </w:r>
    </w:p>
    <w:p>
      <w:r>
        <w:t xml:space="preserve">        """</w:t>
        <w:br/>
      </w:r>
    </w:p>
    <w:p>
      <w:r>
        <w:t xml:space="preserve">        if n == 0:</w:t>
        <w:br/>
      </w:r>
    </w:p>
    <w:p>
      <w:r>
        <w:t xml:space="preserve">            return [[]]</w:t>
        <w:br/>
      </w:r>
    </w:p>
    <w:p>
      <w:r>
        <w:t xml:space="preserve">        return self.dfs(1, n+1)</w:t>
        <w:br/>
      </w:r>
    </w:p>
    <w:p>
      <w:r>
        <w:t xml:space="preserve">        </w:t>
        <w:br/>
      </w:r>
    </w:p>
    <w:p>
      <w:r>
        <w:t xml:space="preserve">    def dfs(self, start, end):</w:t>
        <w:br/>
      </w:r>
    </w:p>
    <w:p>
      <w:r>
        <w:t xml:space="preserve">        if start == end:</w:t>
        <w:br/>
      </w:r>
    </w:p>
    <w:p>
      <w:r>
        <w:t xml:space="preserve">            return None</w:t>
        <w:br/>
      </w:r>
    </w:p>
    <w:p>
      <w:r>
        <w:t xml:space="preserve">        result = []</w:t>
        <w:br/>
      </w:r>
    </w:p>
    <w:p>
      <w:r>
        <w:t xml:space="preserve">        for i in xrange(start, end):</w:t>
        <w:br/>
      </w:r>
    </w:p>
    <w:p>
      <w:r>
        <w:t xml:space="preserve">            for l in self.dfs(start, i) or [None]:</w:t>
        <w:br/>
      </w:r>
    </w:p>
    <w:p>
      <w:r>
        <w:t xml:space="preserve">                for r in self.dfs(i+1, end) or [None]:</w:t>
        <w:br/>
      </w:r>
    </w:p>
    <w:p>
      <w:r>
        <w:t xml:space="preserve">                    node = TreeNode(i)</w:t>
        <w:br/>
      </w:r>
    </w:p>
    <w:p>
      <w:r>
        <w:t xml:space="preserve">                    node.left, node.right  = l, r</w:t>
        <w:br/>
      </w:r>
    </w:p>
    <w:p>
      <w:r>
        <w:t xml:space="preserve">                    result.append(node)</w:t>
        <w:br/>
      </w:r>
    </w:p>
    <w:p>
      <w:r>
        <w:t xml:space="preserve">        return result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A simple recursive solution </w:t>
        <w:br/>
      </w:r>
    </w:p>
    <w:p>
      <w:r>
        <w:t>public class Solution {</w:t>
        <w:br/>
      </w:r>
    </w:p>
    <w:p>
      <w:r>
        <w:t xml:space="preserve">    public List&lt;TreeNode&gt; generateTrees(int n) {</w:t>
        <w:br/>
      </w:r>
    </w:p>
    <w:p>
      <w:r>
        <w:t xml:space="preserve">        </w:t>
        <w:br/>
      </w:r>
    </w:p>
    <w:p>
      <w:r>
        <w:t xml:space="preserve">        return genTrees(1,n);</w:t>
        <w:br/>
      </w:r>
    </w:p>
    <w:p>
      <w:r>
        <w:t xml:space="preserve">    }</w:t>
        <w:br/>
      </w:r>
    </w:p>
    <w:p>
      <w:r>
        <w:t xml:space="preserve">        </w:t>
        <w:br/>
      </w:r>
    </w:p>
    <w:p>
      <w:r>
        <w:t xml:space="preserve">    public List&lt;TreeNode&gt; genTrees (int start, int end)</w:t>
        <w:br/>
      </w:r>
    </w:p>
    <w:p>
      <w:r>
        <w:t xml:space="preserve">    {</w:t>
        <w:br/>
      </w:r>
    </w:p>
    <w:p>
      <w:r>
        <w:br/>
      </w:r>
    </w:p>
    <w:p>
      <w:r>
        <w:t xml:space="preserve">        List&lt;TreeNode&gt; list = new ArrayList&lt;TreeNode&gt;();</w:t>
        <w:br/>
      </w:r>
    </w:p>
    <w:p>
      <w:r>
        <w:br/>
      </w:r>
    </w:p>
    <w:p>
      <w:r>
        <w:t xml:space="preserve">        if(start&gt;end)</w:t>
        <w:br/>
      </w:r>
    </w:p>
    <w:p>
      <w:r>
        <w:t xml:space="preserve">        {</w:t>
        <w:br/>
      </w:r>
    </w:p>
    <w:p>
      <w:r>
        <w:t xml:space="preserve">            list.add(null);</w:t>
        <w:br/>
      </w:r>
    </w:p>
    <w:p>
      <w:r>
        <w:t xml:space="preserve">            return list;</w:t>
        <w:br/>
      </w:r>
    </w:p>
    <w:p>
      <w:r>
        <w:t xml:space="preserve">        }</w:t>
        <w:br/>
      </w:r>
    </w:p>
    <w:p>
      <w:r>
        <w:t xml:space="preserve">        </w:t>
        <w:br/>
      </w:r>
    </w:p>
    <w:p>
      <w:r>
        <w:t xml:space="preserve">        if(start == end){</w:t>
        <w:br/>
      </w:r>
    </w:p>
    <w:p>
      <w:r>
        <w:t xml:space="preserve">            list.add(new TreeNode(start));</w:t>
        <w:br/>
      </w:r>
    </w:p>
    <w:p>
      <w:r>
        <w:t xml:space="preserve">            return list;</w:t>
        <w:br/>
      </w:r>
    </w:p>
    <w:p>
      <w:r>
        <w:t xml:space="preserve">        }</w:t>
        <w:br/>
      </w:r>
    </w:p>
    <w:p>
      <w:r>
        <w:t xml:space="preserve">        </w:t>
        <w:br/>
      </w:r>
    </w:p>
    <w:p>
      <w:r>
        <w:t xml:space="preserve">        List&lt;TreeNode&gt; left,right;</w:t>
        <w:br/>
      </w:r>
    </w:p>
    <w:p>
      <w:r>
        <w:t xml:space="preserve">        for(int i=start;i&lt;=end;i++)</w:t>
        <w:br/>
      </w:r>
    </w:p>
    <w:p>
      <w:r>
        <w:t xml:space="preserve">        {</w:t>
        <w:br/>
      </w:r>
    </w:p>
    <w:p>
      <w:r>
        <w:t xml:space="preserve">            </w:t>
        <w:br/>
      </w:r>
    </w:p>
    <w:p>
      <w:r>
        <w:t xml:space="preserve">            left = genTrees(start, i-1);</w:t>
        <w:br/>
      </w:r>
    </w:p>
    <w:p>
      <w:r>
        <w:t xml:space="preserve">            right = genTrees(i+1,end);</w:t>
        <w:br/>
      </w:r>
    </w:p>
    <w:p>
      <w:r>
        <w:t xml:space="preserve">            </w:t>
        <w:br/>
      </w:r>
    </w:p>
    <w:p>
      <w:r>
        <w:t xml:space="preserve">            for(TreeNode lnode: left)</w:t>
        <w:br/>
      </w:r>
    </w:p>
    <w:p>
      <w:r>
        <w:t xml:space="preserve">            {</w:t>
        <w:br/>
      </w:r>
    </w:p>
    <w:p>
      <w:r>
        <w:t xml:space="preserve">                for(TreeNode rnode: right)</w:t>
        <w:br/>
      </w:r>
    </w:p>
    <w:p>
      <w:r>
        <w:t xml:space="preserve">                {</w:t>
        <w:br/>
      </w:r>
    </w:p>
    <w:p>
      <w:r>
        <w:t xml:space="preserve">                    TreeNode root = new TreeNode(i);</w:t>
        <w:br/>
      </w:r>
    </w:p>
    <w:p>
      <w:r>
        <w:t xml:space="preserve">                    root.left = lnode;</w:t>
        <w:br/>
      </w:r>
    </w:p>
    <w:p>
      <w:r>
        <w:t xml:space="preserve">                    root.right = rnode;</w:t>
        <w:br/>
      </w:r>
    </w:p>
    <w:p>
      <w:r>
        <w:t xml:space="preserve">                    list.add(root);</w:t>
        <w:br/>
      </w:r>
    </w:p>
    <w:p>
      <w:r>
        <w:t xml:space="preserve">                }</w:t>
        <w:br/>
      </w:r>
    </w:p>
    <w:p>
      <w:r>
        <w:t xml:space="preserve">            }</w:t>
        <w:br/>
      </w:r>
    </w:p>
    <w:p>
      <w:r>
        <w:t xml:space="preserve">                </w:t>
        <w:br/>
      </w:r>
    </w:p>
    <w:p>
      <w:r>
        <w:t xml:space="preserve">        }</w:t>
        <w:br/>
      </w:r>
    </w:p>
    <w:p>
      <w:r>
        <w:t xml:space="preserve">        </w:t>
        <w:br/>
      </w:r>
    </w:p>
    <w:p>
      <w:r>
        <w:t xml:space="preserve">        return list;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t>96,Unique Binary Search Trees***:</w:t>
        <w:br/>
      </w:r>
    </w:p>
    <w:p>
      <w:r>
        <w:rPr>
          <w:b/>
        </w:rPr>
        <w:t>Best_solution:</w:t>
        <w:br/>
      </w:r>
    </w:p>
    <w:p>
      <w:r>
        <w:t xml:space="preserve">DP Solution in 6 lines with explanation. F(i, n) = G(i-1) * G(n-i) </w:t>
        <w:br/>
      </w:r>
    </w:p>
    <w:p>
      <w:r>
        <w:t>G(n)</w:t>
        <w:br/>
      </w:r>
    </w:p>
    <w:p>
      <w:r>
        <w:br/>
      </w:r>
    </w:p>
    <w:p>
      <w:r>
        <w:t>97,Interleaving String***:</w:t>
        <w:br/>
      </w:r>
    </w:p>
    <w:p>
      <w:r>
        <w:rPr>
          <w:b/>
        </w:rPr>
        <w:t>Python_solution:</w:t>
        <w:br/>
      </w:r>
    </w:p>
    <w:p>
      <w:r>
        <w:t xml:space="preserve">Python DP solutions (O(m*n), O(n) space), BFS, DFS. </w:t>
        <w:br/>
      </w:r>
    </w:p>
    <w:p>
      <w:r>
        <w:t># O(m*n) space</w:t>
        <w:br/>
      </w:r>
    </w:p>
    <w:p>
      <w:r>
        <w:t>def isInterleave1(self, s1, s2, s3):</w:t>
        <w:br/>
      </w:r>
    </w:p>
    <w:p>
      <w:r>
        <w:t xml:space="preserve">    r, c, l= len(s1), len(s2), len(s3)</w:t>
        <w:br/>
      </w:r>
    </w:p>
    <w:p>
      <w:r>
        <w:t xml:space="preserve">    if r+c != l:</w:t>
        <w:br/>
      </w:r>
    </w:p>
    <w:p>
      <w:r>
        <w:t xml:space="preserve">        return False</w:t>
        <w:br/>
      </w:r>
    </w:p>
    <w:p>
      <w:r>
        <w:t xml:space="preserve">    dp = [[True for _ in xrange(c+1)] for _ in xrange(r+1)]</w:t>
        <w:br/>
      </w:r>
    </w:p>
    <w:p>
      <w:r>
        <w:t xml:space="preserve">    for i in xrange(1, r+1):</w:t>
        <w:br/>
      </w:r>
    </w:p>
    <w:p>
      <w:r>
        <w:t xml:space="preserve">        dp[i][0] = dp[i-1][0] and s1[i-1] == s3[i-1]</w:t>
        <w:br/>
      </w:r>
    </w:p>
    <w:p>
      <w:r>
        <w:t xml:space="preserve">    for j in xrange(1, c+1):</w:t>
        <w:br/>
      </w:r>
    </w:p>
    <w:p>
      <w:r>
        <w:t xml:space="preserve">        dp[0][j] = dp[0][j-1] and s2[j-1] == s3[j-1]</w:t>
        <w:br/>
      </w:r>
    </w:p>
    <w:p>
      <w:r>
        <w:t xml:space="preserve">    for i in xrange(1, r+1):</w:t>
        <w:br/>
      </w:r>
    </w:p>
    <w:p>
      <w:r>
        <w:t xml:space="preserve">        for j in xrange(1, c+1):</w:t>
        <w:br/>
      </w:r>
    </w:p>
    <w:p>
      <w:r>
        <w:t xml:space="preserve">            dp[i][j] = (dp[i-1][j] and s1[i-1] == s3[i-1+j]) or \</w:t>
        <w:br/>
      </w:r>
    </w:p>
    <w:p>
      <w:r>
        <w:t xml:space="preserve">               (dp[i][j-1] and s2[j-1] == s3[i-1+j])</w:t>
        <w:br/>
      </w:r>
    </w:p>
    <w:p>
      <w:r>
        <w:t xml:space="preserve">    return dp[-1][-1]</w:t>
        <w:br/>
      </w:r>
    </w:p>
    <w:p>
      <w:r>
        <w:br/>
      </w:r>
    </w:p>
    <w:p>
      <w:r>
        <w:t># O(2*n) space</w:t>
        <w:br/>
      </w:r>
    </w:p>
    <w:p>
      <w:r>
        <w:t>def isInterleave2(self, s1, s2, s3):</w:t>
        <w:br/>
      </w:r>
    </w:p>
    <w:p>
      <w:r>
        <w:t xml:space="preserve">    l1, l2, l3 = len(s1)+1, len(s2)+1, len(s3)+1</w:t>
        <w:br/>
      </w:r>
    </w:p>
    <w:p>
      <w:r>
        <w:t xml:space="preserve">    if l1+l2 != l3+1:</w:t>
        <w:br/>
      </w:r>
    </w:p>
    <w:p>
      <w:r>
        <w:t xml:space="preserve">        return False</w:t>
        <w:br/>
      </w:r>
    </w:p>
    <w:p>
      <w:r>
        <w:t xml:space="preserve">    pre = [True for _ in xrange(l2)]</w:t>
        <w:br/>
      </w:r>
    </w:p>
    <w:p>
      <w:r>
        <w:t xml:space="preserve">    for j in xrange(1, l2):</w:t>
        <w:br/>
      </w:r>
    </w:p>
    <w:p>
      <w:r>
        <w:t xml:space="preserve">        pre[j] = pre[j-1] and s2[j-1] == s3[j-1]</w:t>
        <w:br/>
      </w:r>
    </w:p>
    <w:p>
      <w:r>
        <w:t xml:space="preserve">    for i in xrange(1, l1):</w:t>
        <w:br/>
      </w:r>
    </w:p>
    <w:p>
      <w:r>
        <w:t xml:space="preserve">        cur = [pre[0] and s1[i-1] == s3[i-1]] * l2</w:t>
        <w:br/>
      </w:r>
    </w:p>
    <w:p>
      <w:r>
        <w:t xml:space="preserve">        for j in xrange(1, l2):</w:t>
        <w:br/>
      </w:r>
    </w:p>
    <w:p>
      <w:r>
        <w:t xml:space="preserve">            cur[j] = (cur[j-1] and s2[j-1] == s3[i+j-1]) or \</w:t>
        <w:br/>
      </w:r>
    </w:p>
    <w:p>
      <w:r>
        <w:t xml:space="preserve">                     (pre[j] and s1[i-1] == s3[i+j-1])</w:t>
        <w:br/>
      </w:r>
    </w:p>
    <w:p>
      <w:r>
        <w:t xml:space="preserve">        pre = cur[:]</w:t>
        <w:br/>
      </w:r>
    </w:p>
    <w:p>
      <w:r>
        <w:t xml:space="preserve">    return pre[-1]</w:t>
        <w:br/>
      </w:r>
    </w:p>
    <w:p>
      <w:r>
        <w:br/>
      </w:r>
    </w:p>
    <w:p>
      <w:r>
        <w:t># O(n) space</w:t>
        <w:br/>
      </w:r>
    </w:p>
    <w:p>
      <w:r>
        <w:t>def isInterleave3(self, s1, s2, s3):</w:t>
        <w:br/>
      </w:r>
    </w:p>
    <w:p>
      <w:r>
        <w:t xml:space="preserve">    r, c, l= len(s1), len(s2), len(s3)</w:t>
        <w:br/>
      </w:r>
    </w:p>
    <w:p>
      <w:r>
        <w:t xml:space="preserve">    if r+c != l:</w:t>
        <w:br/>
      </w:r>
    </w:p>
    <w:p>
      <w:r>
        <w:t xml:space="preserve">        return False</w:t>
        <w:br/>
      </w:r>
    </w:p>
    <w:p>
      <w:r>
        <w:t xml:space="preserve">    dp = [True for _ in xrange(c+1)] </w:t>
        <w:br/>
      </w:r>
    </w:p>
    <w:p>
      <w:r>
        <w:t xml:space="preserve">    for j in xrange(1, c+1):</w:t>
        <w:br/>
      </w:r>
    </w:p>
    <w:p>
      <w:r>
        <w:t xml:space="preserve">        dp[j] = dp[j-1] and s2[j-1] == s3[j-1]</w:t>
        <w:br/>
      </w:r>
    </w:p>
    <w:p>
      <w:r>
        <w:t xml:space="preserve">    for i in xrange(1, r+1):</w:t>
        <w:br/>
      </w:r>
    </w:p>
    <w:p>
      <w:r>
        <w:t xml:space="preserve">        dp[0] = (dp[0] and s1[i-1] == s3[i-1])</w:t>
        <w:br/>
      </w:r>
    </w:p>
    <w:p>
      <w:r>
        <w:t xml:space="preserve">        for j in xrange(1, c+1):</w:t>
        <w:br/>
      </w:r>
    </w:p>
    <w:p>
      <w:r>
        <w:t xml:space="preserve">            dp[j] = (dp[j] and s1[i-1] == s3[i-1+j]) or (dp[j-1] and s2[j-1] == s3[i-1+j])</w:t>
        <w:br/>
      </w:r>
    </w:p>
    <w:p>
      <w:r>
        <w:t xml:space="preserve">    return dp[-1]</w:t>
        <w:br/>
      </w:r>
    </w:p>
    <w:p>
      <w:r>
        <w:t xml:space="preserve">    </w:t>
        <w:br/>
      </w:r>
    </w:p>
    <w:p>
      <w:r>
        <w:t xml:space="preserve"># DFS </w:t>
        <w:br/>
      </w:r>
    </w:p>
    <w:p>
      <w:r>
        <w:t>def isInterleave4(self, s1, s2, s3):</w:t>
        <w:br/>
      </w:r>
    </w:p>
    <w:p>
      <w:r>
        <w:t xml:space="preserve">    r, c, l= len(s1), len(s2), len(s3)</w:t>
        <w:br/>
      </w:r>
    </w:p>
    <w:p>
      <w:r>
        <w:t xml:space="preserve">    if r+c != l:</w:t>
        <w:br/>
      </w:r>
    </w:p>
    <w:p>
      <w:r>
        <w:t xml:space="preserve">        return False</w:t>
        <w:br/>
      </w:r>
    </w:p>
    <w:p>
      <w:r>
        <w:t xml:space="preserve">    stack, visited = [(0, 0)], set((0, 0))</w:t>
        <w:br/>
      </w:r>
    </w:p>
    <w:p>
      <w:r>
        <w:t xml:space="preserve">    while stack:</w:t>
        <w:br/>
      </w:r>
    </w:p>
    <w:p>
      <w:r>
        <w:t xml:space="preserve">        x, y = stack.pop()</w:t>
        <w:br/>
      </w:r>
    </w:p>
    <w:p>
      <w:r>
        <w:t xml:space="preserve">        if x+y == l:</w:t>
        <w:br/>
      </w:r>
    </w:p>
    <w:p>
      <w:r>
        <w:t xml:space="preserve">            return True</w:t>
        <w:br/>
      </w:r>
    </w:p>
    <w:p>
      <w:r>
        <w:t xml:space="preserve">        if x+1 &lt;= r and s1[x] == s3[x+y] and (x+1, y) not in visited:</w:t>
        <w:br/>
      </w:r>
    </w:p>
    <w:p>
      <w:r>
        <w:t xml:space="preserve">            stack.append((x+1, y)); visited.add((x+1, y))</w:t>
        <w:br/>
      </w:r>
    </w:p>
    <w:p>
      <w:r>
        <w:t xml:space="preserve">        if y+1 &lt;= c and s2[y] == s3[x+y] and (x, y+1) not in visited:</w:t>
        <w:br/>
      </w:r>
    </w:p>
    <w:p>
      <w:r>
        <w:t xml:space="preserve">            stack.append((x, y+1)); visited.add((x, y+1))</w:t>
        <w:br/>
      </w:r>
    </w:p>
    <w:p>
      <w:r>
        <w:t xml:space="preserve">    return False</w:t>
        <w:br/>
      </w:r>
    </w:p>
    <w:p>
      <w:r>
        <w:t xml:space="preserve">            </w:t>
        <w:br/>
      </w:r>
    </w:p>
    <w:p>
      <w:r>
        <w:t xml:space="preserve"># BFS </w:t>
        <w:br/>
      </w:r>
    </w:p>
    <w:p>
      <w:r>
        <w:t>def isInterleave(self, s1, s2, s3):</w:t>
        <w:br/>
      </w:r>
    </w:p>
    <w:p>
      <w:r>
        <w:t xml:space="preserve">    r, c, l= len(s1), len(s2), len(s3)</w:t>
        <w:br/>
      </w:r>
    </w:p>
    <w:p>
      <w:r>
        <w:t xml:space="preserve">    if r+c != l:</w:t>
        <w:br/>
      </w:r>
    </w:p>
    <w:p>
      <w:r>
        <w:t xml:space="preserve">        return False</w:t>
        <w:br/>
      </w:r>
    </w:p>
    <w:p>
      <w:r>
        <w:t xml:space="preserve">    queue, visited = [(0, 0)], set((0, 0))</w:t>
        <w:br/>
      </w:r>
    </w:p>
    <w:p>
      <w:r>
        <w:t xml:space="preserve">    while queue:</w:t>
        <w:br/>
      </w:r>
    </w:p>
    <w:p>
      <w:r>
        <w:t xml:space="preserve">        x, y = queue.pop(0)</w:t>
        <w:br/>
      </w:r>
    </w:p>
    <w:p>
      <w:r>
        <w:t xml:space="preserve">        if x+y == l:</w:t>
        <w:br/>
      </w:r>
    </w:p>
    <w:p>
      <w:r>
        <w:t xml:space="preserve">            return True</w:t>
        <w:br/>
      </w:r>
    </w:p>
    <w:p>
      <w:r>
        <w:t xml:space="preserve">        if x+1 &lt;= r and s1[x] == s3[x+y] and (x+1, y) not in visited:</w:t>
        <w:br/>
      </w:r>
    </w:p>
    <w:p>
      <w:r>
        <w:t xml:space="preserve">            queue.append((x+1, y)); visited.add((x+1, y))</w:t>
        <w:br/>
      </w:r>
    </w:p>
    <w:p>
      <w:r>
        <w:t xml:space="preserve">        if y+1 &lt;= c and s2[y] == s3[x+y] and (x, y+1) not in visited:</w:t>
        <w:br/>
      </w:r>
    </w:p>
    <w:p>
      <w:r>
        <w:t xml:space="preserve">            queue.append((x, y+1)); visited.add((x, y+1))</w:t>
        <w:br/>
      </w:r>
    </w:p>
    <w:p>
      <w:r>
        <w:t xml:space="preserve">    return False</w:t>
        <w:br/>
      </w:r>
    </w:p>
    <w:p>
      <w:r>
        <w:rPr>
          <w:b/>
        </w:rPr>
        <w:t>Best_solution:</w:t>
        <w:br/>
      </w:r>
    </w:p>
    <w:p>
      <w:r>
        <w:t xml:space="preserve">My DP solution in C++ </w:t>
        <w:br/>
      </w:r>
    </w:p>
    <w:p>
      <w:r>
        <w:t xml:space="preserve"> bool isInterleave(string s1, string s2, string s3) {</w:t>
        <w:br/>
      </w:r>
    </w:p>
    <w:p>
      <w:r>
        <w:t xml:space="preserve">    </w:t>
        <w:br/>
      </w:r>
    </w:p>
    <w:p>
      <w:r>
        <w:t xml:space="preserve">    if(s3.length() != s1.length() + s2.length())</w:t>
        <w:br/>
      </w:r>
    </w:p>
    <w:p>
      <w:r>
        <w:t xml:space="preserve">        return false;</w:t>
        <w:br/>
      </w:r>
    </w:p>
    <w:p>
      <w:r>
        <w:t xml:space="preserve">    </w:t>
        <w:br/>
      </w:r>
    </w:p>
    <w:p>
      <w:r>
        <w:t xml:space="preserve">    bool table[s1.length()+1][s2.length()+1];</w:t>
        <w:br/>
      </w:r>
    </w:p>
    <w:p>
      <w:r>
        <w:t xml:space="preserve">    </w:t>
        <w:br/>
      </w:r>
    </w:p>
    <w:p>
      <w:r>
        <w:t xml:space="preserve">    for(int i=0; i&lt;s1.length()+1; i++)</w:t>
        <w:br/>
      </w:r>
    </w:p>
    <w:p>
      <w:r>
        <w:t xml:space="preserve">        for(int j=0; j&lt; s2.length()+1; j++){</w:t>
        <w:br/>
      </w:r>
    </w:p>
    <w:p>
      <w:r>
        <w:t xml:space="preserve">            if(i==0 &amp;&amp; j==0)</w:t>
        <w:br/>
      </w:r>
    </w:p>
    <w:p>
      <w:r>
        <w:t xml:space="preserve">                table[i][j] = true;</w:t>
        <w:br/>
      </w:r>
    </w:p>
    <w:p>
      <w:r>
        <w:t xml:space="preserve">            else if(i == 0)</w:t>
        <w:br/>
      </w:r>
    </w:p>
    <w:p>
      <w:r>
        <w:t xml:space="preserve">                table[i][j] = ( table[i][j-1] &amp;&amp; s2[j-1] == s3[i+j-1]);</w:t>
        <w:br/>
      </w:r>
    </w:p>
    <w:p>
      <w:r>
        <w:t xml:space="preserve">            else if(j == 0)</w:t>
        <w:br/>
      </w:r>
    </w:p>
    <w:p>
      <w:r>
        <w:t xml:space="preserve">                table[i][j] = ( table[i-1][j] &amp;&amp; s1[i-1] == s3[i+j-1]);</w:t>
        <w:br/>
      </w:r>
    </w:p>
    <w:p>
      <w:r>
        <w:t xml:space="preserve">            else</w:t>
        <w:br/>
      </w:r>
    </w:p>
    <w:p>
      <w:r>
        <w:t xml:space="preserve">                table[i][j] = (table[i-1][j] &amp;&amp; s1[i-1] == s3[i+j-1] ) || (table[i][j-1] &amp;&amp; s2[j-1] == s3[i+j-1] );</w:t>
        <w:br/>
      </w:r>
    </w:p>
    <w:p>
      <w:r>
        <w:t xml:space="preserve">        }</w:t>
        <w:br/>
      </w:r>
    </w:p>
    <w:p>
      <w:r>
        <w:t xml:space="preserve">        </w:t>
        <w:br/>
      </w:r>
    </w:p>
    <w:p>
      <w:r>
        <w:t xml:space="preserve">    return table[s1.length()][s2.length()];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98,Validate Binary Search Tree***:</w:t>
        <w:br/>
      </w:r>
    </w:p>
    <w:p>
      <w:r>
        <w:rPr>
          <w:b/>
        </w:rPr>
        <w:t>Python_solution:</w:t>
        <w:br/>
      </w:r>
    </w:p>
    <w:p>
      <w:r>
        <w:t xml:space="preserve">Python version based on inorder traversal </w:t>
        <w:br/>
      </w:r>
    </w:p>
    <w:p>
      <w:r>
        <w:t># Definition for a  binary tree node</w:t>
        <w:br/>
      </w:r>
    </w:p>
    <w:p>
      <w:r>
        <w:t># class TreeNode:</w:t>
        <w:br/>
      </w:r>
    </w:p>
    <w:p>
      <w:r>
        <w:t>#     def __init__(self, x):</w:t>
        <w:br/>
      </w:r>
    </w:p>
    <w:p>
      <w:r>
        <w:t>#         self.val = x</w:t>
        <w:br/>
      </w:r>
    </w:p>
    <w:p>
      <w:r>
        <w:t>#         self.left = None</w:t>
        <w:br/>
      </w:r>
    </w:p>
    <w:p>
      <w:r>
        <w:t>#         self.right = None</w:t>
        <w:br/>
      </w:r>
    </w:p>
    <w:p>
      <w:r>
        <w:br/>
      </w:r>
    </w:p>
    <w:p>
      <w:r>
        <w:t>class Solution:</w:t>
        <w:br/>
      </w:r>
    </w:p>
    <w:p>
      <w:r>
        <w:t xml:space="preserve">    # @param root, a tree node</w:t>
        <w:br/>
      </w:r>
    </w:p>
    <w:p>
      <w:r>
        <w:t xml:space="preserve">    # @return a boolean</w:t>
        <w:br/>
      </w:r>
    </w:p>
    <w:p>
      <w:r>
        <w:t xml:space="preserve">    # 7:38</w:t>
        <w:br/>
      </w:r>
    </w:p>
    <w:p>
      <w:r>
        <w:t xml:space="preserve">    def isValidBST(self, root):</w:t>
        <w:br/>
      </w:r>
    </w:p>
    <w:p>
      <w:r>
        <w:t xml:space="preserve">        output = []</w:t>
        <w:br/>
      </w:r>
    </w:p>
    <w:p>
      <w:r>
        <w:t xml:space="preserve">        self.inOrder(root, output)</w:t>
        <w:br/>
      </w:r>
    </w:p>
    <w:p>
      <w:r>
        <w:t xml:space="preserve">        </w:t>
        <w:br/>
      </w:r>
    </w:p>
    <w:p>
      <w:r>
        <w:t xml:space="preserve">        for i in range(1, len(output)):</w:t>
        <w:br/>
      </w:r>
    </w:p>
    <w:p>
      <w:r>
        <w:t xml:space="preserve">            if output[i-1] &gt;= output[i]:</w:t>
        <w:br/>
      </w:r>
    </w:p>
    <w:p>
      <w:r>
        <w:t xml:space="preserve">                return False</w:t>
        <w:br/>
      </w:r>
    </w:p>
    <w:p>
      <w:r>
        <w:br/>
      </w:r>
    </w:p>
    <w:p>
      <w:r>
        <w:t xml:space="preserve">        return True</w:t>
        <w:br/>
      </w:r>
    </w:p>
    <w:p>
      <w:r>
        <w:br/>
      </w:r>
    </w:p>
    <w:p>
      <w:r>
        <w:t xml:space="preserve">    def inOrder(self, root, output):</w:t>
        <w:br/>
      </w:r>
    </w:p>
    <w:p>
      <w:r>
        <w:t xml:space="preserve">        if root is None:</w:t>
        <w:br/>
      </w:r>
    </w:p>
    <w:p>
      <w:r>
        <w:t xml:space="preserve">            return</w:t>
        <w:br/>
      </w:r>
    </w:p>
    <w:p>
      <w:r>
        <w:t xml:space="preserve">        </w:t>
        <w:br/>
      </w:r>
    </w:p>
    <w:p>
      <w:r>
        <w:t xml:space="preserve">        self.inOrder(root.left, output)</w:t>
        <w:br/>
      </w:r>
    </w:p>
    <w:p>
      <w:r>
        <w:t xml:space="preserve">        output.append(root.val)</w:t>
        <w:br/>
      </w:r>
    </w:p>
    <w:p>
      <w:r>
        <w:t xml:space="preserve">        self.inOrder(root.right, output)</w:t>
        <w:br/>
      </w:r>
    </w:p>
    <w:p>
      <w:r>
        <w:rPr>
          <w:b/>
        </w:rPr>
        <w:t>Best_solution:</w:t>
        <w:br/>
      </w:r>
    </w:p>
    <w:p>
      <w:r>
        <w:t xml:space="preserve">C++ in-order traversal, and please do not rely on buggy INT_MAX, INT_MIN solutions any more </w:t>
        <w:br/>
      </w:r>
    </w:p>
    <w:p>
      <w:r>
        <w:t>class Solution {</w:t>
        <w:br/>
      </w:r>
    </w:p>
    <w:p>
      <w:r>
        <w:t>public:</w:t>
        <w:br/>
      </w:r>
    </w:p>
    <w:p>
      <w:r>
        <w:t xml:space="preserve">    bool isValidBST(TreeNode* root) {</w:t>
        <w:br/>
      </w:r>
    </w:p>
    <w:p>
      <w:r>
        <w:t xml:space="preserve">        TreeNode* prev = NULL;</w:t>
        <w:br/>
      </w:r>
    </w:p>
    <w:p>
      <w:r>
        <w:t xml:space="preserve">        return validate(root, prev);</w:t>
        <w:br/>
      </w:r>
    </w:p>
    <w:p>
      <w:r>
        <w:t xml:space="preserve">    }</w:t>
        <w:br/>
      </w:r>
    </w:p>
    <w:p>
      <w:r>
        <w:t xml:space="preserve">    bool validate(TreeNode* node, TreeNode* &amp;prev) {</w:t>
        <w:br/>
      </w:r>
    </w:p>
    <w:p>
      <w:r>
        <w:t xml:space="preserve">        if (node == NULL) return true;</w:t>
        <w:br/>
      </w:r>
    </w:p>
    <w:p>
      <w:r>
        <w:t xml:space="preserve">        if (!validate(node-&gt;left, prev)) return false;</w:t>
        <w:br/>
      </w:r>
    </w:p>
    <w:p>
      <w:r>
        <w:t xml:space="preserve">        if (prev != NULL &amp;&amp; prev-&gt;val &gt;= node-&gt;val) return false;</w:t>
        <w:br/>
      </w:r>
    </w:p>
    <w:p>
      <w:r>
        <w:t xml:space="preserve">        prev = node;</w:t>
        <w:br/>
      </w:r>
    </w:p>
    <w:p>
      <w:r>
        <w:t xml:space="preserve">        return validate(node-&gt;right, prev);</w:t>
        <w:br/>
      </w:r>
    </w:p>
    <w:p>
      <w:r>
        <w:t xml:space="preserve">    }</w:t>
        <w:br/>
      </w:r>
    </w:p>
    <w:p>
      <w:r>
        <w:t>};</w:t>
        <w:br/>
      </w:r>
    </w:p>
    <w:p>
      <w:r>
        <w:br/>
      </w:r>
    </w:p>
    <w:p>
      <w:r>
        <w:br/>
      </w:r>
    </w:p>
    <w:p>
      <w:r>
        <w:t>99,Recover Binary Search Tree***:</w:t>
        <w:br/>
      </w:r>
    </w:p>
    <w:p>
      <w:r>
        <w:rPr>
          <w:b/>
        </w:rPr>
        <w:t>Python_solution:</w:t>
        <w:br/>
      </w:r>
    </w:p>
    <w:p>
      <w:r>
        <w:t xml:space="preserve">Tree Deserializer and Visualizer for Python </w:t>
        <w:br/>
      </w:r>
    </w:p>
    <w:p>
      <w:r>
        <w:t>deserialize('[1,2,3,null,null,4,null,null,5]')</w:t>
        <w:br/>
      </w:r>
    </w:p>
    <w:p>
      <w:r>
        <w:rPr>
          <w:b/>
        </w:rPr>
        <w:t>Best_solution:</w:t>
        <w:br/>
      </w:r>
    </w:p>
    <w:p>
      <w:r>
        <w:t xml:space="preserve">No Fancy Algorithm, just Simple and Powerful In-Order Traversal </w:t>
        <w:br/>
      </w:r>
    </w:p>
    <w:p>
      <w:r>
        <w:t>private void traverse (TreeNode root) {</w:t>
        <w:br/>
      </w:r>
    </w:p>
    <w:p>
      <w:r>
        <w:t xml:space="preserve">   if (root == null)</w:t>
        <w:br/>
      </w:r>
    </w:p>
    <w:p>
      <w:r>
        <w:t xml:space="preserve">      return;</w:t>
        <w:br/>
      </w:r>
    </w:p>
    <w:p>
      <w:r>
        <w:t xml:space="preserve">   traverse(root.left);</w:t>
        <w:br/>
      </w:r>
    </w:p>
    <w:p>
      <w:r>
        <w:t xml:space="preserve">   // Do some business</w:t>
        <w:br/>
      </w:r>
    </w:p>
    <w:p>
      <w:r>
        <w:t xml:space="preserve">   traverse(root.right);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100,Same Tree***:</w:t>
        <w:br/>
      </w:r>
    </w:p>
    <w:p>
      <w:r>
        <w:rPr>
          <w:b/>
        </w:rPr>
        <w:t>Python_solution:</w:t>
        <w:br/>
      </w:r>
    </w:p>
    <w:p>
      <w:r>
        <w:t xml:space="preserve">Shortest+simplest Python </w:t>
        <w:br/>
      </w:r>
    </w:p>
    <w:p>
      <w:r>
        <w:t>def isSameTree(self, p, q):</w:t>
        <w:br/>
      </w:r>
    </w:p>
    <w:p>
      <w:r>
        <w:t xml:space="preserve">    if p and q:</w:t>
        <w:br/>
      </w:r>
    </w:p>
    <w:p>
      <w:r>
        <w:t xml:space="preserve">        return p.val == q.val and self.isSameTree(p.left, q.left) and self.isSameTree(p.right, q.right)</w:t>
        <w:br/>
      </w:r>
    </w:p>
    <w:p>
      <w:r>
        <w:t xml:space="preserve">    return p is q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Five line Java solution with recursion </w:t>
        <w:br/>
      </w:r>
    </w:p>
    <w:p>
      <w:r>
        <w:t>public boolean isSameTree(TreeNode p, TreeNode q) {</w:t>
        <w:br/>
      </w:r>
    </w:p>
    <w:p>
      <w:r>
        <w:t xml:space="preserve">    if(p == null &amp;&amp; q == null) return true;</w:t>
        <w:br/>
      </w:r>
    </w:p>
    <w:p>
      <w:r>
        <w:t xml:space="preserve">    if(p == null || q == null) return false;</w:t>
        <w:br/>
      </w:r>
    </w:p>
    <w:p>
      <w:r>
        <w:t xml:space="preserve">    if(p.val == q.val)</w:t>
        <w:br/>
      </w:r>
    </w:p>
    <w:p>
      <w:r>
        <w:t xml:space="preserve">        return isSameTree(p.left, q.left) &amp;&amp; isSameTree(p.right, q.right);</w:t>
        <w:br/>
      </w:r>
    </w:p>
    <w:p>
      <w:r>
        <w:t xml:space="preserve">    return false;</w:t>
        <w:br/>
      </w:r>
    </w:p>
    <w:p>
      <w:r>
        <w:t>}</w:t>
        <w:br/>
      </w:r>
    </w:p>
    <w:p>
      <w:r>
        <w:br/>
      </w:r>
    </w:p>
    <w:p>
      <w:r>
        <w:t>101,Symmetric Tree***:</w:t>
        <w:br/>
      </w:r>
    </w:p>
    <w:p>
      <w:r>
        <w:rPr>
          <w:b/>
        </w:rPr>
        <w:t>Python_solution:</w:t>
        <w:br/>
      </w:r>
    </w:p>
    <w:p>
      <w:r>
        <w:t xml:space="preserve">Recursively and iteratively solution in Python </w:t>
        <w:br/>
      </w:r>
    </w:p>
    <w:p>
      <w:r>
        <w:t>class Solution:</w:t>
        <w:br/>
      </w:r>
    </w:p>
    <w:p>
      <w:r>
        <w:t xml:space="preserve">  def isSymmetric(self, root):</w:t>
        <w:br/>
      </w:r>
    </w:p>
    <w:p>
      <w:r>
        <w:t xml:space="preserve">    if root is None:</w:t>
        <w:br/>
      </w:r>
    </w:p>
    <w:p>
      <w:r>
        <w:t xml:space="preserve">      return True</w:t>
        <w:br/>
      </w:r>
    </w:p>
    <w:p>
      <w:r>
        <w:t xml:space="preserve">    else:</w:t>
        <w:br/>
      </w:r>
    </w:p>
    <w:p>
      <w:r>
        <w:t xml:space="preserve">      return self.isMirror(root.left, root.right)</w:t>
        <w:br/>
      </w:r>
    </w:p>
    <w:p>
      <w:r>
        <w:br/>
      </w:r>
    </w:p>
    <w:p>
      <w:r>
        <w:t xml:space="preserve">  def isMirror(self, left, right):</w:t>
        <w:br/>
      </w:r>
    </w:p>
    <w:p>
      <w:r>
        <w:t xml:space="preserve">    if left is None and right is None:</w:t>
        <w:br/>
      </w:r>
    </w:p>
    <w:p>
      <w:r>
        <w:t xml:space="preserve">      return True</w:t>
        <w:br/>
      </w:r>
    </w:p>
    <w:p>
      <w:r>
        <w:t xml:space="preserve">    if left is None or right is None:</w:t>
        <w:br/>
      </w:r>
    </w:p>
    <w:p>
      <w:r>
        <w:t xml:space="preserve">      return False</w:t>
        <w:br/>
      </w:r>
    </w:p>
    <w:p>
      <w:r>
        <w:br/>
      </w:r>
    </w:p>
    <w:p>
      <w:r>
        <w:t xml:space="preserve">    if left.val == right.val:</w:t>
        <w:br/>
      </w:r>
    </w:p>
    <w:p>
      <w:r>
        <w:t xml:space="preserve">      outPair = self.isMirror(left.left, right.right)</w:t>
        <w:br/>
      </w:r>
    </w:p>
    <w:p>
      <w:r>
        <w:t xml:space="preserve">      inPiar = self.isMirror(left.right, right.left)</w:t>
        <w:br/>
      </w:r>
    </w:p>
    <w:p>
      <w:r>
        <w:t xml:space="preserve">      return outPair and inPiar</w:t>
        <w:br/>
      </w:r>
    </w:p>
    <w:p>
      <w:r>
        <w:t xml:space="preserve">    else:</w:t>
        <w:br/>
      </w:r>
    </w:p>
    <w:p>
      <w:r>
        <w:t xml:space="preserve">      return False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Recursive and non-recursive solutions in Java </w:t>
        <w:br/>
      </w:r>
    </w:p>
    <w:p>
      <w:r>
        <w:t>public boolean isSymmetric(TreeNode root) {</w:t>
        <w:br/>
      </w:r>
    </w:p>
    <w:p>
      <w:r>
        <w:t xml:space="preserve">    return root==null || isSymmetricHelp(root.left, root.right);</w:t>
        <w:br/>
      </w:r>
    </w:p>
    <w:p>
      <w:r>
        <w:t>}</w:t>
        <w:br/>
      </w:r>
    </w:p>
    <w:p>
      <w:r>
        <w:br/>
      </w:r>
    </w:p>
    <w:p>
      <w:r>
        <w:t>private boolean isSymmetricHelp(TreeNode left, TreeNode right){</w:t>
        <w:br/>
      </w:r>
    </w:p>
    <w:p>
      <w:r>
        <w:t xml:space="preserve">    if(left==null || right==null)</w:t>
        <w:br/>
      </w:r>
    </w:p>
    <w:p>
      <w:r>
        <w:t xml:space="preserve">        return left==right;</w:t>
        <w:br/>
      </w:r>
    </w:p>
    <w:p>
      <w:r>
        <w:t xml:space="preserve">    if(left.val!=right.val)</w:t>
        <w:br/>
      </w:r>
    </w:p>
    <w:p>
      <w:r>
        <w:t xml:space="preserve">        return false;</w:t>
        <w:br/>
      </w:r>
    </w:p>
    <w:p>
      <w:r>
        <w:t xml:space="preserve">    return isSymmetricHelp(left.left, right.right) &amp;&amp; isSymmetricHelp(left.right, right.left);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102,Binary Tree Level Order Traversal***:</w:t>
        <w:br/>
      </w:r>
    </w:p>
    <w:p>
      <w:r>
        <w:rPr>
          <w:b/>
        </w:rPr>
        <w:t>Python_solution:</w:t>
        <w:br/>
      </w:r>
    </w:p>
    <w:p>
      <w:r>
        <w:t xml:space="preserve">5-6 lines fast python solution (48 ms) </w:t>
        <w:br/>
      </w:r>
    </w:p>
    <w:p>
      <w:r>
        <w:t>level</w:t>
        <w:br/>
      </w:r>
    </w:p>
    <w:p>
      <w:r>
        <w:rPr>
          <w:b/>
        </w:rPr>
        <w:t>Best_solution:</w:t>
        <w:br/>
      </w:r>
    </w:p>
    <w:p>
      <w:r>
        <w:t xml:space="preserve">Java solution with a queue used </w:t>
        <w:br/>
      </w:r>
    </w:p>
    <w:p>
      <w:r>
        <w:t>public class Solution {</w:t>
        <w:br/>
      </w:r>
    </w:p>
    <w:p>
      <w:r>
        <w:t xml:space="preserve">    public List&lt;List&lt;Integer&gt;&gt; levelOrder(TreeNode root) {</w:t>
        <w:br/>
      </w:r>
    </w:p>
    <w:p>
      <w:r>
        <w:t xml:space="preserve">        Queue&lt;TreeNode&gt; queue = new LinkedList&lt;TreeNode&gt;();</w:t>
        <w:br/>
      </w:r>
    </w:p>
    <w:p>
      <w:r>
        <w:t xml:space="preserve">        List&lt;List&lt;Integer&gt;&gt; wrapList = new LinkedList&lt;List&lt;Integer&gt;&gt;();</w:t>
        <w:br/>
      </w:r>
    </w:p>
    <w:p>
      <w:r>
        <w:t xml:space="preserve">        </w:t>
        <w:br/>
      </w:r>
    </w:p>
    <w:p>
      <w:r>
        <w:t xml:space="preserve">        if(root == null) return wrapList;</w:t>
        <w:br/>
      </w:r>
    </w:p>
    <w:p>
      <w:r>
        <w:t xml:space="preserve">        </w:t>
        <w:br/>
      </w:r>
    </w:p>
    <w:p>
      <w:r>
        <w:t xml:space="preserve">        queue.offer(root);</w:t>
        <w:br/>
      </w:r>
    </w:p>
    <w:p>
      <w:r>
        <w:t xml:space="preserve">        while(!queue.isEmpty()){</w:t>
        <w:br/>
      </w:r>
    </w:p>
    <w:p>
      <w:r>
        <w:t xml:space="preserve">            int levelNum = queue.size();</w:t>
        <w:br/>
      </w:r>
    </w:p>
    <w:p>
      <w:r>
        <w:t xml:space="preserve">            List&lt;Integer&gt; subList = new LinkedList&lt;Integer&gt;();</w:t>
        <w:br/>
      </w:r>
    </w:p>
    <w:p>
      <w:r>
        <w:t xml:space="preserve">            for(int i=0; i&lt;levelNum; i++) {</w:t>
        <w:br/>
      </w:r>
    </w:p>
    <w:p>
      <w:r>
        <w:t xml:space="preserve">                if(queue.peek().left != null) queue.offer(queue.peek().left);</w:t>
        <w:br/>
      </w:r>
    </w:p>
    <w:p>
      <w:r>
        <w:t xml:space="preserve">                if(queue.peek().right != null) queue.offer(queue.peek().right);</w:t>
        <w:br/>
      </w:r>
    </w:p>
    <w:p>
      <w:r>
        <w:t xml:space="preserve">                subList.add(queue.poll().val);</w:t>
        <w:br/>
      </w:r>
    </w:p>
    <w:p>
      <w:r>
        <w:t xml:space="preserve">            }</w:t>
        <w:br/>
      </w:r>
    </w:p>
    <w:p>
      <w:r>
        <w:t xml:space="preserve">            wrapList.add(subList);</w:t>
        <w:br/>
      </w:r>
    </w:p>
    <w:p>
      <w:r>
        <w:t xml:space="preserve">        }</w:t>
        <w:br/>
      </w:r>
    </w:p>
    <w:p>
      <w:r>
        <w:t xml:space="preserve">        return wrapList;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t>103,Binary Tree Zigzag Level Order Traversal***:</w:t>
        <w:br/>
      </w:r>
    </w:p>
    <w:p>
      <w:r>
        <w:rPr>
          <w:b/>
        </w:rPr>
        <w:t>Python_solution:</w:t>
        <w:br/>
      </w:r>
    </w:p>
    <w:p>
      <w:r>
        <w:t xml:space="preserve">Python simple BFS </w:t>
        <w:br/>
      </w:r>
    </w:p>
    <w:p>
      <w:r>
        <w:t>class Solution(object):</w:t>
        <w:br/>
      </w:r>
    </w:p>
    <w:p>
      <w:r>
        <w:t>def zigzagLevelOrder(self, root):</w:t>
        <w:br/>
      </w:r>
    </w:p>
    <w:p>
      <w:r>
        <w:t xml:space="preserve">    """</w:t>
        <w:br/>
      </w:r>
    </w:p>
    <w:p>
      <w:r>
        <w:t xml:space="preserve">    :type root: TreeNode</w:t>
        <w:br/>
      </w:r>
    </w:p>
    <w:p>
      <w:r>
        <w:t xml:space="preserve">    :rtype: List[List[int]]</w:t>
        <w:br/>
      </w:r>
    </w:p>
    <w:p>
      <w:r>
        <w:t xml:space="preserve">    """</w:t>
        <w:br/>
      </w:r>
    </w:p>
    <w:p>
      <w:r>
        <w:t xml:space="preserve">    if not root: return []</w:t>
        <w:br/>
      </w:r>
    </w:p>
    <w:p>
      <w:r>
        <w:t xml:space="preserve">    res, temp, stack, flag=[], [], [root], 1</w:t>
        <w:br/>
      </w:r>
    </w:p>
    <w:p>
      <w:r>
        <w:t xml:space="preserve">    while stack:</w:t>
        <w:br/>
      </w:r>
    </w:p>
    <w:p>
      <w:r>
        <w:t xml:space="preserve">        for i in xrange(len(stack)):</w:t>
        <w:br/>
      </w:r>
    </w:p>
    <w:p>
      <w:r>
        <w:t xml:space="preserve">            node=stack.pop(0)</w:t>
        <w:br/>
      </w:r>
    </w:p>
    <w:p>
      <w:r>
        <w:t xml:space="preserve">            temp+=[node.val]</w:t>
        <w:br/>
      </w:r>
    </w:p>
    <w:p>
      <w:r>
        <w:t xml:space="preserve">            if node.left: stack+=[node.left]</w:t>
        <w:br/>
      </w:r>
    </w:p>
    <w:p>
      <w:r>
        <w:t xml:space="preserve">            if node.right: stack+=[node.right]</w:t>
        <w:br/>
      </w:r>
    </w:p>
    <w:p>
      <w:r>
        <w:t xml:space="preserve">        res+=[temp[::flag]]</w:t>
        <w:br/>
      </w:r>
    </w:p>
    <w:p>
      <w:r>
        <w:t xml:space="preserve">        temp=[]</w:t>
        <w:br/>
      </w:r>
    </w:p>
    <w:p>
      <w:r>
        <w:t xml:space="preserve">        flag*=-1</w:t>
        <w:br/>
      </w:r>
    </w:p>
    <w:p>
      <w:r>
        <w:t xml:space="preserve">    return res</w:t>
        <w:br/>
      </w:r>
    </w:p>
    <w:p>
      <w:r>
        <w:rPr>
          <w:b/>
        </w:rPr>
        <w:t>Best_solution:</w:t>
        <w:br/>
      </w:r>
    </w:p>
    <w:p>
      <w:r>
        <w:t xml:space="preserve">My accepted JAVA solution </w:t>
        <w:br/>
      </w:r>
    </w:p>
    <w:p>
      <w:r>
        <w:t>public class Solution {</w:t>
        <w:br/>
      </w:r>
    </w:p>
    <w:p>
      <w:r>
        <w:t xml:space="preserve">    public List&lt;List&lt;Integer&gt;&gt; zigzagLevelOrder(TreeNode root) </w:t>
        <w:br/>
      </w:r>
    </w:p>
    <w:p>
      <w:r>
        <w:t xml:space="preserve">    {</w:t>
        <w:br/>
      </w:r>
    </w:p>
    <w:p>
      <w:r>
        <w:t xml:space="preserve">        List&lt;List&lt;Integer&gt;&gt; sol = new ArrayList&lt;&gt;();</w:t>
        <w:br/>
      </w:r>
    </w:p>
    <w:p>
      <w:r>
        <w:t xml:space="preserve">        travel(root, sol, 0);</w:t>
        <w:br/>
      </w:r>
    </w:p>
    <w:p>
      <w:r>
        <w:t xml:space="preserve">        return sol;</w:t>
        <w:br/>
      </w:r>
    </w:p>
    <w:p>
      <w:r>
        <w:t xml:space="preserve">    }</w:t>
        <w:br/>
      </w:r>
    </w:p>
    <w:p>
      <w:r>
        <w:t xml:space="preserve">    </w:t>
        <w:br/>
      </w:r>
    </w:p>
    <w:p>
      <w:r>
        <w:t xml:space="preserve">    private void travel(TreeNode curr, List&lt;List&lt;Integer&gt;&gt; sol, int level)</w:t>
        <w:br/>
      </w:r>
    </w:p>
    <w:p>
      <w:r>
        <w:t xml:space="preserve">    {</w:t>
        <w:br/>
      </w:r>
    </w:p>
    <w:p>
      <w:r>
        <w:t xml:space="preserve">        if(curr == null) return;</w:t>
        <w:br/>
      </w:r>
    </w:p>
    <w:p>
      <w:r>
        <w:t xml:space="preserve">        </w:t>
        <w:br/>
      </w:r>
    </w:p>
    <w:p>
      <w:r>
        <w:t xml:space="preserve">        if(sol.size() &lt;= level)</w:t>
        <w:br/>
      </w:r>
    </w:p>
    <w:p>
      <w:r>
        <w:t xml:space="preserve">        {</w:t>
        <w:br/>
      </w:r>
    </w:p>
    <w:p>
      <w:r>
        <w:t xml:space="preserve">            List&lt;Integer&gt; newLevel = new LinkedList&lt;&gt;();</w:t>
        <w:br/>
      </w:r>
    </w:p>
    <w:p>
      <w:r>
        <w:t xml:space="preserve">            sol.add(newLevel);</w:t>
        <w:br/>
      </w:r>
    </w:p>
    <w:p>
      <w:r>
        <w:t xml:space="preserve">        }</w:t>
        <w:br/>
      </w:r>
    </w:p>
    <w:p>
      <w:r>
        <w:t xml:space="preserve">        </w:t>
        <w:br/>
      </w:r>
    </w:p>
    <w:p>
      <w:r>
        <w:t xml:space="preserve">        List&lt;Integer&gt; collection  = sol.get(level);</w:t>
        <w:br/>
      </w:r>
    </w:p>
    <w:p>
      <w:r>
        <w:t xml:space="preserve">        if(level % 2 == 0) collection.add(curr.val);</w:t>
        <w:br/>
      </w:r>
    </w:p>
    <w:p>
      <w:r>
        <w:t xml:space="preserve">        else collection.add(0, curr.val);</w:t>
        <w:br/>
      </w:r>
    </w:p>
    <w:p>
      <w:r>
        <w:t xml:space="preserve">        </w:t>
        <w:br/>
      </w:r>
    </w:p>
    <w:p>
      <w:r>
        <w:t xml:space="preserve">        travel(curr.left, sol, level + 1);</w:t>
        <w:br/>
      </w:r>
    </w:p>
    <w:p>
      <w:r>
        <w:t xml:space="preserve">        travel(curr.right, sol, level + 1);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104,Maximum Depth of Binary Tree***:</w:t>
        <w:br/>
      </w:r>
    </w:p>
    <w:p>
      <w:r>
        <w:rPr>
          <w:b/>
        </w:rPr>
        <w:t>Python_solution:</w:t>
        <w:br/>
      </w:r>
    </w:p>
    <w:p>
      <w:r>
        <w:t xml:space="preserve">1 line Ruby and Python </w:t>
        <w:br/>
      </w:r>
    </w:p>
    <w:p>
      <w:r>
        <w:t>def max_depth(root)</w:t>
        <w:br/>
      </w:r>
    </w:p>
    <w:p>
      <w:r>
        <w:t xml:space="preserve">  root ? 1 + [max_depth(root.left), max_depth(root.right)].max : 0</w:t>
        <w:br/>
      </w:r>
    </w:p>
    <w:p>
      <w:r>
        <w:t>end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Can leetcode share top performing solution(s) of problems for each supported language ? </w:t>
        <w:br/>
      </w:r>
    </w:p>
    <w:p>
      <w:r>
        <w:t>int maxDepth(TreeNode* root) {</w:t>
        <w:br/>
      </w:r>
    </w:p>
    <w:p>
      <w:r>
        <w:t xml:space="preserve">    if (root == NULL)</w:t>
        <w:br/>
      </w:r>
    </w:p>
    <w:p>
      <w:r>
        <w:t xml:space="preserve">        return 0;</w:t>
        <w:br/>
      </w:r>
    </w:p>
    <w:p>
      <w:r>
        <w:t xml:space="preserve">    stack&lt;TreeNode*&gt; myStack;</w:t>
        <w:br/>
      </w:r>
    </w:p>
    <w:p>
      <w:r>
        <w:t xml:space="preserve">    stack&lt;int&gt; depthStack;</w:t>
        <w:br/>
      </w:r>
    </w:p>
    <w:p>
      <w:r>
        <w:t xml:space="preserve">    if (root != NULL) myStack.push(root);</w:t>
        <w:br/>
      </w:r>
    </w:p>
    <w:p>
      <w:r>
        <w:t xml:space="preserve">    int maxDepth = 0;</w:t>
        <w:br/>
      </w:r>
    </w:p>
    <w:p>
      <w:r>
        <w:t xml:space="preserve">    depthStack.push(0);</w:t>
        <w:br/>
      </w:r>
    </w:p>
    <w:p>
      <w:r>
        <w:t xml:space="preserve">    while (!myStack.empty()) {</w:t>
        <w:br/>
      </w:r>
    </w:p>
    <w:p>
      <w:r>
        <w:t xml:space="preserve">        TreeNode *p = myStack.top();</w:t>
        <w:br/>
      </w:r>
    </w:p>
    <w:p>
      <w:r>
        <w:t xml:space="preserve">        int d = depthStack.top();</w:t>
        <w:br/>
      </w:r>
    </w:p>
    <w:p>
      <w:r>
        <w:t xml:space="preserve">        if (d &gt; maxDepth) maxDepth = d;</w:t>
        <w:br/>
      </w:r>
    </w:p>
    <w:p>
      <w:r>
        <w:t xml:space="preserve">        myStack.pop();</w:t>
        <w:br/>
      </w:r>
    </w:p>
    <w:p>
      <w:r>
        <w:t xml:space="preserve">        depthStack.pop();</w:t>
        <w:br/>
      </w:r>
    </w:p>
    <w:p>
      <w:r>
        <w:t xml:space="preserve">        if (p-&gt;left != NULL) {myStack.push(p-&gt;left); depthStack.push(d + 1);}</w:t>
        <w:br/>
      </w:r>
    </w:p>
    <w:p>
      <w:r>
        <w:t xml:space="preserve">        if (p-&gt;right != NULL) {myStack.push(p-&gt;right); depthStack.push(d + 1);}</w:t>
        <w:br/>
      </w:r>
    </w:p>
    <w:p>
      <w:r>
        <w:t xml:space="preserve">    }</w:t>
        <w:br/>
      </w:r>
    </w:p>
    <w:p>
      <w:r>
        <w:t xml:space="preserve">    return maxDepth + 1;</w:t>
        <w:br/>
      </w:r>
    </w:p>
    <w:p>
      <w:r>
        <w:t>}</w:t>
        <w:br/>
      </w:r>
    </w:p>
    <w:p>
      <w:r>
        <w:br/>
      </w:r>
    </w:p>
    <w:p>
      <w:r>
        <w:t>105,Construct Binary Tree from Preorder and Inorder Traversal***:</w:t>
        <w:br/>
      </w:r>
    </w:p>
    <w:p>
      <w:r>
        <w:rPr>
          <w:b/>
        </w:rPr>
        <w:t>Python_solution:</w:t>
        <w:br/>
      </w:r>
    </w:p>
    <w:p>
      <w:r>
        <w:t xml:space="preserve">Python short recursive solution. </w:t>
        <w:br/>
      </w:r>
    </w:p>
    <w:p>
      <w:r>
        <w:t>def buildTree(self, preorder, inorder):</w:t>
        <w:br/>
      </w:r>
    </w:p>
    <w:p>
      <w:r>
        <w:t xml:space="preserve">    if inorder:</w:t>
        <w:br/>
      </w:r>
    </w:p>
    <w:p>
      <w:r>
        <w:t xml:space="preserve">        ind = inorder.index(preorder.pop(0))</w:t>
        <w:br/>
      </w:r>
    </w:p>
    <w:p>
      <w:r>
        <w:t xml:space="preserve">        root = TreeNode(inorder[ind])</w:t>
        <w:br/>
      </w:r>
    </w:p>
    <w:p>
      <w:r>
        <w:t xml:space="preserve">        root.left = self.buildTree(preorder, inorder[0:ind])</w:t>
        <w:br/>
      </w:r>
    </w:p>
    <w:p>
      <w:r>
        <w:t xml:space="preserve">        root.right = self.buildTree(preorder, inorder[ind+1:])</w:t>
        <w:br/>
      </w:r>
    </w:p>
    <w:p>
      <w:r>
        <w:t xml:space="preserve">        return root</w:t>
        <w:br/>
      </w:r>
    </w:p>
    <w:p>
      <w:r>
        <w:rPr>
          <w:b/>
        </w:rPr>
        <w:t>Best_solution:</w:t>
        <w:br/>
      </w:r>
    </w:p>
    <w:p>
      <w:r>
        <w:t xml:space="preserve">My Accepted Java Solution </w:t>
        <w:br/>
      </w:r>
    </w:p>
    <w:p>
      <w:r>
        <w:t>public TreeNode buildTree(int[] preorder, int[] inorder) {</w:t>
        <w:br/>
      </w:r>
    </w:p>
    <w:p>
      <w:r>
        <w:t xml:space="preserve">    return helper(0, 0, inorder.length - 1, preorder, inorder);</w:t>
        <w:br/>
      </w:r>
    </w:p>
    <w:p>
      <w:r>
        <w:t>}</w:t>
        <w:br/>
      </w:r>
    </w:p>
    <w:p>
      <w:r>
        <w:br/>
      </w:r>
    </w:p>
    <w:p>
      <w:r>
        <w:t>public TreeNode helper(int preStart, int inStart, int inEnd, int[] preorder, int[] inorder) {</w:t>
        <w:br/>
      </w:r>
    </w:p>
    <w:p>
      <w:r>
        <w:t xml:space="preserve">    if (preStart &gt; preorder.length - 1 || inStart &gt; inEnd) {</w:t>
        <w:br/>
      </w:r>
    </w:p>
    <w:p>
      <w:r>
        <w:t xml:space="preserve">        return null;</w:t>
        <w:br/>
      </w:r>
    </w:p>
    <w:p>
      <w:r>
        <w:t xml:space="preserve">    }</w:t>
        <w:br/>
      </w:r>
    </w:p>
    <w:p>
      <w:r>
        <w:t xml:space="preserve">    TreeNode root = new TreeNode(preorder[preStart]);</w:t>
        <w:br/>
      </w:r>
    </w:p>
    <w:p>
      <w:r>
        <w:t xml:space="preserve">    int inIndex = 0; // Index of current root in inorder</w:t>
        <w:br/>
      </w:r>
    </w:p>
    <w:p>
      <w:r>
        <w:t xml:space="preserve">    for (int i = inStart; i &lt;= inEnd; i++) {</w:t>
        <w:br/>
      </w:r>
    </w:p>
    <w:p>
      <w:r>
        <w:t xml:space="preserve">        if (inorder[i] == root.val) {</w:t>
        <w:br/>
      </w:r>
    </w:p>
    <w:p>
      <w:r>
        <w:t xml:space="preserve">            inIndex = i;</w:t>
        <w:br/>
      </w:r>
    </w:p>
    <w:p>
      <w:r>
        <w:t xml:space="preserve">        }</w:t>
        <w:br/>
      </w:r>
    </w:p>
    <w:p>
      <w:r>
        <w:t xml:space="preserve">    }</w:t>
        <w:br/>
      </w:r>
    </w:p>
    <w:p>
      <w:r>
        <w:t xml:space="preserve">    root.left = helper(preStart + 1, inStart, inIndex - 1, preorder, inorder);</w:t>
        <w:br/>
      </w:r>
    </w:p>
    <w:p>
      <w:r>
        <w:t xml:space="preserve">    root.right = helper(preStart + inIndex - inStart + 1, inIndex + 1, inEnd, preorder, inorder);</w:t>
        <w:br/>
      </w:r>
    </w:p>
    <w:p>
      <w:r>
        <w:t xml:space="preserve">    return root;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106,Construct Binary Tree from Inorder and Postorder Traversal***:</w:t>
        <w:br/>
      </w:r>
    </w:p>
    <w:p>
      <w:r>
        <w:rPr>
          <w:b/>
        </w:rPr>
        <w:t>Python_solution:</w:t>
        <w:br/>
      </w:r>
    </w:p>
    <w:p>
      <w:r>
        <w:t xml:space="preserve">A Python recursive solution </w:t>
        <w:br/>
      </w:r>
    </w:p>
    <w:p>
      <w:r>
        <w:t># Definition for a  binary tree node</w:t>
        <w:br/>
      </w:r>
    </w:p>
    <w:p>
      <w:r>
        <w:t># class TreeNode:</w:t>
        <w:br/>
      </w:r>
    </w:p>
    <w:p>
      <w:r>
        <w:t>#     def __init__(self, x):</w:t>
        <w:br/>
      </w:r>
    </w:p>
    <w:p>
      <w:r>
        <w:t>#         self.val = x</w:t>
        <w:br/>
      </w:r>
    </w:p>
    <w:p>
      <w:r>
        <w:t>#         self.left = None</w:t>
        <w:br/>
      </w:r>
    </w:p>
    <w:p>
      <w:r>
        <w:t>#         self.right = None</w:t>
        <w:br/>
      </w:r>
    </w:p>
    <w:p>
      <w:r>
        <w:br/>
      </w:r>
    </w:p>
    <w:p>
      <w:r>
        <w:t>class Solution:</w:t>
        <w:br/>
      </w:r>
    </w:p>
    <w:p>
      <w:r>
        <w:t xml:space="preserve">    # @param inorder, a list of integers</w:t>
        <w:br/>
      </w:r>
    </w:p>
    <w:p>
      <w:r>
        <w:t xml:space="preserve">    # @param postorder, a list of integers</w:t>
        <w:br/>
      </w:r>
    </w:p>
    <w:p>
      <w:r>
        <w:t xml:space="preserve">    # @return a tree node</w:t>
        <w:br/>
      </w:r>
    </w:p>
    <w:p>
      <w:r>
        <w:t xml:space="preserve">    # 12:00</w:t>
        <w:br/>
      </w:r>
    </w:p>
    <w:p>
      <w:r>
        <w:t xml:space="preserve">    def buildTree(self, inorder, postorder):</w:t>
        <w:br/>
      </w:r>
    </w:p>
    <w:p>
      <w:r>
        <w:t xml:space="preserve">        if not inorder or not postorder:</w:t>
        <w:br/>
      </w:r>
    </w:p>
    <w:p>
      <w:r>
        <w:t xml:space="preserve">            return None</w:t>
        <w:br/>
      </w:r>
    </w:p>
    <w:p>
      <w:r>
        <w:t xml:space="preserve">        </w:t>
        <w:br/>
      </w:r>
    </w:p>
    <w:p>
      <w:r>
        <w:t xml:space="preserve">        root = TreeNode(postorder.pop())</w:t>
        <w:br/>
      </w:r>
    </w:p>
    <w:p>
      <w:r>
        <w:t xml:space="preserve">        inorderIndex = inorder.index(root.val)</w:t>
        <w:br/>
      </w:r>
    </w:p>
    <w:p>
      <w:r>
        <w:br/>
      </w:r>
    </w:p>
    <w:p>
      <w:r>
        <w:t xml:space="preserve">        root.right = self.buildTree(inorder[inorderIndex+1:], postorder)</w:t>
        <w:br/>
      </w:r>
    </w:p>
    <w:p>
      <w:r>
        <w:t xml:space="preserve">        root.left = self.buildTree(inorder[:inorderIndex], postorder)</w:t>
        <w:br/>
      </w:r>
    </w:p>
    <w:p>
      <w:r>
        <w:br/>
      </w:r>
    </w:p>
    <w:p>
      <w:r>
        <w:t xml:space="preserve">        return root</w:t>
        <w:br/>
      </w:r>
    </w:p>
    <w:p>
      <w:r>
        <w:rPr>
          <w:b/>
        </w:rPr>
        <w:t>Best_solution:</w:t>
        <w:br/>
      </w:r>
    </w:p>
    <w:p>
      <w:r>
        <w:t xml:space="preserve">My recursive Java code with O(n) time and O(n) space </w:t>
        <w:br/>
      </w:r>
    </w:p>
    <w:p>
      <w:r>
        <w:t>public TreeNode buildTreePostIn(int[] inorder, int[] postorder) {</w:t>
        <w:br/>
      </w:r>
    </w:p>
    <w:p>
      <w:r>
        <w:tab/>
        <w:t>if (inorder == null || postorder == null || inorder.length != postorder.length)</w:t>
        <w:br/>
      </w:r>
    </w:p>
    <w:p>
      <w:r>
        <w:tab/>
        <w:tab/>
        <w:t>return null;</w:t>
        <w:br/>
      </w:r>
    </w:p>
    <w:p>
      <w:r>
        <w:tab/>
        <w:t>HashMap&lt;Integer, Integer&gt; hm = new HashMap&lt;Integer,Integer&gt;();</w:t>
        <w:br/>
      </w:r>
    </w:p>
    <w:p>
      <w:r>
        <w:tab/>
        <w:t>for (int i=0;i&lt;inorder.length;++i)</w:t>
        <w:br/>
      </w:r>
    </w:p>
    <w:p>
      <w:r>
        <w:tab/>
        <w:tab/>
        <w:t>hm.put(inorder[i], i);</w:t>
        <w:br/>
      </w:r>
    </w:p>
    <w:p>
      <w:r>
        <w:tab/>
        <w:t xml:space="preserve">return buildTreePostIn(inorder, 0, inorder.length-1, postorder, 0, </w:t>
        <w:br/>
      </w:r>
    </w:p>
    <w:p>
      <w:r>
        <w:t xml:space="preserve">                          postorder.length-1,hm);</w:t>
        <w:br/>
      </w:r>
    </w:p>
    <w:p>
      <w:r>
        <w:t>}</w:t>
        <w:br/>
      </w:r>
    </w:p>
    <w:p>
      <w:r>
        <w:br/>
      </w:r>
    </w:p>
    <w:p>
      <w:r>
        <w:t xml:space="preserve">private TreeNode buildTreePostIn(int[] inorder, int is, int ie, int[] postorder, int ps, int pe, </w:t>
        <w:br/>
      </w:r>
    </w:p>
    <w:p>
      <w:r>
        <w:t xml:space="preserve">                                 HashMap&lt;Integer,Integer&gt; hm){</w:t>
        <w:br/>
      </w:r>
    </w:p>
    <w:p>
      <w:r>
        <w:tab/>
        <w:t>if (ps&gt;pe || is&gt;ie) return null;</w:t>
        <w:br/>
      </w:r>
    </w:p>
    <w:p>
      <w:r>
        <w:tab/>
        <w:t>TreeNode root = new TreeNode(postorder[pe]);</w:t>
        <w:br/>
      </w:r>
    </w:p>
    <w:p>
      <w:r>
        <w:tab/>
        <w:t>int ri = hm.get(postorder[pe]);</w:t>
        <w:br/>
      </w:r>
    </w:p>
    <w:p>
      <w:r>
        <w:tab/>
        <w:t>TreeNode leftchild = buildTreePostIn(inorder, is, ri-1, postorder, ps, ps+ri-is-1, hm);</w:t>
        <w:br/>
      </w:r>
    </w:p>
    <w:p>
      <w:r>
        <w:tab/>
        <w:t>TreeNode rightchild = buildTreePostIn(inorder,ri+1, ie, postorder, ps+ri-is, pe-1, hm);</w:t>
        <w:br/>
      </w:r>
    </w:p>
    <w:p>
      <w:r>
        <w:tab/>
        <w:t>root.left = leftchild;</w:t>
        <w:br/>
      </w:r>
    </w:p>
    <w:p>
      <w:r>
        <w:tab/>
        <w:t>root.right = rightchild;</w:t>
        <w:br/>
      </w:r>
    </w:p>
    <w:p>
      <w:r>
        <w:tab/>
        <w:t>return root;</w:t>
        <w:br/>
      </w:r>
    </w:p>
    <w:p>
      <w:r>
        <w:t>}</w:t>
        <w:br/>
      </w:r>
    </w:p>
    <w:p>
      <w:r>
        <w:br/>
      </w:r>
    </w:p>
    <w:p>
      <w:r>
        <w:t>107,Binary Tree Level Order Traversal II***:</w:t>
        <w:br/>
      </w:r>
    </w:p>
    <w:p>
      <w:r>
        <w:rPr>
          <w:b/>
        </w:rPr>
        <w:t>Python_solution:</w:t>
        <w:br/>
      </w:r>
    </w:p>
    <w:p>
      <w:r>
        <w:t xml:space="preserve">Python solutions (dfs recursively, dfs+stack, bfs+queue). </w:t>
        <w:br/>
      </w:r>
    </w:p>
    <w:p>
      <w:r>
        <w:t># dfs recursively</w:t>
        <w:br/>
      </w:r>
    </w:p>
    <w:p>
      <w:r>
        <w:t>def levelOrderBottom1(self, root):</w:t>
        <w:br/>
      </w:r>
    </w:p>
    <w:p>
      <w:r>
        <w:t xml:space="preserve">    res = []</w:t>
        <w:br/>
      </w:r>
    </w:p>
    <w:p>
      <w:r>
        <w:t xml:space="preserve">    self.dfs(root, 0, res)</w:t>
        <w:br/>
      </w:r>
    </w:p>
    <w:p>
      <w:r>
        <w:t xml:space="preserve">    return res</w:t>
        <w:br/>
      </w:r>
    </w:p>
    <w:p>
      <w:r>
        <w:br/>
      </w:r>
    </w:p>
    <w:p>
      <w:r>
        <w:t>def dfs(self, root, level, res):</w:t>
        <w:br/>
      </w:r>
    </w:p>
    <w:p>
      <w:r>
        <w:t xml:space="preserve">    if root:</w:t>
        <w:br/>
      </w:r>
    </w:p>
    <w:p>
      <w:r>
        <w:t xml:space="preserve">        if len(res) &lt; level + 1:</w:t>
        <w:br/>
      </w:r>
    </w:p>
    <w:p>
      <w:r>
        <w:t xml:space="preserve">            res.insert(0, [])</w:t>
        <w:br/>
      </w:r>
    </w:p>
    <w:p>
      <w:r>
        <w:t xml:space="preserve">        res[-(level+1)].append(root.val)</w:t>
        <w:br/>
      </w:r>
    </w:p>
    <w:p>
      <w:r>
        <w:t xml:space="preserve">        self.dfs(root.left, level+1, res)</w:t>
        <w:br/>
      </w:r>
    </w:p>
    <w:p>
      <w:r>
        <w:t xml:space="preserve">        self.dfs(root.right, level+1, res)</w:t>
        <w:br/>
      </w:r>
    </w:p>
    <w:p>
      <w:r>
        <w:t xml:space="preserve">        </w:t>
        <w:br/>
      </w:r>
    </w:p>
    <w:p>
      <w:r>
        <w:t># dfs + stack</w:t>
        <w:br/>
      </w:r>
    </w:p>
    <w:p>
      <w:r>
        <w:t>def levelOrderBottom2(self, root):</w:t>
        <w:br/>
      </w:r>
    </w:p>
    <w:p>
      <w:r>
        <w:t xml:space="preserve">    stack = [(root, 0)]</w:t>
        <w:br/>
      </w:r>
    </w:p>
    <w:p>
      <w:r>
        <w:t xml:space="preserve">    res = []</w:t>
        <w:br/>
      </w:r>
    </w:p>
    <w:p>
      <w:r>
        <w:t xml:space="preserve">    while stack:</w:t>
        <w:br/>
      </w:r>
    </w:p>
    <w:p>
      <w:r>
        <w:t xml:space="preserve">        node, level = stack.pop()</w:t>
        <w:br/>
      </w:r>
    </w:p>
    <w:p>
      <w:r>
        <w:t xml:space="preserve">        if node:</w:t>
        <w:br/>
      </w:r>
    </w:p>
    <w:p>
      <w:r>
        <w:t xml:space="preserve">            if len(res) &lt; level+1:</w:t>
        <w:br/>
      </w:r>
    </w:p>
    <w:p>
      <w:r>
        <w:t xml:space="preserve">                res.insert(0, [])</w:t>
        <w:br/>
      </w:r>
    </w:p>
    <w:p>
      <w:r>
        <w:t xml:space="preserve">            res[-(level+1)].append(node.val)</w:t>
        <w:br/>
      </w:r>
    </w:p>
    <w:p>
      <w:r>
        <w:t xml:space="preserve">            stack.append((node.right, level+1))</w:t>
        <w:br/>
      </w:r>
    </w:p>
    <w:p>
      <w:r>
        <w:t xml:space="preserve">            stack.append((node.left, level+1))</w:t>
        <w:br/>
      </w:r>
    </w:p>
    <w:p>
      <w:r>
        <w:t xml:space="preserve">    return res</w:t>
        <w:br/>
      </w:r>
    </w:p>
    <w:p>
      <w:r>
        <w:t xml:space="preserve"> </w:t>
        <w:br/>
      </w:r>
    </w:p>
    <w:p>
      <w:r>
        <w:t xml:space="preserve"># bfs + queue   </w:t>
        <w:br/>
      </w:r>
    </w:p>
    <w:p>
      <w:r>
        <w:t>def levelOrderBottom(self, root):</w:t>
        <w:br/>
      </w:r>
    </w:p>
    <w:p>
      <w:r>
        <w:t xml:space="preserve">    queue, res = collections.deque([(root, 0)]), []</w:t>
        <w:br/>
      </w:r>
    </w:p>
    <w:p>
      <w:r>
        <w:t xml:space="preserve">    while queue:</w:t>
        <w:br/>
      </w:r>
    </w:p>
    <w:p>
      <w:r>
        <w:t xml:space="preserve">        node, level = queue.popleft()</w:t>
        <w:br/>
      </w:r>
    </w:p>
    <w:p>
      <w:r>
        <w:t xml:space="preserve">        if node:</w:t>
        <w:br/>
      </w:r>
    </w:p>
    <w:p>
      <w:r>
        <w:t xml:space="preserve">            if len(res) &lt; level+1:</w:t>
        <w:br/>
      </w:r>
    </w:p>
    <w:p>
      <w:r>
        <w:t xml:space="preserve">                res.insert(0, [])</w:t>
        <w:br/>
      </w:r>
    </w:p>
    <w:p>
      <w:r>
        <w:t xml:space="preserve">            res[-(level+1)].append(node.val)</w:t>
        <w:br/>
      </w:r>
    </w:p>
    <w:p>
      <w:r>
        <w:t xml:space="preserve">            queue.append((node.left, level+1))</w:t>
        <w:br/>
      </w:r>
    </w:p>
    <w:p>
      <w:r>
        <w:t xml:space="preserve">            queue.append((node.right, level+1))</w:t>
        <w:br/>
      </w:r>
    </w:p>
    <w:p>
      <w:r>
        <w:t xml:space="preserve">    return res</w:t>
        <w:br/>
      </w:r>
    </w:p>
    <w:p>
      <w:r>
        <w:rPr>
          <w:b/>
        </w:rPr>
        <w:t>Best_solution:</w:t>
        <w:br/>
      </w:r>
    </w:p>
    <w:p>
      <w:r>
        <w:t xml:space="preserve">My DFS and BFS java solution </w:t>
        <w:br/>
      </w:r>
    </w:p>
    <w:p>
      <w:r>
        <w:t>public class Solution {</w:t>
        <w:br/>
      </w:r>
    </w:p>
    <w:p>
      <w:r>
        <w:t xml:space="preserve">    public List&lt;List&lt;Integer&gt;&gt; levelOrderBottom(TreeNode root) {</w:t>
        <w:br/>
      </w:r>
    </w:p>
    <w:p>
      <w:r>
        <w:t xml:space="preserve">        Queue&lt;TreeNode&gt; queue = new LinkedList&lt;TreeNode&gt;();</w:t>
        <w:br/>
      </w:r>
    </w:p>
    <w:p>
      <w:r>
        <w:t xml:space="preserve">        List&lt;List&lt;Integer&gt;&gt; wrapList = new LinkedList&lt;List&lt;Integer&gt;&gt;();</w:t>
        <w:br/>
      </w:r>
    </w:p>
    <w:p>
      <w:r>
        <w:t xml:space="preserve">        </w:t>
        <w:br/>
      </w:r>
    </w:p>
    <w:p>
      <w:r>
        <w:t xml:space="preserve">        if(root == null) return wrapList;</w:t>
        <w:br/>
      </w:r>
    </w:p>
    <w:p>
      <w:r>
        <w:t xml:space="preserve">        </w:t>
        <w:br/>
      </w:r>
    </w:p>
    <w:p>
      <w:r>
        <w:t xml:space="preserve">        queue.offer(root);</w:t>
        <w:br/>
      </w:r>
    </w:p>
    <w:p>
      <w:r>
        <w:t xml:space="preserve">        while(!queue.isEmpty()){</w:t>
        <w:br/>
      </w:r>
    </w:p>
    <w:p>
      <w:r>
        <w:t xml:space="preserve">            int levelNum = queue.size();</w:t>
        <w:br/>
      </w:r>
    </w:p>
    <w:p>
      <w:r>
        <w:t xml:space="preserve">            List&lt;Integer&gt; subList = new LinkedList&lt;Integer&gt;();</w:t>
        <w:br/>
      </w:r>
    </w:p>
    <w:p>
      <w:r>
        <w:t xml:space="preserve">            for(int i=0; i&lt;levelNum; i++) {</w:t>
        <w:br/>
      </w:r>
    </w:p>
    <w:p>
      <w:r>
        <w:t xml:space="preserve">                if(queue.peek().left != null) queue.offer(queue.peek().left);</w:t>
        <w:br/>
      </w:r>
    </w:p>
    <w:p>
      <w:r>
        <w:t xml:space="preserve">                if(queue.peek().right != null) queue.offer(queue.peek().right);</w:t>
        <w:br/>
      </w:r>
    </w:p>
    <w:p>
      <w:r>
        <w:t xml:space="preserve">                subList.add(queue.poll().val);</w:t>
        <w:br/>
      </w:r>
    </w:p>
    <w:p>
      <w:r>
        <w:t xml:space="preserve">            }</w:t>
        <w:br/>
      </w:r>
    </w:p>
    <w:p>
      <w:r>
        <w:t xml:space="preserve">            wrapList.add(0, subList);</w:t>
        <w:br/>
      </w:r>
    </w:p>
    <w:p>
      <w:r>
        <w:t xml:space="preserve">        }</w:t>
        <w:br/>
      </w:r>
    </w:p>
    <w:p>
      <w:r>
        <w:t xml:space="preserve">        return wrapList;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108,Convert Sorted Array to Binary Search Tree***:</w:t>
        <w:br/>
      </w:r>
    </w:p>
    <w:p>
      <w:r>
        <w:rPr>
          <w:b/>
        </w:rPr>
        <w:t>Python_solution:</w:t>
        <w:br/>
      </w:r>
    </w:p>
    <w:p>
      <w:r>
        <w:t xml:space="preserve">An easy Python solution </w:t>
        <w:br/>
      </w:r>
    </w:p>
    <w:p>
      <w:r>
        <w:t># Definition for a  binary tree node</w:t>
        <w:br/>
      </w:r>
    </w:p>
    <w:p>
      <w:r>
        <w:t># class TreeNode:</w:t>
        <w:br/>
      </w:r>
    </w:p>
    <w:p>
      <w:r>
        <w:t>#     def __init__(self, x):</w:t>
        <w:br/>
      </w:r>
    </w:p>
    <w:p>
      <w:r>
        <w:t>#         self.val = x</w:t>
        <w:br/>
      </w:r>
    </w:p>
    <w:p>
      <w:r>
        <w:t>#         self.left = None</w:t>
        <w:br/>
      </w:r>
    </w:p>
    <w:p>
      <w:r>
        <w:t>#         self.right = None</w:t>
        <w:br/>
      </w:r>
    </w:p>
    <w:p>
      <w:r>
        <w:br/>
      </w:r>
    </w:p>
    <w:p>
      <w:r>
        <w:t>class Solution:</w:t>
        <w:br/>
      </w:r>
    </w:p>
    <w:p>
      <w:r>
        <w:t xml:space="preserve">    # @param num, a list of integers</w:t>
        <w:br/>
      </w:r>
    </w:p>
    <w:p>
      <w:r>
        <w:t xml:space="preserve">    # @return a tree node</w:t>
        <w:br/>
      </w:r>
    </w:p>
    <w:p>
      <w:r>
        <w:t xml:space="preserve">    # 12:37</w:t>
        <w:br/>
      </w:r>
    </w:p>
    <w:p>
      <w:r>
        <w:t xml:space="preserve">    def sortedArrayToBST(self, num):</w:t>
        <w:br/>
      </w:r>
    </w:p>
    <w:p>
      <w:r>
        <w:t xml:space="preserve">        if not num:</w:t>
        <w:br/>
      </w:r>
    </w:p>
    <w:p>
      <w:r>
        <w:t xml:space="preserve">            return None</w:t>
        <w:br/>
      </w:r>
    </w:p>
    <w:p>
      <w:r>
        <w:br/>
      </w:r>
    </w:p>
    <w:p>
      <w:r>
        <w:t xml:space="preserve">        mid = len(num) // 2</w:t>
        <w:br/>
      </w:r>
    </w:p>
    <w:p>
      <w:r>
        <w:br/>
      </w:r>
    </w:p>
    <w:p>
      <w:r>
        <w:t xml:space="preserve">        root = TreeNode(num[mid])</w:t>
        <w:br/>
      </w:r>
    </w:p>
    <w:p>
      <w:r>
        <w:t xml:space="preserve">        root.left = self.sortedArrayToBST(num[:mid])</w:t>
        <w:br/>
      </w:r>
    </w:p>
    <w:p>
      <w:r>
        <w:t xml:space="preserve">        root.right = self.sortedArrayToBST(num[mid+1:])</w:t>
        <w:br/>
      </w:r>
    </w:p>
    <w:p>
      <w:r>
        <w:br/>
      </w:r>
    </w:p>
    <w:p>
      <w:r>
        <w:t xml:space="preserve">        return root</w:t>
        <w:br/>
      </w:r>
    </w:p>
    <w:p>
      <w:r>
        <w:rPr>
          <w:b/>
        </w:rPr>
        <w:t>Best_solution:</w:t>
        <w:br/>
      </w:r>
    </w:p>
    <w:p>
      <w:r>
        <w:t xml:space="preserve">My Accepted Java Solution </w:t>
        <w:br/>
      </w:r>
    </w:p>
    <w:p>
      <w:r>
        <w:t>public TreeNode sortedArrayToBST(int[] num) {</w:t>
        <w:br/>
      </w:r>
    </w:p>
    <w:p>
      <w:r>
        <w:t xml:space="preserve">    if (num.length == 0) {</w:t>
        <w:br/>
      </w:r>
    </w:p>
    <w:p>
      <w:r>
        <w:t xml:space="preserve">        return null;</w:t>
        <w:br/>
      </w:r>
    </w:p>
    <w:p>
      <w:r>
        <w:t xml:space="preserve">    }</w:t>
        <w:br/>
      </w:r>
    </w:p>
    <w:p>
      <w:r>
        <w:t xml:space="preserve">    TreeNode head = helper(num, 0, num.length - 1);</w:t>
        <w:br/>
      </w:r>
    </w:p>
    <w:p>
      <w:r>
        <w:t xml:space="preserve">    return head;</w:t>
        <w:br/>
      </w:r>
    </w:p>
    <w:p>
      <w:r>
        <w:t>}</w:t>
        <w:br/>
      </w:r>
    </w:p>
    <w:p>
      <w:r>
        <w:br/>
      </w:r>
    </w:p>
    <w:p>
      <w:r>
        <w:t>public TreeNode helper(int[] num, int low, int high) {</w:t>
        <w:br/>
      </w:r>
    </w:p>
    <w:p>
      <w:r>
        <w:t xml:space="preserve">    if (low &gt; high) { // Done</w:t>
        <w:br/>
      </w:r>
    </w:p>
    <w:p>
      <w:r>
        <w:t xml:space="preserve">        return null;</w:t>
        <w:br/>
      </w:r>
    </w:p>
    <w:p>
      <w:r>
        <w:t xml:space="preserve">    }</w:t>
        <w:br/>
      </w:r>
    </w:p>
    <w:p>
      <w:r>
        <w:t xml:space="preserve">    int mid = (low + high) / 2;</w:t>
        <w:br/>
      </w:r>
    </w:p>
    <w:p>
      <w:r>
        <w:t xml:space="preserve">    TreeNode node = new TreeNode(num[mid]);</w:t>
        <w:br/>
      </w:r>
    </w:p>
    <w:p>
      <w:r>
        <w:t xml:space="preserve">    node.left = helper(num, low, mid - 1);</w:t>
        <w:br/>
      </w:r>
    </w:p>
    <w:p>
      <w:r>
        <w:t xml:space="preserve">    node.right = helper(num, mid + 1, high);</w:t>
        <w:br/>
      </w:r>
    </w:p>
    <w:p>
      <w:r>
        <w:t xml:space="preserve">    return node;</w:t>
        <w:br/>
      </w:r>
    </w:p>
    <w:p>
      <w:r>
        <w:t>}</w:t>
        <w:br/>
      </w:r>
    </w:p>
    <w:p>
      <w:r>
        <w:br/>
      </w:r>
    </w:p>
    <w:p>
      <w:r>
        <w:t>109,Convert Sorted List to Binary Search Tree***:</w:t>
        <w:br/>
      </w:r>
    </w:p>
    <w:p>
      <w:r>
        <w:rPr>
          <w:b/>
        </w:rPr>
        <w:t>Python_solution:</w:t>
        <w:br/>
      </w:r>
    </w:p>
    <w:p>
      <w:r>
        <w:t xml:space="preserve">Python recursive solution with detailed comments (operate linked-list directly). </w:t>
        <w:br/>
      </w:r>
    </w:p>
    <w:p>
      <w:r>
        <w:t># recursively</w:t>
        <w:br/>
      </w:r>
    </w:p>
    <w:p>
      <w:r>
        <w:t>def sortedListToBST(self, head):</w:t>
        <w:br/>
      </w:r>
    </w:p>
    <w:p>
      <w:r>
        <w:t xml:space="preserve">    if not head:</w:t>
        <w:br/>
      </w:r>
    </w:p>
    <w:p>
      <w:r>
        <w:t xml:space="preserve">        return </w:t>
        <w:br/>
      </w:r>
    </w:p>
    <w:p>
      <w:r>
        <w:t xml:space="preserve">    if not head.next:</w:t>
        <w:br/>
      </w:r>
    </w:p>
    <w:p>
      <w:r>
        <w:t xml:space="preserve">        return TreeNode(head.val)</w:t>
        <w:br/>
      </w:r>
    </w:p>
    <w:p>
      <w:r>
        <w:t xml:space="preserve">    # here we get the middle point,</w:t>
        <w:br/>
      </w:r>
    </w:p>
    <w:p>
      <w:r>
        <w:t xml:space="preserve">    # even case, like '1234', slow points to '2',</w:t>
        <w:br/>
      </w:r>
    </w:p>
    <w:p>
      <w:r>
        <w:t xml:space="preserve">    # '3' is root, '12' belongs to left, '4' is right</w:t>
        <w:br/>
      </w:r>
    </w:p>
    <w:p>
      <w:r>
        <w:t xml:space="preserve">    # odd case, like '12345', slow points to '2', '12'</w:t>
        <w:br/>
      </w:r>
    </w:p>
    <w:p>
      <w:r>
        <w:t xml:space="preserve">    # belongs to left, '3' is root, '45' belongs to right</w:t>
        <w:br/>
      </w:r>
    </w:p>
    <w:p>
      <w:r>
        <w:t xml:space="preserve">    slow, fast = head, head.next.next</w:t>
        <w:br/>
      </w:r>
    </w:p>
    <w:p>
      <w:r>
        <w:t xml:space="preserve">    while fast and fast.next:</w:t>
        <w:br/>
      </w:r>
    </w:p>
    <w:p>
      <w:r>
        <w:t xml:space="preserve">        fast = fast.next.next</w:t>
        <w:br/>
      </w:r>
    </w:p>
    <w:p>
      <w:r>
        <w:t xml:space="preserve">        slow = slow.next</w:t>
        <w:br/>
      </w:r>
    </w:p>
    <w:p>
      <w:r>
        <w:t xml:space="preserve">    # tmp points to root</w:t>
        <w:br/>
      </w:r>
    </w:p>
    <w:p>
      <w:r>
        <w:t xml:space="preserve">    tmp = slow.next</w:t>
        <w:br/>
      </w:r>
    </w:p>
    <w:p>
      <w:r>
        <w:t xml:space="preserve">    # cut down the left child</w:t>
        <w:br/>
      </w:r>
    </w:p>
    <w:p>
      <w:r>
        <w:t xml:space="preserve">    slow.next = None</w:t>
        <w:br/>
      </w:r>
    </w:p>
    <w:p>
      <w:r>
        <w:t xml:space="preserve">    root = TreeNode(tmp.val)</w:t>
        <w:br/>
      </w:r>
    </w:p>
    <w:p>
      <w:r>
        <w:t xml:space="preserve">    root.left = self.sortedListToBST(head)</w:t>
        <w:br/>
      </w:r>
    </w:p>
    <w:p>
      <w:r>
        <w:t xml:space="preserve">    root.right = self.sortedListToBST(tmp.next)</w:t>
        <w:br/>
      </w:r>
    </w:p>
    <w:p>
      <w:r>
        <w:t xml:space="preserve">    return root</w:t>
        <w:br/>
      </w:r>
    </w:p>
    <w:p>
      <w:r>
        <w:rPr>
          <w:b/>
        </w:rPr>
        <w:t>Best_solution:</w:t>
        <w:br/>
      </w:r>
    </w:p>
    <w:p>
      <w:r>
        <w:t xml:space="preserve">Share my JAVA solution, 1ms, very short and concise. </w:t>
        <w:br/>
      </w:r>
    </w:p>
    <w:p>
      <w:r>
        <w:t>public class Solution {</w:t>
        <w:br/>
      </w:r>
    </w:p>
    <w:p>
      <w:r>
        <w:t>public TreeNode sortedListToBST(ListNode head) {</w:t>
        <w:br/>
      </w:r>
    </w:p>
    <w:p>
      <w:r>
        <w:t xml:space="preserve">    if(head==null) return null;</w:t>
        <w:br/>
      </w:r>
    </w:p>
    <w:p>
      <w:r>
        <w:t xml:space="preserve">    return toBST(head,null);</w:t>
        <w:br/>
      </w:r>
    </w:p>
    <w:p>
      <w:r>
        <w:t>}</w:t>
        <w:br/>
      </w:r>
    </w:p>
    <w:p>
      <w:r>
        <w:t>public TreeNode toBST(ListNode head, ListNode tail){</w:t>
        <w:br/>
      </w:r>
    </w:p>
    <w:p>
      <w:r>
        <w:t xml:space="preserve">    ListNode slow = head;</w:t>
        <w:br/>
      </w:r>
    </w:p>
    <w:p>
      <w:r>
        <w:t xml:space="preserve">    ListNode fast = head;</w:t>
        <w:br/>
      </w:r>
    </w:p>
    <w:p>
      <w:r>
        <w:t xml:space="preserve">    if(head==tail) return null;</w:t>
        <w:br/>
      </w:r>
    </w:p>
    <w:p>
      <w:r>
        <w:t xml:space="preserve">    </w:t>
        <w:br/>
      </w:r>
    </w:p>
    <w:p>
      <w:r>
        <w:t xml:space="preserve">    while(fast!=tail&amp;&amp;fast.next!=tail){</w:t>
        <w:br/>
      </w:r>
    </w:p>
    <w:p>
      <w:r>
        <w:t xml:space="preserve">        fast = fast.next.next;</w:t>
        <w:br/>
      </w:r>
    </w:p>
    <w:p>
      <w:r>
        <w:t xml:space="preserve">        slow = slow.next;</w:t>
        <w:br/>
      </w:r>
    </w:p>
    <w:p>
      <w:r>
        <w:t xml:space="preserve">    }</w:t>
        <w:br/>
      </w:r>
    </w:p>
    <w:p>
      <w:r>
        <w:t xml:space="preserve">    TreeNode thead = new TreeNode(slow.val);</w:t>
        <w:br/>
      </w:r>
    </w:p>
    <w:p>
      <w:r>
        <w:t xml:space="preserve">    thead.left = toBST(head,slow);</w:t>
        <w:br/>
      </w:r>
    </w:p>
    <w:p>
      <w:r>
        <w:t xml:space="preserve">    thead.right = toBST(slow.next,tail);</w:t>
        <w:br/>
      </w:r>
    </w:p>
    <w:p>
      <w:r>
        <w:t xml:space="preserve">    return thead;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110,Balanced Binary Tree***:</w:t>
        <w:br/>
      </w:r>
    </w:p>
    <w:p>
      <w:r>
        <w:rPr>
          <w:b/>
        </w:rPr>
        <w:t>Python_solution:</w:t>
        <w:br/>
      </w:r>
    </w:p>
    <w:p>
      <w:r>
        <w:t xml:space="preserve">A simple Python recursive solution - 172ms </w:t>
        <w:br/>
      </w:r>
    </w:p>
    <w:p>
      <w:r>
        <w:t># Definition for a binary tree node.</w:t>
        <w:br/>
      </w:r>
    </w:p>
    <w:p>
      <w:r>
        <w:t># class TreeNode:</w:t>
        <w:br/>
      </w:r>
    </w:p>
    <w:p>
      <w:r>
        <w:t>#     def __init__(self, x):</w:t>
        <w:br/>
      </w:r>
    </w:p>
    <w:p>
      <w:r>
        <w:t>#         self.val = x</w:t>
        <w:br/>
      </w:r>
    </w:p>
    <w:p>
      <w:r>
        <w:t>#         self.left = None</w:t>
        <w:br/>
      </w:r>
    </w:p>
    <w:p>
      <w:r>
        <w:t>#         self.right = None</w:t>
        <w:br/>
      </w:r>
    </w:p>
    <w:p>
      <w:r>
        <w:br/>
      </w:r>
    </w:p>
    <w:p>
      <w:r>
        <w:t>class Solution:</w:t>
        <w:br/>
      </w:r>
    </w:p>
    <w:p>
      <w:r>
        <w:t xml:space="preserve">    # @param {TreeNode} root</w:t>
        <w:br/>
      </w:r>
    </w:p>
    <w:p>
      <w:r>
        <w:t xml:space="preserve">    # @return {boolean}</w:t>
        <w:br/>
      </w:r>
    </w:p>
    <w:p>
      <w:r>
        <w:t xml:space="preserve">    def isBalanced(self, root):</w:t>
        <w:br/>
      </w:r>
    </w:p>
    <w:p>
      <w:r>
        <w:t xml:space="preserve">        if not root:</w:t>
        <w:br/>
      </w:r>
    </w:p>
    <w:p>
      <w:r>
        <w:t xml:space="preserve">            return True</w:t>
        <w:br/>
      </w:r>
    </w:p>
    <w:p>
      <w:r>
        <w:br/>
      </w:r>
    </w:p>
    <w:p>
      <w:r>
        <w:t xml:space="preserve">        return abs(self.getHeight(root.left) - self.getHeight(root.right)) &lt; 2 and self.isBalanced(root.left) and self.isBalanced(root.right)</w:t>
        <w:br/>
      </w:r>
    </w:p>
    <w:p>
      <w:r>
        <w:br/>
      </w:r>
    </w:p>
    <w:p>
      <w:r>
        <w:t xml:space="preserve">    def getHeight(self, root):</w:t>
        <w:br/>
      </w:r>
    </w:p>
    <w:p>
      <w:r>
        <w:t xml:space="preserve">        if not root:</w:t>
        <w:br/>
      </w:r>
    </w:p>
    <w:p>
      <w:r>
        <w:t xml:space="preserve">            return 0</w:t>
        <w:br/>
      </w:r>
    </w:p>
    <w:p>
      <w:r>
        <w:br/>
      </w:r>
    </w:p>
    <w:p>
      <w:r>
        <w:t xml:space="preserve">        return 1 + max(self.getHeight(root.left), self.getHeight(root.right))</w:t>
        <w:br/>
      </w:r>
    </w:p>
    <w:p>
      <w:r>
        <w:rPr>
          <w:b/>
        </w:rPr>
        <w:t>Best_solution:</w:t>
        <w:br/>
      </w:r>
    </w:p>
    <w:p>
      <w:r>
        <w:t xml:space="preserve">The bottom up O(N) solution would be better </w:t>
        <w:br/>
      </w:r>
    </w:p>
    <w:p>
      <w:r>
        <w:t>class solution {</w:t>
        <w:br/>
      </w:r>
    </w:p>
    <w:p>
      <w:r>
        <w:t>public:</w:t>
        <w:br/>
      </w:r>
    </w:p>
    <w:p>
      <w:r>
        <w:t xml:space="preserve">    int depth (TreeNode *root) {</w:t>
        <w:br/>
      </w:r>
    </w:p>
    <w:p>
      <w:r>
        <w:t xml:space="preserve">        if (root == NULL) return 0;</w:t>
        <w:br/>
      </w:r>
    </w:p>
    <w:p>
      <w:r>
        <w:t xml:space="preserve">        return max (depth(root -&gt; left), depth (root -&gt; right)) + 1;</w:t>
        <w:br/>
      </w:r>
    </w:p>
    <w:p>
      <w:r>
        <w:t xml:space="preserve">    }</w:t>
        <w:br/>
      </w:r>
    </w:p>
    <w:p>
      <w:r>
        <w:br/>
      </w:r>
    </w:p>
    <w:p>
      <w:r>
        <w:t xml:space="preserve">    bool isBalanced (TreeNode *root) {</w:t>
        <w:br/>
      </w:r>
    </w:p>
    <w:p>
      <w:r>
        <w:t xml:space="preserve">        if (root == NULL) return true;</w:t>
        <w:br/>
      </w:r>
    </w:p>
    <w:p>
      <w:r>
        <w:t xml:space="preserve">        </w:t>
        <w:br/>
      </w:r>
    </w:p>
    <w:p>
      <w:r>
        <w:t xml:space="preserve">        int left=depth(root-&gt;left);</w:t>
        <w:br/>
      </w:r>
    </w:p>
    <w:p>
      <w:r>
        <w:t xml:space="preserve">        int right=depth(root-&gt;right);</w:t>
        <w:br/>
      </w:r>
    </w:p>
    <w:p>
      <w:r>
        <w:t xml:space="preserve">        </w:t>
        <w:br/>
      </w:r>
    </w:p>
    <w:p>
      <w:r>
        <w:t xml:space="preserve">        return abs(left - right) &lt;= 1 &amp;&amp; isBalanced(root-&gt;left) &amp;&amp; isBalanced(root-&gt;right);</w:t>
        <w:br/>
      </w:r>
    </w:p>
    <w:p>
      <w:r>
        <w:t xml:space="preserve">    }</w:t>
        <w:br/>
      </w:r>
    </w:p>
    <w:p>
      <w:r>
        <w:t>};</w:t>
        <w:br/>
      </w:r>
    </w:p>
    <w:p>
      <w:r>
        <w:br/>
      </w:r>
    </w:p>
    <w:p>
      <w:r>
        <w:br/>
      </w:r>
    </w:p>
    <w:p>
      <w:r>
        <w:t>111,Minimum Depth of Binary Tree***:</w:t>
        <w:br/>
      </w:r>
    </w:p>
    <w:p>
      <w:r>
        <w:rPr>
          <w:b/>
        </w:rPr>
        <w:t>Python_solution:</w:t>
        <w:br/>
      </w:r>
    </w:p>
    <w:p>
      <w:r>
        <w:t xml:space="preserve">My solution in python </w:t>
        <w:br/>
      </w:r>
    </w:p>
    <w:p>
      <w:r>
        <w:t>class Solution:</w:t>
        <w:br/>
      </w:r>
    </w:p>
    <w:p>
      <w:r>
        <w:t xml:space="preserve">    # @param root, a tree node</w:t>
        <w:br/>
      </w:r>
    </w:p>
    <w:p>
      <w:r>
        <w:t xml:space="preserve">    # @return an integer    </w:t>
        <w:br/>
      </w:r>
    </w:p>
    <w:p>
      <w:r>
        <w:t xml:space="preserve">    def minDepth(self, root):</w:t>
        <w:br/>
      </w:r>
    </w:p>
    <w:p>
      <w:r>
        <w:t xml:space="preserve">        if root == None:</w:t>
        <w:br/>
      </w:r>
    </w:p>
    <w:p>
      <w:r>
        <w:t xml:space="preserve">            return 0</w:t>
        <w:br/>
      </w:r>
    </w:p>
    <w:p>
      <w:r>
        <w:t xml:space="preserve">        if root.left==None or root.right==None:</w:t>
        <w:br/>
      </w:r>
    </w:p>
    <w:p>
      <w:r>
        <w:t xml:space="preserve">            return self.minDepth(root.left)+self.minDepth(root.right)+1</w:t>
        <w:br/>
      </w:r>
    </w:p>
    <w:p>
      <w:r>
        <w:t xml:space="preserve">        return min(self.minDepth(root.right),self.minDepth(root.left))+1</w:t>
        <w:br/>
      </w:r>
    </w:p>
    <w:p>
      <w:r>
        <w:rPr>
          <w:b/>
        </w:rPr>
        <w:t>Best_solution:</w:t>
        <w:br/>
      </w:r>
    </w:p>
    <w:p>
      <w:r>
        <w:t xml:space="preserve">My 4 Line java solution </w:t>
        <w:br/>
      </w:r>
    </w:p>
    <w:p>
      <w:r>
        <w:t>public class Solution {</w:t>
        <w:br/>
      </w:r>
    </w:p>
    <w:p>
      <w:r>
        <w:t xml:space="preserve">    public int minDepth(TreeNode root) {</w:t>
        <w:br/>
      </w:r>
    </w:p>
    <w:p>
      <w:r>
        <w:t xml:space="preserve">        if(root == null) return 0;</w:t>
        <w:br/>
      </w:r>
    </w:p>
    <w:p>
      <w:r>
        <w:t xml:space="preserve">        int left = minDepth(root.left);</w:t>
        <w:br/>
      </w:r>
    </w:p>
    <w:p>
      <w:r>
        <w:t xml:space="preserve">        int right = minDepth(root.right);</w:t>
        <w:br/>
      </w:r>
    </w:p>
    <w:p>
      <w:r>
        <w:t xml:space="preserve">        return (left == 0 || right == 0) ? left + right + 1: Math.min(left,right) + 1;</w:t>
        <w:br/>
      </w:r>
    </w:p>
    <w:p>
      <w:r>
        <w:t xml:space="preserve">       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t>112,Path Sum***:</w:t>
        <w:br/>
      </w:r>
    </w:p>
    <w:p>
      <w:r>
        <w:rPr>
          <w:b/>
        </w:rPr>
        <w:t>Python_solution:</w:t>
        <w:br/>
      </w:r>
    </w:p>
    <w:p>
      <w:r>
        <w:t xml:space="preserve">Short Python recursive solution - O(n) </w:t>
        <w:br/>
      </w:r>
    </w:p>
    <w:p>
      <w:r>
        <w:t># Definition for a  binary tree node</w:t>
        <w:br/>
      </w:r>
    </w:p>
    <w:p>
      <w:r>
        <w:t># class TreeNode:</w:t>
        <w:br/>
      </w:r>
    </w:p>
    <w:p>
      <w:r>
        <w:t>#     def __init__(self, x):</w:t>
        <w:br/>
      </w:r>
    </w:p>
    <w:p>
      <w:r>
        <w:t>#         self.val = x</w:t>
        <w:br/>
      </w:r>
    </w:p>
    <w:p>
      <w:r>
        <w:t>#         self.left = None</w:t>
        <w:br/>
      </w:r>
    </w:p>
    <w:p>
      <w:r>
        <w:t>#         self.right = None</w:t>
        <w:br/>
      </w:r>
    </w:p>
    <w:p>
      <w:r>
        <w:br/>
      </w:r>
    </w:p>
    <w:p>
      <w:r>
        <w:t>class Solution:</w:t>
        <w:br/>
      </w:r>
    </w:p>
    <w:p>
      <w:r>
        <w:t xml:space="preserve">    # @param root, a tree node</w:t>
        <w:br/>
      </w:r>
    </w:p>
    <w:p>
      <w:r>
        <w:t xml:space="preserve">    # @param sum, an integer</w:t>
        <w:br/>
      </w:r>
    </w:p>
    <w:p>
      <w:r>
        <w:t xml:space="preserve">    # @return a boolean</w:t>
        <w:br/>
      </w:r>
    </w:p>
    <w:p>
      <w:r>
        <w:t xml:space="preserve">    # 1:27</w:t>
        <w:br/>
      </w:r>
    </w:p>
    <w:p>
      <w:r>
        <w:t xml:space="preserve">    def hasPathSum(self, root, sum):</w:t>
        <w:br/>
      </w:r>
    </w:p>
    <w:p>
      <w:r>
        <w:t xml:space="preserve">        if not root:</w:t>
        <w:br/>
      </w:r>
    </w:p>
    <w:p>
      <w:r>
        <w:t xml:space="preserve">            return False</w:t>
        <w:br/>
      </w:r>
    </w:p>
    <w:p>
      <w:r>
        <w:br/>
      </w:r>
    </w:p>
    <w:p>
      <w:r>
        <w:t xml:space="preserve">        if not root.left and not root.right and root.val == sum:</w:t>
        <w:br/>
      </w:r>
    </w:p>
    <w:p>
      <w:r>
        <w:t xml:space="preserve">            return True</w:t>
        <w:br/>
      </w:r>
    </w:p>
    <w:p>
      <w:r>
        <w:t xml:space="preserve">        </w:t>
        <w:br/>
      </w:r>
    </w:p>
    <w:p>
      <w:r>
        <w:t xml:space="preserve">        sum -= root.val</w:t>
        <w:br/>
      </w:r>
    </w:p>
    <w:p>
      <w:r>
        <w:br/>
      </w:r>
    </w:p>
    <w:p>
      <w:r>
        <w:t xml:space="preserve">        return self.hasPathSum(root.left, sum) or self.hasPathSum(root.right, sum)</w:t>
        <w:br/>
      </w:r>
    </w:p>
    <w:p>
      <w:r>
        <w:rPr>
          <w:b/>
        </w:rPr>
        <w:t>Best_solution:</w:t>
        <w:br/>
      </w:r>
    </w:p>
    <w:p>
      <w:r>
        <w:t xml:space="preserve">[Accepted]My recursive solution in Java </w:t>
        <w:br/>
      </w:r>
    </w:p>
    <w:p>
      <w:r>
        <w:t>public class Solution {</w:t>
        <w:br/>
      </w:r>
    </w:p>
    <w:p>
      <w:r>
        <w:t xml:space="preserve">    public boolean hasPathSum(TreeNode root, int sum) {</w:t>
        <w:br/>
      </w:r>
    </w:p>
    <w:p>
      <w:r>
        <w:t xml:space="preserve">        if(root == null) return false;</w:t>
        <w:br/>
      </w:r>
    </w:p>
    <w:p>
      <w:r>
        <w:t xml:space="preserve">    </w:t>
        <w:br/>
      </w:r>
    </w:p>
    <w:p>
      <w:r>
        <w:t xml:space="preserve">        if(root.left == null &amp;&amp; root.right == null &amp;&amp; sum - root.val == 0) return true;</w:t>
        <w:br/>
      </w:r>
    </w:p>
    <w:p>
      <w:r>
        <w:t xml:space="preserve">    </w:t>
        <w:br/>
      </w:r>
    </w:p>
    <w:p>
      <w:r>
        <w:t xml:space="preserve">        return hasPathSum(root.left, sum - root.val) || hasPathSum(root.right, sum - root.val);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t>113,Path Sum II***:</w:t>
        <w:br/>
      </w:r>
    </w:p>
    <w:p>
      <w:r>
        <w:rPr>
          <w:b/>
        </w:rPr>
        <w:t>Python_solution:</w:t>
        <w:br/>
      </w:r>
    </w:p>
    <w:p>
      <w:r>
        <w:t xml:space="preserve">Short python solution </w:t>
        <w:br/>
      </w:r>
    </w:p>
    <w:p>
      <w:r>
        <w:t>class Solution:</w:t>
        <w:br/>
      </w:r>
    </w:p>
    <w:p>
      <w:r>
        <w:br/>
      </w:r>
    </w:p>
    <w:p>
      <w:r>
        <w:t>def pathSum(self, root, sum):</w:t>
        <w:br/>
      </w:r>
    </w:p>
    <w:p>
      <w:r>
        <w:t xml:space="preserve">    if not root: return []</w:t>
        <w:br/>
      </w:r>
    </w:p>
    <w:p>
      <w:r>
        <w:t xml:space="preserve">    if root.left == None and root.right == None:</w:t>
        <w:br/>
      </w:r>
    </w:p>
    <w:p>
      <w:r>
        <w:t xml:space="preserve">        if sum == root.val: </w:t>
        <w:br/>
      </w:r>
    </w:p>
    <w:p>
      <w:r>
        <w:t xml:space="preserve">            return [[root.val]]</w:t>
        <w:br/>
      </w:r>
    </w:p>
    <w:p>
      <w:r>
        <w:t xml:space="preserve">        else: </w:t>
        <w:br/>
      </w:r>
    </w:p>
    <w:p>
      <w:r>
        <w:t xml:space="preserve">            return []</w:t>
        <w:br/>
      </w:r>
    </w:p>
    <w:p>
      <w:r>
        <w:t xml:space="preserve">    a = self.pathSum(root.left, sum - root.val) + \</w:t>
        <w:br/>
      </w:r>
    </w:p>
    <w:p>
      <w:r>
        <w:t xml:space="preserve">        self.pathSum(root.right, sum - root.val)</w:t>
        <w:br/>
      </w:r>
    </w:p>
    <w:p>
      <w:r>
        <w:t xml:space="preserve">    return [[root.val] + i for i in a]</w:t>
        <w:br/>
      </w:r>
    </w:p>
    <w:p>
      <w:r>
        <w:rPr>
          <w:b/>
        </w:rPr>
        <w:t>Best_solution:</w:t>
        <w:br/>
      </w:r>
    </w:p>
    <w:p>
      <w:r>
        <w:t xml:space="preserve">DFS with one LinkedList , accepted java solution </w:t>
        <w:br/>
      </w:r>
    </w:p>
    <w:p>
      <w:r>
        <w:t>public List&lt;List&lt;Integer&gt;&gt; pathSum(TreeNode root, int sum){</w:t>
        <w:br/>
      </w:r>
    </w:p>
    <w:p>
      <w:r>
        <w:tab/>
        <w:t>List&lt;List&lt;Integer&gt;&gt; result  = new LinkedList&lt;List&lt;Integer&gt;&gt;();</w:t>
        <w:br/>
      </w:r>
    </w:p>
    <w:p>
      <w:r>
        <w:tab/>
        <w:t>List&lt;Integer&gt; currentResult  = new LinkedList&lt;Integer&gt;();</w:t>
        <w:br/>
      </w:r>
    </w:p>
    <w:p>
      <w:r>
        <w:tab/>
        <w:t>pathSum(root,sum,currentResult,result);</w:t>
        <w:br/>
      </w:r>
    </w:p>
    <w:p>
      <w:r>
        <w:tab/>
        <w:t>return result;</w:t>
        <w:br/>
      </w:r>
    </w:p>
    <w:p>
      <w:r>
        <w:t>}</w:t>
        <w:br/>
      </w:r>
    </w:p>
    <w:p>
      <w:r>
        <w:br/>
      </w:r>
    </w:p>
    <w:p>
      <w:r>
        <w:t>public void pathSum(TreeNode root, int sum, List&lt;Integer&gt; currentResult,</w:t>
        <w:br/>
      </w:r>
    </w:p>
    <w:p>
      <w:r>
        <w:tab/>
        <w:tab/>
        <w:t>List&lt;List&lt;Integer&gt;&gt; result) {</w:t>
        <w:br/>
      </w:r>
    </w:p>
    <w:p>
      <w:r>
        <w:br/>
      </w:r>
    </w:p>
    <w:p>
      <w:r>
        <w:tab/>
        <w:t>if (root == null)</w:t>
        <w:br/>
      </w:r>
    </w:p>
    <w:p>
      <w:r>
        <w:tab/>
        <w:tab/>
        <w:t>return;</w:t>
        <w:br/>
      </w:r>
    </w:p>
    <w:p>
      <w:r>
        <w:tab/>
        <w:t>currentResult.add(new Integer(root.val));</w:t>
        <w:br/>
      </w:r>
    </w:p>
    <w:p>
      <w:r>
        <w:tab/>
        <w:t>if (root.left == null &amp;&amp; root.right == null &amp;&amp; sum == root.val) {</w:t>
        <w:br/>
      </w:r>
    </w:p>
    <w:p>
      <w:r>
        <w:tab/>
        <w:tab/>
        <w:t>result.add(new LinkedList(currentResult));</w:t>
        <w:br/>
      </w:r>
    </w:p>
    <w:p>
      <w:r>
        <w:tab/>
        <w:tab/>
        <w:t>currentResult.remove(currentResult.size() - 1);//don't forget to remove the last integer</w:t>
        <w:br/>
      </w:r>
    </w:p>
    <w:p>
      <w:r>
        <w:tab/>
        <w:tab/>
        <w:t>return;</w:t>
        <w:br/>
      </w:r>
    </w:p>
    <w:p>
      <w:r>
        <w:tab/>
        <w:t>} else {</w:t>
        <w:br/>
      </w:r>
    </w:p>
    <w:p>
      <w:r>
        <w:tab/>
        <w:tab/>
        <w:t>pathSum(root.left, sum - root.val, currentResult, result);</w:t>
        <w:br/>
      </w:r>
    </w:p>
    <w:p>
      <w:r>
        <w:tab/>
        <w:tab/>
        <w:t>pathSum(root.right, sum - root.val, currentResult, result);</w:t>
        <w:br/>
      </w:r>
    </w:p>
    <w:p>
      <w:r>
        <w:tab/>
        <w:t>}</w:t>
        <w:br/>
      </w:r>
    </w:p>
    <w:p>
      <w:r>
        <w:tab/>
        <w:t>currentResult.remove(currentResult.size() - 1);</w:t>
        <w:br/>
      </w:r>
    </w:p>
    <w:p>
      <w:r>
        <w:t>}</w:t>
        <w:br/>
      </w:r>
    </w:p>
    <w:p>
      <w:r>
        <w:br/>
      </w:r>
    </w:p>
    <w:p>
      <w:r>
        <w:t>114,Flatten Binary Tree to Linked List***:</w:t>
        <w:br/>
      </w:r>
    </w:p>
    <w:p>
      <w:r>
        <w:rPr>
          <w:b/>
        </w:rPr>
        <w:t>Python_solution:</w:t>
        <w:br/>
      </w:r>
    </w:p>
    <w:p>
      <w:r>
        <w:t xml:space="preserve">An inorder python solution </w:t>
        <w:br/>
      </w:r>
    </w:p>
    <w:p>
      <w:r>
        <w:t>class Solution:</w:t>
        <w:br/>
      </w:r>
    </w:p>
    <w:p>
      <w:r>
        <w:t># @param root, a tree node</w:t>
        <w:br/>
      </w:r>
    </w:p>
    <w:p>
      <w:r>
        <w:t># @return nothing, do it in place</w:t>
        <w:br/>
      </w:r>
    </w:p>
    <w:p>
      <w:r>
        <w:t>prev = None</w:t>
        <w:br/>
      </w:r>
    </w:p>
    <w:p>
      <w:r>
        <w:t>def flatten(self, root):</w:t>
        <w:br/>
      </w:r>
    </w:p>
    <w:p>
      <w:r>
        <w:t xml:space="preserve">    if not root:</w:t>
        <w:br/>
      </w:r>
    </w:p>
    <w:p>
      <w:r>
        <w:t xml:space="preserve">        return</w:t>
        <w:br/>
      </w:r>
    </w:p>
    <w:p>
      <w:r>
        <w:t xml:space="preserve">    self.prev = root</w:t>
        <w:br/>
      </w:r>
    </w:p>
    <w:p>
      <w:r>
        <w:t xml:space="preserve">    self.flatten(root.left)</w:t>
        <w:br/>
      </w:r>
    </w:p>
    <w:p>
      <w:r>
        <w:br/>
      </w:r>
    </w:p>
    <w:p>
      <w:r>
        <w:t xml:space="preserve">    temp = root.right</w:t>
        <w:br/>
      </w:r>
    </w:p>
    <w:p>
      <w:r>
        <w:t xml:space="preserve">    root.right, root.left = root.left, None</w:t>
        <w:br/>
      </w:r>
    </w:p>
    <w:p>
      <w:r>
        <w:t xml:space="preserve">    self.prev.right = temp</w:t>
        <w:br/>
      </w:r>
    </w:p>
    <w:p>
      <w:r>
        <w:br/>
      </w:r>
    </w:p>
    <w:p>
      <w:r>
        <w:t xml:space="preserve">    self.flatten(temp)</w:t>
        <w:br/>
      </w:r>
    </w:p>
    <w:p>
      <w:r>
        <w:br/>
      </w:r>
    </w:p>
    <w:p>
      <w:r>
        <w:br/>
      </w:r>
    </w:p>
    <w:p>
      <w:r>
        <w:br/>
      </w:r>
    </w:p>
    <w:p>
      <w:r>
        <w:t xml:space="preserve">         *</w:t>
        <w:br/>
      </w:r>
    </w:p>
    <w:p>
      <w:r>
        <w:t xml:space="preserve">       /</w:t>
        <w:br/>
      </w:r>
    </w:p>
    <w:p>
      <w:r>
        <w:t xml:space="preserve">      n</w:t>
        <w:br/>
      </w:r>
    </w:p>
    <w:p>
      <w:r>
        <w:t xml:space="preserve">   /     \</w:t>
        <w:br/>
      </w:r>
    </w:p>
    <w:p>
      <w:r>
        <w:t xml:space="preserve"> left   right</w:t>
        <w:br/>
      </w:r>
    </w:p>
    <w:p>
      <w:r>
        <w:t xml:space="preserve">  \ </w:t>
        <w:br/>
      </w:r>
    </w:p>
    <w:p>
      <w:r>
        <w:t xml:space="preserve">   *</w:t>
        <w:br/>
      </w:r>
    </w:p>
    <w:p>
      <w:r>
        <w:t xml:space="preserve">    *</w:t>
        <w:br/>
      </w:r>
    </w:p>
    <w:p>
      <w:r>
        <w:t xml:space="preserve">     \</w:t>
        <w:br/>
      </w:r>
    </w:p>
    <w:p>
      <w:r>
        <w:t xml:space="preserve">      p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My short post order traversal Java solution for share </w:t>
        <w:br/>
      </w:r>
    </w:p>
    <w:p>
      <w:r>
        <w:t>private TreeNode prev = null;</w:t>
        <w:br/>
      </w:r>
    </w:p>
    <w:p>
      <w:r>
        <w:br/>
      </w:r>
    </w:p>
    <w:p>
      <w:r>
        <w:t>public void flatten(TreeNode root) {</w:t>
        <w:br/>
      </w:r>
    </w:p>
    <w:p>
      <w:r>
        <w:t xml:space="preserve">    if (root == null)</w:t>
        <w:br/>
      </w:r>
    </w:p>
    <w:p>
      <w:r>
        <w:t xml:space="preserve">        return;</w:t>
        <w:br/>
      </w:r>
    </w:p>
    <w:p>
      <w:r>
        <w:t xml:space="preserve">    flatten(root.right);</w:t>
        <w:br/>
      </w:r>
    </w:p>
    <w:p>
      <w:r>
        <w:t xml:space="preserve">    flatten(root.left);</w:t>
        <w:br/>
      </w:r>
    </w:p>
    <w:p>
      <w:r>
        <w:t xml:space="preserve">    root.right = prev;</w:t>
        <w:br/>
      </w:r>
    </w:p>
    <w:p>
      <w:r>
        <w:t xml:space="preserve">    root.left = null;</w:t>
        <w:br/>
      </w:r>
    </w:p>
    <w:p>
      <w:r>
        <w:t xml:space="preserve">    prev = root;</w:t>
        <w:br/>
      </w:r>
    </w:p>
    <w:p>
      <w:r>
        <w:t>}</w:t>
        <w:br/>
      </w:r>
    </w:p>
    <w:p>
      <w:r>
        <w:br/>
      </w:r>
    </w:p>
    <w:p>
      <w:r>
        <w:t>115,Distinct Subsequences***:</w:t>
        <w:br/>
      </w:r>
    </w:p>
    <w:p>
      <w:r>
        <w:rPr>
          <w:b/>
        </w:rPr>
        <w:t>Best_solution:</w:t>
        <w:br/>
      </w:r>
    </w:p>
    <w:p>
      <w:r>
        <w:t xml:space="preserve">Easy to understand DP in Java </w:t>
        <w:br/>
      </w:r>
    </w:p>
    <w:p>
      <w:r>
        <w:t>mem</w:t>
        <w:br/>
      </w:r>
    </w:p>
    <w:p>
      <w:r>
        <w:br/>
      </w:r>
    </w:p>
    <w:p>
      <w:r>
        <w:t>116,Populating Next Right Pointers in Each Node***:</w:t>
        <w:br/>
      </w:r>
    </w:p>
    <w:p>
      <w:r>
        <w:rPr>
          <w:b/>
        </w:rPr>
        <w:t>Best_solution:</w:t>
        <w:br/>
      </w:r>
    </w:p>
    <w:p>
      <w:r>
        <w:t xml:space="preserve">A simple accepted solution </w:t>
        <w:br/>
      </w:r>
    </w:p>
    <w:p>
      <w:r>
        <w:t>void connect(TreeLinkNode *root) {</w:t>
        <w:br/>
      </w:r>
    </w:p>
    <w:p>
      <w:r>
        <w:t xml:space="preserve">    if (root == NULL) return;</w:t>
        <w:br/>
      </w:r>
    </w:p>
    <w:p>
      <w:r>
        <w:t xml:space="preserve">    TreeLinkNode *pre = root;</w:t>
        <w:br/>
      </w:r>
    </w:p>
    <w:p>
      <w:r>
        <w:t xml:space="preserve">    TreeLinkNode *cur = NULL;</w:t>
        <w:br/>
      </w:r>
    </w:p>
    <w:p>
      <w:r>
        <w:t xml:space="preserve">    while(pre-&gt;left) {</w:t>
        <w:br/>
      </w:r>
    </w:p>
    <w:p>
      <w:r>
        <w:t xml:space="preserve">        cur = pre;</w:t>
        <w:br/>
      </w:r>
    </w:p>
    <w:p>
      <w:r>
        <w:t xml:space="preserve">        while(cur) {</w:t>
        <w:br/>
      </w:r>
    </w:p>
    <w:p>
      <w:r>
        <w:t xml:space="preserve">            cur-&gt;left-&gt;next = cur-&gt;right;</w:t>
        <w:br/>
      </w:r>
    </w:p>
    <w:p>
      <w:r>
        <w:t xml:space="preserve">            if(cur-&gt;next) cur-&gt;right-&gt;next = cur-&gt;next-&gt;left;</w:t>
        <w:br/>
      </w:r>
    </w:p>
    <w:p>
      <w:r>
        <w:t xml:space="preserve">            cur = cur-&gt;next;</w:t>
        <w:br/>
      </w:r>
    </w:p>
    <w:p>
      <w:r>
        <w:t xml:space="preserve">        }</w:t>
        <w:br/>
      </w:r>
    </w:p>
    <w:p>
      <w:r>
        <w:t xml:space="preserve">        pre = pre-&gt;left;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117,Populating Next Right Pointers in Each Node II***:</w:t>
        <w:br/>
      </w:r>
    </w:p>
    <w:p>
      <w:r>
        <w:rPr>
          <w:b/>
        </w:rPr>
        <w:t>Python_solution:</w:t>
        <w:br/>
      </w:r>
    </w:p>
    <w:p>
      <w:r>
        <w:t xml:space="preserve">AC Python O(1) space solution 12 lines and easy to understand </w:t>
        <w:br/>
      </w:r>
    </w:p>
    <w:p>
      <w:r>
        <w:t>def connect(self, node):</w:t>
        <w:br/>
      </w:r>
    </w:p>
    <w:p>
      <w:r>
        <w:t xml:space="preserve">    tail = dummy = TreeLinkNode(0)</w:t>
        <w:br/>
      </w:r>
    </w:p>
    <w:p>
      <w:r>
        <w:t xml:space="preserve">    while node:</w:t>
        <w:br/>
      </w:r>
    </w:p>
    <w:p>
      <w:r>
        <w:t xml:space="preserve">        tail.next = node.left</w:t>
        <w:br/>
      </w:r>
    </w:p>
    <w:p>
      <w:r>
        <w:t xml:space="preserve">        if tail.next:</w:t>
        <w:br/>
      </w:r>
    </w:p>
    <w:p>
      <w:r>
        <w:t xml:space="preserve">            tail = tail.next</w:t>
        <w:br/>
      </w:r>
    </w:p>
    <w:p>
      <w:r>
        <w:t xml:space="preserve">        tail.next = node.right</w:t>
        <w:br/>
      </w:r>
    </w:p>
    <w:p>
      <w:r>
        <w:t xml:space="preserve">        if tail.next:</w:t>
        <w:br/>
      </w:r>
    </w:p>
    <w:p>
      <w:r>
        <w:t xml:space="preserve">            tail = tail.next</w:t>
        <w:br/>
      </w:r>
    </w:p>
    <w:p>
      <w:r>
        <w:t xml:space="preserve">        node = node.next</w:t>
        <w:br/>
      </w:r>
    </w:p>
    <w:p>
      <w:r>
        <w:t xml:space="preserve">        if not node:</w:t>
        <w:br/>
      </w:r>
    </w:p>
    <w:p>
      <w:r>
        <w:t xml:space="preserve">            tail = dummy</w:t>
        <w:br/>
      </w:r>
    </w:p>
    <w:p>
      <w:r>
        <w:t xml:space="preserve">            node = dummy.next</w:t>
        <w:br/>
      </w:r>
    </w:p>
    <w:p>
      <w:r>
        <w:br/>
      </w:r>
    </w:p>
    <w:p>
      <w:r>
        <w:br/>
      </w:r>
    </w:p>
    <w:p>
      <w:r>
        <w:t># 61 / 61 test cases passed.</w:t>
        <w:br/>
      </w:r>
    </w:p>
    <w:p>
      <w:r>
        <w:t># Status: Accepted</w:t>
        <w:br/>
      </w:r>
    </w:p>
    <w:p>
      <w:r>
        <w:t># Runtime: 100 ms</w:t>
        <w:br/>
      </w:r>
    </w:p>
    <w:p>
      <w:r>
        <w:t># 95.26%</w:t>
        <w:br/>
      </w:r>
    </w:p>
    <w:p>
      <w:r>
        <w:rPr>
          <w:b/>
        </w:rPr>
        <w:t>Best_solution:</w:t>
        <w:br/>
      </w:r>
    </w:p>
    <w:p>
      <w:r>
        <w:t xml:space="preserve">O(1) space O(n) complexity Iterative Solution </w:t>
        <w:br/>
      </w:r>
    </w:p>
    <w:p>
      <w:r>
        <w:t>public class Solution {</w:t>
        <w:br/>
      </w:r>
    </w:p>
    <w:p>
      <w:r>
        <w:t xml:space="preserve">    </w:t>
        <w:br/>
      </w:r>
    </w:p>
    <w:p>
      <w:r>
        <w:t xml:space="preserve">    //based on level order traversal</w:t>
        <w:br/>
      </w:r>
    </w:p>
    <w:p>
      <w:r>
        <w:t xml:space="preserve">    public void connect(TreeLinkNode root) {</w:t>
        <w:br/>
      </w:r>
    </w:p>
    <w:p>
      <w:r>
        <w:br/>
      </w:r>
    </w:p>
    <w:p>
      <w:r>
        <w:t xml:space="preserve">        TreeLinkNode head = null; //head of the next level</w:t>
        <w:br/>
      </w:r>
    </w:p>
    <w:p>
      <w:r>
        <w:t xml:space="preserve">        TreeLinkNode prev = null; //the leading node on the next level</w:t>
        <w:br/>
      </w:r>
    </w:p>
    <w:p>
      <w:r>
        <w:t xml:space="preserve">        TreeLinkNode cur = root;  //current node of current level</w:t>
        <w:br/>
      </w:r>
    </w:p>
    <w:p>
      <w:r>
        <w:br/>
      </w:r>
    </w:p>
    <w:p>
      <w:r>
        <w:t xml:space="preserve">        while (cur != null) {</w:t>
        <w:br/>
      </w:r>
    </w:p>
    <w:p>
      <w:r>
        <w:t xml:space="preserve">            </w:t>
        <w:br/>
      </w:r>
    </w:p>
    <w:p>
      <w:r>
        <w:t xml:space="preserve">            while (cur != null) { //iterate on the current level</w:t>
        <w:br/>
      </w:r>
    </w:p>
    <w:p>
      <w:r>
        <w:t xml:space="preserve">                //left child</w:t>
        <w:br/>
      </w:r>
    </w:p>
    <w:p>
      <w:r>
        <w:t xml:space="preserve">                if (cur.left != null) {</w:t>
        <w:br/>
      </w:r>
    </w:p>
    <w:p>
      <w:r>
        <w:t xml:space="preserve">                    if (prev != null) {</w:t>
        <w:br/>
      </w:r>
    </w:p>
    <w:p>
      <w:r>
        <w:t xml:space="preserve">                        prev.next = cur.left;</w:t>
        <w:br/>
      </w:r>
    </w:p>
    <w:p>
      <w:r>
        <w:t xml:space="preserve">                    } else {</w:t>
        <w:br/>
      </w:r>
    </w:p>
    <w:p>
      <w:r>
        <w:t xml:space="preserve">                        head = cur.left;</w:t>
        <w:br/>
      </w:r>
    </w:p>
    <w:p>
      <w:r>
        <w:t xml:space="preserve">                    }</w:t>
        <w:br/>
      </w:r>
    </w:p>
    <w:p>
      <w:r>
        <w:t xml:space="preserve">                    prev = cur.left;</w:t>
        <w:br/>
      </w:r>
    </w:p>
    <w:p>
      <w:r>
        <w:t xml:space="preserve">                }</w:t>
        <w:br/>
      </w:r>
    </w:p>
    <w:p>
      <w:r>
        <w:t xml:space="preserve">                //right child</w:t>
        <w:br/>
      </w:r>
    </w:p>
    <w:p>
      <w:r>
        <w:t xml:space="preserve">                if (cur.right != null) {</w:t>
        <w:br/>
      </w:r>
    </w:p>
    <w:p>
      <w:r>
        <w:t xml:space="preserve">                    if (prev != null) {</w:t>
        <w:br/>
      </w:r>
    </w:p>
    <w:p>
      <w:r>
        <w:t xml:space="preserve">                        prev.next = cur.right;</w:t>
        <w:br/>
      </w:r>
    </w:p>
    <w:p>
      <w:r>
        <w:t xml:space="preserve">                    } else {</w:t>
        <w:br/>
      </w:r>
    </w:p>
    <w:p>
      <w:r>
        <w:t xml:space="preserve">                        head = cur.right;</w:t>
        <w:br/>
      </w:r>
    </w:p>
    <w:p>
      <w:r>
        <w:t xml:space="preserve">                    }</w:t>
        <w:br/>
      </w:r>
    </w:p>
    <w:p>
      <w:r>
        <w:t xml:space="preserve">                    prev = cur.right;</w:t>
        <w:br/>
      </w:r>
    </w:p>
    <w:p>
      <w:r>
        <w:t xml:space="preserve">                }</w:t>
        <w:br/>
      </w:r>
    </w:p>
    <w:p>
      <w:r>
        <w:t xml:space="preserve">                //move to next node</w:t>
        <w:br/>
      </w:r>
    </w:p>
    <w:p>
      <w:r>
        <w:t xml:space="preserve">                cur = cur.next;</w:t>
        <w:br/>
      </w:r>
    </w:p>
    <w:p>
      <w:r>
        <w:t xml:space="preserve">            }</w:t>
        <w:br/>
      </w:r>
    </w:p>
    <w:p>
      <w:r>
        <w:t xml:space="preserve">            </w:t>
        <w:br/>
      </w:r>
    </w:p>
    <w:p>
      <w:r>
        <w:t xml:space="preserve">            //move to next level</w:t>
        <w:br/>
      </w:r>
    </w:p>
    <w:p>
      <w:r>
        <w:t xml:space="preserve">            cur = head;</w:t>
        <w:br/>
      </w:r>
    </w:p>
    <w:p>
      <w:r>
        <w:t xml:space="preserve">            head = null;</w:t>
        <w:br/>
      </w:r>
    </w:p>
    <w:p>
      <w:r>
        <w:t xml:space="preserve">            prev = null;</w:t>
        <w:br/>
      </w:r>
    </w:p>
    <w:p>
      <w:r>
        <w:t xml:space="preserve">        }</w:t>
        <w:br/>
      </w:r>
    </w:p>
    <w:p>
      <w:r>
        <w:t xml:space="preserve">        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t>118,Pascal's Triangle***:</w:t>
        <w:br/>
      </w:r>
    </w:p>
    <w:p>
      <w:r>
        <w:rPr>
          <w:b/>
        </w:rPr>
        <w:t>Python_solution:</w:t>
        <w:br/>
      </w:r>
    </w:p>
    <w:p>
      <w:r>
        <w:t xml:space="preserve">Python 4 lines short solution using map. </w:t>
        <w:br/>
      </w:r>
    </w:p>
    <w:p>
      <w:r>
        <w:t>def generate(self, numRows):</w:t>
        <w:br/>
      </w:r>
    </w:p>
    <w:p>
      <w:r>
        <w:t xml:space="preserve">        res = [[1]]</w:t>
        <w:br/>
      </w:r>
    </w:p>
    <w:p>
      <w:r>
        <w:t xml:space="preserve">        for i in range(1, numRows):</w:t>
        <w:br/>
      </w:r>
    </w:p>
    <w:p>
      <w:r>
        <w:t xml:space="preserve">            res += [map(lambda x, y: x+y, res[-1] + [0], [0] + res[-1])]</w:t>
        <w:br/>
      </w:r>
    </w:p>
    <w:p>
      <w:r>
        <w:t xml:space="preserve">        return res[:numRows]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My concise solution in Java </w:t>
        <w:br/>
      </w:r>
    </w:p>
    <w:p>
      <w:r>
        <w:t>public class Solution {</w:t>
        <w:br/>
      </w:r>
    </w:p>
    <w:p>
      <w:r>
        <w:t>public List&lt;List&lt;Integer&gt;&gt; generate(int numRows)</w:t>
        <w:br/>
      </w:r>
    </w:p>
    <w:p>
      <w:r>
        <w:t>{</w:t>
        <w:br/>
      </w:r>
    </w:p>
    <w:p>
      <w:r>
        <w:tab/>
        <w:t>List&lt;List&lt;Integer&gt;&gt; allrows = new ArrayList&lt;List&lt;Integer&gt;&gt;();</w:t>
        <w:br/>
      </w:r>
    </w:p>
    <w:p>
      <w:r>
        <w:tab/>
        <w:t>ArrayList&lt;Integer&gt; row = new ArrayList&lt;Integer&gt;();</w:t>
        <w:br/>
      </w:r>
    </w:p>
    <w:p>
      <w:r>
        <w:tab/>
        <w:t>for(int i=0;i&lt;numRows;i++)</w:t>
        <w:br/>
      </w:r>
    </w:p>
    <w:p>
      <w:r>
        <w:tab/>
        <w:t>{</w:t>
        <w:br/>
      </w:r>
    </w:p>
    <w:p>
      <w:r>
        <w:tab/>
        <w:tab/>
        <w:t>row.add(0, 1);</w:t>
        <w:br/>
      </w:r>
    </w:p>
    <w:p>
      <w:r>
        <w:tab/>
        <w:tab/>
        <w:t>for(int j=1;j&lt;row.size()-1;j++)</w:t>
        <w:br/>
      </w:r>
    </w:p>
    <w:p>
      <w:r>
        <w:tab/>
        <w:tab/>
        <w:tab/>
        <w:t>row.set(j, row.get(j)+row.get(j+1));</w:t>
        <w:br/>
      </w:r>
    </w:p>
    <w:p>
      <w:r>
        <w:tab/>
        <w:tab/>
        <w:t>allrows.add(new ArrayList&lt;Integer&gt;(row));</w:t>
        <w:br/>
      </w:r>
    </w:p>
    <w:p>
      <w:r>
        <w:tab/>
        <w:t>}</w:t>
        <w:br/>
      </w:r>
    </w:p>
    <w:p>
      <w:r>
        <w:tab/>
        <w:t>return allrows;</w:t>
        <w:br/>
      </w:r>
    </w:p>
    <w:p>
      <w:r>
        <w:tab/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119,Pascal's Triangle II***:</w:t>
        <w:br/>
      </w:r>
    </w:p>
    <w:p>
      <w:r>
        <w:rPr>
          <w:b/>
        </w:rPr>
        <w:t>Python_solution:</w:t>
        <w:br/>
      </w:r>
    </w:p>
    <w:p>
      <w:r>
        <w:t xml:space="preserve">Very simple Python solution </w:t>
        <w:br/>
      </w:r>
    </w:p>
    <w:p>
      <w:r>
        <w:t>class Solution(object):</w:t>
        <w:br/>
      </w:r>
    </w:p>
    <w:p>
      <w:r>
        <w:t xml:space="preserve">    def getRow(self, rowIndex):</w:t>
        <w:br/>
      </w:r>
    </w:p>
    <w:p>
      <w:r>
        <w:t xml:space="preserve">        """</w:t>
        <w:br/>
      </w:r>
    </w:p>
    <w:p>
      <w:r>
        <w:t xml:space="preserve">        :type rowIndex: int</w:t>
        <w:br/>
      </w:r>
    </w:p>
    <w:p>
      <w:r>
        <w:t xml:space="preserve">        :rtype: List[int]</w:t>
        <w:br/>
      </w:r>
    </w:p>
    <w:p>
      <w:r>
        <w:t xml:space="preserve">        """</w:t>
        <w:br/>
      </w:r>
    </w:p>
    <w:p>
      <w:r>
        <w:t xml:space="preserve">        row = [1]</w:t>
        <w:br/>
      </w:r>
    </w:p>
    <w:p>
      <w:r>
        <w:t xml:space="preserve">        for _ in range(rowIndex):</w:t>
        <w:br/>
      </w:r>
    </w:p>
    <w:p>
      <w:r>
        <w:t xml:space="preserve">            row = [x + y for x, y in zip([0]+row, row+[0])]</w:t>
        <w:br/>
      </w:r>
    </w:p>
    <w:p>
      <w:r>
        <w:t xml:space="preserve">        return row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Here is my brief O(k) solution </w:t>
        <w:br/>
      </w:r>
    </w:p>
    <w:p>
      <w:r>
        <w:t>class Solution {</w:t>
        <w:br/>
      </w:r>
    </w:p>
    <w:p>
      <w:r>
        <w:t>public:</w:t>
        <w:br/>
      </w:r>
    </w:p>
    <w:p>
      <w:r>
        <w:t xml:space="preserve">    vector&lt;int&gt; getRow(int rowIndex) {</w:t>
        <w:br/>
      </w:r>
    </w:p>
    <w:p>
      <w:r>
        <w:t xml:space="preserve">        vector&lt;int&gt; A(rowIndex+1, 0);</w:t>
        <w:br/>
      </w:r>
    </w:p>
    <w:p>
      <w:r>
        <w:t xml:space="preserve">        A[0] = 1;</w:t>
        <w:br/>
      </w:r>
    </w:p>
    <w:p>
      <w:r>
        <w:t xml:space="preserve">        for(int i=1; i&lt;rowIndex+1; i++)</w:t>
        <w:br/>
      </w:r>
    </w:p>
    <w:p>
      <w:r>
        <w:t xml:space="preserve">            for(int j=i; j&gt;=1; j--)</w:t>
        <w:br/>
      </w:r>
    </w:p>
    <w:p>
      <w:r>
        <w:t xml:space="preserve">                A[j] += A[j-1];</w:t>
        <w:br/>
      </w:r>
    </w:p>
    <w:p>
      <w:r>
        <w:t xml:space="preserve">        return A;</w:t>
        <w:br/>
      </w:r>
    </w:p>
    <w:p>
      <w:r>
        <w:t xml:space="preserve">    }</w:t>
        <w:br/>
      </w:r>
    </w:p>
    <w:p>
      <w:r>
        <w:t>};</w:t>
        <w:br/>
      </w:r>
    </w:p>
    <w:p>
      <w:r>
        <w:br/>
      </w:r>
    </w:p>
    <w:p>
      <w:r>
        <w:t>120,Triangle***:</w:t>
        <w:br/>
      </w:r>
    </w:p>
    <w:p>
      <w:r>
        <w:rPr>
          <w:b/>
        </w:rPr>
        <w:t>Python_solution:</w:t>
        <w:br/>
      </w:r>
    </w:p>
    <w:p>
      <w:r>
        <w:t xml:space="preserve">Python easy to understand solutions (top-down, bottom-up). </w:t>
        <w:br/>
      </w:r>
    </w:p>
    <w:p>
      <w:r>
        <w:t xml:space="preserve"># O(n*n/2) space, top-down </w:t>
        <w:br/>
      </w:r>
    </w:p>
    <w:p>
      <w:r>
        <w:t>def minimumTotal1(self, triangle):</w:t>
        <w:br/>
      </w:r>
    </w:p>
    <w:p>
      <w:r>
        <w:t xml:space="preserve">    if not triangle:</w:t>
        <w:br/>
      </w:r>
    </w:p>
    <w:p>
      <w:r>
        <w:t xml:space="preserve">        return </w:t>
        <w:br/>
      </w:r>
    </w:p>
    <w:p>
      <w:r>
        <w:t xml:space="preserve">    res = [[0 for i in xrange(len(row))] for row in triangle]</w:t>
        <w:br/>
      </w:r>
    </w:p>
    <w:p>
      <w:r>
        <w:t xml:space="preserve">    res[0][0] = triangle[0][0]</w:t>
        <w:br/>
      </w:r>
    </w:p>
    <w:p>
      <w:r>
        <w:t xml:space="preserve">    for i in xrange(1, len(triangle)):</w:t>
        <w:br/>
      </w:r>
    </w:p>
    <w:p>
      <w:r>
        <w:t xml:space="preserve">        for j in xrange(len(triangle[i])):</w:t>
        <w:br/>
      </w:r>
    </w:p>
    <w:p>
      <w:r>
        <w:t xml:space="preserve">            if j == 0:</w:t>
        <w:br/>
      </w:r>
    </w:p>
    <w:p>
      <w:r>
        <w:t xml:space="preserve">                res[i][j] = res[i-1][j] + triangle[i][j]</w:t>
        <w:br/>
      </w:r>
    </w:p>
    <w:p>
      <w:r>
        <w:t xml:space="preserve">            elif j == len(triangle[i])-1:</w:t>
        <w:br/>
      </w:r>
    </w:p>
    <w:p>
      <w:r>
        <w:t xml:space="preserve">                res[i][j] = res[i-1][j-1] + triangle[i][j]</w:t>
        <w:br/>
      </w:r>
    </w:p>
    <w:p>
      <w:r>
        <w:t xml:space="preserve">            else:</w:t>
        <w:br/>
      </w:r>
    </w:p>
    <w:p>
      <w:r>
        <w:t xml:space="preserve">                res[i][j] = min(res[i-1][j-1], res[i-1][j]) + triangle[i][j]</w:t>
        <w:br/>
      </w:r>
    </w:p>
    <w:p>
      <w:r>
        <w:t xml:space="preserve">    return min(res[-1])</w:t>
        <w:br/>
      </w:r>
    </w:p>
    <w:p>
      <w:r>
        <w:t xml:space="preserve">    </w:t>
        <w:br/>
      </w:r>
    </w:p>
    <w:p>
      <w:r>
        <w:t># Modify the original triangle, top-down</w:t>
        <w:br/>
      </w:r>
    </w:p>
    <w:p>
      <w:r>
        <w:t>def minimumTotal2(self, triangle):</w:t>
        <w:br/>
      </w:r>
    </w:p>
    <w:p>
      <w:r>
        <w:t xml:space="preserve">    if not triangle:</w:t>
        <w:br/>
      </w:r>
    </w:p>
    <w:p>
      <w:r>
        <w:t xml:space="preserve">        return </w:t>
        <w:br/>
      </w:r>
    </w:p>
    <w:p>
      <w:r>
        <w:t xml:space="preserve">    for i in xrange(1, len(triangle)):</w:t>
        <w:br/>
      </w:r>
    </w:p>
    <w:p>
      <w:r>
        <w:t xml:space="preserve">        for j in xrange(len(triangle[i])):</w:t>
        <w:br/>
      </w:r>
    </w:p>
    <w:p>
      <w:r>
        <w:t xml:space="preserve">            if j == 0:</w:t>
        <w:br/>
      </w:r>
    </w:p>
    <w:p>
      <w:r>
        <w:t xml:space="preserve">                triangle[i][j] += triangle[i-1][j]</w:t>
        <w:br/>
      </w:r>
    </w:p>
    <w:p>
      <w:r>
        <w:t xml:space="preserve">            elif j == len(triangle[i])-1:</w:t>
        <w:br/>
      </w:r>
    </w:p>
    <w:p>
      <w:r>
        <w:t xml:space="preserve">                triangle[i][j] += triangle[i-1][j-1]</w:t>
        <w:br/>
      </w:r>
    </w:p>
    <w:p>
      <w:r>
        <w:t xml:space="preserve">            else:</w:t>
        <w:br/>
      </w:r>
    </w:p>
    <w:p>
      <w:r>
        <w:t xml:space="preserve">                triangle[i][j] += min(triangle[i-1][j-1], triangle[i-1][j])</w:t>
        <w:br/>
      </w:r>
    </w:p>
    <w:p>
      <w:r>
        <w:t xml:space="preserve">    return min(triangle[-1])</w:t>
        <w:br/>
      </w:r>
    </w:p>
    <w:p>
      <w:r>
        <w:t xml:space="preserve">    </w:t>
        <w:br/>
      </w:r>
    </w:p>
    <w:p>
      <w:r>
        <w:t># Modify the original triangle, bottom-up</w:t>
        <w:br/>
      </w:r>
    </w:p>
    <w:p>
      <w:r>
        <w:t>def minimumTotal3(self, triangle):</w:t>
        <w:br/>
      </w:r>
    </w:p>
    <w:p>
      <w:r>
        <w:t xml:space="preserve">    if not triangle:</w:t>
        <w:br/>
      </w:r>
    </w:p>
    <w:p>
      <w:r>
        <w:t xml:space="preserve">        return </w:t>
        <w:br/>
      </w:r>
    </w:p>
    <w:p>
      <w:r>
        <w:t xml:space="preserve">    for i in xrange(len(triangle)-2, -1, -1):</w:t>
        <w:br/>
      </w:r>
    </w:p>
    <w:p>
      <w:r>
        <w:t xml:space="preserve">        for j in xrange(len(triangle[i])):</w:t>
        <w:br/>
      </w:r>
    </w:p>
    <w:p>
      <w:r>
        <w:t xml:space="preserve">            triangle[i][j] += min(triangle[i+1][j], triangle[i+1][j+1])</w:t>
        <w:br/>
      </w:r>
    </w:p>
    <w:p>
      <w:r>
        <w:t xml:space="preserve">    return triangle[0][0]</w:t>
        <w:br/>
      </w:r>
    </w:p>
    <w:p>
      <w:r>
        <w:br/>
      </w:r>
    </w:p>
    <w:p>
      <w:r>
        <w:t># bottom-up, O(n) space</w:t>
        <w:br/>
      </w:r>
    </w:p>
    <w:p>
      <w:r>
        <w:t>def minimumTotal(self, triangle):</w:t>
        <w:br/>
      </w:r>
    </w:p>
    <w:p>
      <w:r>
        <w:t xml:space="preserve">    if not triangle:</w:t>
        <w:br/>
      </w:r>
    </w:p>
    <w:p>
      <w:r>
        <w:t xml:space="preserve">        return </w:t>
        <w:br/>
      </w:r>
    </w:p>
    <w:p>
      <w:r>
        <w:t xml:space="preserve">    res = triangle[-1]</w:t>
        <w:br/>
      </w:r>
    </w:p>
    <w:p>
      <w:r>
        <w:t xml:space="preserve">    for i in xrange(len(triangle)-2, -1, -1):</w:t>
        <w:br/>
      </w:r>
    </w:p>
    <w:p>
      <w:r>
        <w:t xml:space="preserve">        for j in xrange(len(triangle[i])):</w:t>
        <w:br/>
      </w:r>
    </w:p>
    <w:p>
      <w:r>
        <w:t xml:space="preserve">            res[j] = min(res[j], res[j+1]) + triangle[i][j]</w:t>
        <w:br/>
      </w:r>
    </w:p>
    <w:p>
      <w:r>
        <w:t xml:space="preserve">    return res[0]</w:t>
        <w:br/>
      </w:r>
    </w:p>
    <w:p>
      <w:r>
        <w:rPr>
          <w:b/>
        </w:rPr>
        <w:t>Best_solution:</w:t>
        <w:br/>
      </w:r>
    </w:p>
    <w:p>
      <w:r>
        <w:t xml:space="preserve">DP Solution for Triangle </w:t>
        <w:br/>
      </w:r>
    </w:p>
    <w:p>
      <w:r>
        <w:t>minpath[k][i] = min( minpath[k+1][i], minpath[k+1][i+1]) + triangle[k][i];</w:t>
        <w:br/>
      </w:r>
    </w:p>
    <w:p>
      <w:r>
        <w:br/>
      </w:r>
    </w:p>
    <w:p>
      <w:r>
        <w:br/>
      </w:r>
    </w:p>
    <w:p>
      <w:r>
        <w:t>121,Best Time to Buy and Sell Stock***:</w:t>
        <w:br/>
      </w:r>
    </w:p>
    <w:p>
      <w:r>
        <w:rPr>
          <w:b/>
        </w:rPr>
        <w:t>Python_solution:</w:t>
        <w:br/>
      </w:r>
    </w:p>
    <w:p>
      <w:r>
        <w:t xml:space="preserve">Easy O(n) Python solution </w:t>
        <w:br/>
      </w:r>
    </w:p>
    <w:p>
      <w:r>
        <w:t>def maxProfit(prices):</w:t>
        <w:br/>
      </w:r>
    </w:p>
    <w:p>
      <w:r>
        <w:t xml:space="preserve">    max_profit, min_price = 0, float('inf')</w:t>
        <w:br/>
      </w:r>
    </w:p>
    <w:p>
      <w:r>
        <w:t xml:space="preserve">    for price in prices:</w:t>
        <w:br/>
      </w:r>
    </w:p>
    <w:p>
      <w:r>
        <w:t xml:space="preserve">        min_price = min(min_price, price)</w:t>
        <w:br/>
      </w:r>
    </w:p>
    <w:p>
      <w:r>
        <w:t xml:space="preserve">        profit = price - min_price</w:t>
        <w:br/>
      </w:r>
    </w:p>
    <w:p>
      <w:r>
        <w:t xml:space="preserve">        max_profit = max(max_profit, profit)</w:t>
        <w:br/>
      </w:r>
    </w:p>
    <w:p>
      <w:r>
        <w:t xml:space="preserve">    return max_profit</w:t>
        <w:br/>
      </w:r>
    </w:p>
    <w:p>
      <w:r>
        <w:rPr>
          <w:b/>
        </w:rPr>
        <w:t>Best_solution:</w:t>
        <w:br/>
      </w:r>
    </w:p>
    <w:p>
      <w:r>
        <w:t xml:space="preserve">Kadane's Algorithm - Since no one has mentioned about this so far :) (In case if interviewer twists the input) </w:t>
        <w:br/>
      </w:r>
    </w:p>
    <w:p>
      <w:r>
        <w:t>Kadane's Algorithm</w:t>
        <w:br/>
      </w:r>
    </w:p>
    <w:p>
      <w:r>
        <w:br/>
      </w:r>
    </w:p>
    <w:p>
      <w:r>
        <w:t>122,Best Time to Buy and Sell Stock II***:</w:t>
        <w:br/>
      </w:r>
    </w:p>
    <w:p>
      <w:r>
        <w:rPr>
          <w:b/>
        </w:rPr>
        <w:t>Python_solution:</w:t>
        <w:br/>
      </w:r>
    </w:p>
    <w:p>
      <w:r>
        <w:t xml:space="preserve">Clear 1-line Python Solution </w:t>
        <w:br/>
      </w:r>
    </w:p>
    <w:p>
      <w:r>
        <w:t>class Solution(object):</w:t>
        <w:br/>
      </w:r>
    </w:p>
    <w:p>
      <w:r>
        <w:t xml:space="preserve">    def maxProfit(self, prices):</w:t>
        <w:br/>
      </w:r>
    </w:p>
    <w:p>
      <w:r>
        <w:t xml:space="preserve">        return sum(max(prices[i + 1] - prices[i], 0) for i in range(len(prices) - 1))</w:t>
        <w:br/>
      </w:r>
    </w:p>
    <w:p>
      <w:r>
        <w:rPr>
          <w:b/>
        </w:rPr>
        <w:t>Best_solution:</w:t>
        <w:br/>
      </w:r>
    </w:p>
    <w:p>
      <w:r>
        <w:t xml:space="preserve">Is this question a joke? </w:t>
        <w:br/>
      </w:r>
    </w:p>
    <w:p>
      <w:r>
        <w:t>public class Solution {</w:t>
        <w:br/>
      </w:r>
    </w:p>
    <w:p>
      <w:r>
        <w:t>public int maxProfit(int[] prices) {</w:t>
        <w:br/>
      </w:r>
    </w:p>
    <w:p>
      <w:r>
        <w:t xml:space="preserve">    int total = 0;</w:t>
        <w:br/>
      </w:r>
    </w:p>
    <w:p>
      <w:r>
        <w:t xml:space="preserve">    for (int i=0; i&lt; prices.length-1; i++) {</w:t>
        <w:br/>
      </w:r>
    </w:p>
    <w:p>
      <w:r>
        <w:t xml:space="preserve">        if (prices[i+1]&gt;prices[i]) total += prices[i+1]-prices[i];</w:t>
        <w:br/>
      </w:r>
    </w:p>
    <w:p>
      <w:r>
        <w:t xml:space="preserve">    }</w:t>
        <w:br/>
      </w:r>
    </w:p>
    <w:p>
      <w:r>
        <w:t xml:space="preserve">    </w:t>
        <w:br/>
      </w:r>
    </w:p>
    <w:p>
      <w:r>
        <w:t xml:space="preserve">    return total;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123,Best Time to Buy and Sell Stock III***:</w:t>
        <w:br/>
      </w:r>
    </w:p>
    <w:p>
      <w:r>
        <w:rPr>
          <w:b/>
        </w:rPr>
        <w:t>Best_solution:</w:t>
        <w:br/>
      </w:r>
    </w:p>
    <w:p>
      <w:r>
        <w:t xml:space="preserve">Is it Best Solution with O(n), O(1). </w:t>
        <w:br/>
      </w:r>
    </w:p>
    <w:p>
      <w:r>
        <w:t>public class Solution {</w:t>
        <w:br/>
      </w:r>
    </w:p>
    <w:p>
      <w:r>
        <w:t xml:space="preserve">    public int maxProfit(int[] prices) {</w:t>
        <w:br/>
      </w:r>
    </w:p>
    <w:p>
      <w:r>
        <w:t xml:space="preserve">        int hold1 = Integer.MIN_VALUE, hold2 = Integer.MIN_VALUE;</w:t>
        <w:br/>
      </w:r>
    </w:p>
    <w:p>
      <w:r>
        <w:t xml:space="preserve">        int release1 = 0, release2 = 0;</w:t>
        <w:br/>
      </w:r>
    </w:p>
    <w:p>
      <w:r>
        <w:t xml:space="preserve">        for(int i:prices){                              // Assume we only have 0 money at first</w:t>
        <w:br/>
      </w:r>
    </w:p>
    <w:p>
      <w:r>
        <w:t xml:space="preserve">            release2 = Math.max(release2, hold2+i);     // The maximum if we've just sold 2nd stock so far.</w:t>
        <w:br/>
      </w:r>
    </w:p>
    <w:p>
      <w:r>
        <w:t xml:space="preserve">            hold2    = Math.max(hold2,    release1-i);  // The maximum if we've just buy  2nd stock so far.</w:t>
        <w:br/>
      </w:r>
    </w:p>
    <w:p>
      <w:r>
        <w:t xml:space="preserve">            release1 = Math.max(release1, hold1+i);     // The maximum if we've just sold 1nd stock so far.</w:t>
        <w:br/>
      </w:r>
    </w:p>
    <w:p>
      <w:r>
        <w:t xml:space="preserve">            hold1    = Math.max(hold1,    -i);          // The maximum if we've just buy  1st stock so far. </w:t>
        <w:br/>
      </w:r>
    </w:p>
    <w:p>
      <w:r>
        <w:t xml:space="preserve">        }</w:t>
        <w:br/>
      </w:r>
    </w:p>
    <w:p>
      <w:r>
        <w:t xml:space="preserve">        return release2; ///Since release1 is initiated as 0, so release2 will always higher than release1.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t>124,Binary Tree Maximum Path Sum***:</w:t>
        <w:br/>
      </w:r>
    </w:p>
    <w:p>
      <w:r>
        <w:rPr>
          <w:b/>
        </w:rPr>
        <w:t>Python_solution:</w:t>
        <w:br/>
      </w:r>
    </w:p>
    <w:p>
      <w:r>
        <w:t xml:space="preserve">12 lines of Python code, fast and easy to understand </w:t>
        <w:br/>
      </w:r>
    </w:p>
    <w:p>
      <w:r>
        <w:t>class Solution(object):</w:t>
        <w:br/>
      </w:r>
    </w:p>
    <w:p>
      <w:r>
        <w:t xml:space="preserve">    def maxPathSum(self, root):</w:t>
        <w:br/>
      </w:r>
    </w:p>
    <w:p>
      <w:r>
        <w:t xml:space="preserve">        def dfs(node):  # returns: max one side path sum, max path sum</w:t>
        <w:br/>
      </w:r>
    </w:p>
    <w:p>
      <w:r>
        <w:t xml:space="preserve">            l = r = 0</w:t>
        <w:br/>
      </w:r>
    </w:p>
    <w:p>
      <w:r>
        <w:t xml:space="preserve">            ls = rs = None</w:t>
        <w:br/>
      </w:r>
    </w:p>
    <w:p>
      <w:r>
        <w:t xml:space="preserve">            if node.left:</w:t>
        <w:br/>
      </w:r>
    </w:p>
    <w:p>
      <w:r>
        <w:t xml:space="preserve">                l, ls = dfs(node.left)</w:t>
        <w:br/>
      </w:r>
    </w:p>
    <w:p>
      <w:r>
        <w:t xml:space="preserve">                l = max(l, 0)</w:t>
        <w:br/>
      </w:r>
    </w:p>
    <w:p>
      <w:r>
        <w:t xml:space="preserve">            if node.right:</w:t>
        <w:br/>
      </w:r>
    </w:p>
    <w:p>
      <w:r>
        <w:t xml:space="preserve">                r, rs = dfs(node.right)</w:t>
        <w:br/>
      </w:r>
    </w:p>
    <w:p>
      <w:r>
        <w:t xml:space="preserve">                r = max(r, 0)</w:t>
        <w:br/>
      </w:r>
    </w:p>
    <w:p>
      <w:r>
        <w:t xml:space="preserve">            return node.val + max(l, r), max(node.val + l + r, ls, rs)</w:t>
        <w:br/>
      </w:r>
    </w:p>
    <w:p>
      <w:r>
        <w:t xml:space="preserve">        if root:</w:t>
        <w:br/>
      </w:r>
    </w:p>
    <w:p>
      <w:r>
        <w:t xml:space="preserve">            return dfs(root)[1]</w:t>
        <w:br/>
      </w:r>
    </w:p>
    <w:p>
      <w:r>
        <w:t xml:space="preserve">        return 0</w:t>
        <w:br/>
      </w:r>
    </w:p>
    <w:p>
      <w:r>
        <w:rPr>
          <w:b/>
        </w:rPr>
        <w:t>Best_solution:</w:t>
        <w:br/>
      </w:r>
    </w:p>
    <w:p>
      <w:r>
        <w:t xml:space="preserve">Accepted short solution in Java </w:t>
        <w:br/>
      </w:r>
    </w:p>
    <w:p>
      <w:r>
        <w:t>maxPathDown(TreeNode node)</w:t>
        <w:br/>
      </w:r>
    </w:p>
    <w:p>
      <w:r>
        <w:br/>
      </w:r>
    </w:p>
    <w:p>
      <w:r>
        <w:t>125,Valid Palindrome***:</w:t>
        <w:br/>
      </w:r>
    </w:p>
    <w:p>
      <w:r>
        <w:rPr>
          <w:b/>
        </w:rPr>
        <w:t>Python_solution:</w:t>
        <w:br/>
      </w:r>
    </w:p>
    <w:p>
      <w:r>
        <w:t xml:space="preserve">Python in-place two-pointer solution. </w:t>
        <w:br/>
      </w:r>
    </w:p>
    <w:p>
      <w:r>
        <w:t>def isPalindrome(self, s):</w:t>
        <w:br/>
      </w:r>
    </w:p>
    <w:p>
      <w:r>
        <w:t xml:space="preserve">    l, r = 0, len(s)-1</w:t>
        <w:br/>
      </w:r>
    </w:p>
    <w:p>
      <w:r>
        <w:t xml:space="preserve">    while l &lt; r:</w:t>
        <w:br/>
      </w:r>
    </w:p>
    <w:p>
      <w:r>
        <w:t xml:space="preserve">        while l &lt; r and not s[l].isalnum():</w:t>
        <w:br/>
      </w:r>
    </w:p>
    <w:p>
      <w:r>
        <w:t xml:space="preserve">            l += 1</w:t>
        <w:br/>
      </w:r>
    </w:p>
    <w:p>
      <w:r>
        <w:t xml:space="preserve">        while l &lt;r and not s[r].isalnum():</w:t>
        <w:br/>
      </w:r>
    </w:p>
    <w:p>
      <w:r>
        <w:t xml:space="preserve">            r -= 1</w:t>
        <w:br/>
      </w:r>
    </w:p>
    <w:p>
      <w:r>
        <w:t xml:space="preserve">        if s[l].lower() != s[r].lower():</w:t>
        <w:br/>
      </w:r>
    </w:p>
    <w:p>
      <w:r>
        <w:t xml:space="preserve">            return False</w:t>
        <w:br/>
      </w:r>
    </w:p>
    <w:p>
      <w:r>
        <w:t xml:space="preserve">        l +=1; r -= 1</w:t>
        <w:br/>
      </w:r>
    </w:p>
    <w:p>
      <w:r>
        <w:t xml:space="preserve">    return True</w:t>
        <w:br/>
      </w:r>
    </w:p>
    <w:p>
      <w:r>
        <w:rPr>
          <w:b/>
        </w:rPr>
        <w:t>Best_solution:</w:t>
        <w:br/>
      </w:r>
    </w:p>
    <w:p>
      <w:r>
        <w:t xml:space="preserve">Accepted pretty Java solution(271ms) </w:t>
        <w:br/>
      </w:r>
    </w:p>
    <w:p>
      <w:r>
        <w:t>public class Solution {</w:t>
        <w:br/>
      </w:r>
    </w:p>
    <w:p>
      <w:r>
        <w:t xml:space="preserve">    public boolean isPalindrome(String s) {</w:t>
        <w:br/>
      </w:r>
    </w:p>
    <w:p>
      <w:r>
        <w:t xml:space="preserve">        if (s.isEmpty()) {</w:t>
        <w:br/>
      </w:r>
    </w:p>
    <w:p>
      <w:r>
        <w:t xml:space="preserve">        </w:t>
        <w:tab/>
        <w:t>return true;</w:t>
        <w:br/>
      </w:r>
    </w:p>
    <w:p>
      <w:r>
        <w:t xml:space="preserve">        }</w:t>
        <w:br/>
      </w:r>
    </w:p>
    <w:p>
      <w:r>
        <w:t xml:space="preserve">        int head = 0, tail = s.length() - 1;</w:t>
        <w:br/>
      </w:r>
    </w:p>
    <w:p>
      <w:r>
        <w:t xml:space="preserve">        char cHead, cTail;</w:t>
        <w:br/>
      </w:r>
    </w:p>
    <w:p>
      <w:r>
        <w:t xml:space="preserve">        while(head &lt;= tail) {</w:t>
        <w:br/>
      </w:r>
    </w:p>
    <w:p>
      <w:r>
        <w:t xml:space="preserve">        </w:t>
        <w:tab/>
        <w:t>cHead = s.charAt(head);</w:t>
        <w:br/>
      </w:r>
    </w:p>
    <w:p>
      <w:r>
        <w:t xml:space="preserve">        </w:t>
        <w:tab/>
        <w:t>cTail = s.charAt(tail);</w:t>
        <w:br/>
      </w:r>
    </w:p>
    <w:p>
      <w:r>
        <w:t xml:space="preserve">        </w:t>
        <w:tab/>
        <w:t>if (!Character.isLetterOrDigit(cHead)) {</w:t>
        <w:br/>
      </w:r>
    </w:p>
    <w:p>
      <w:r>
        <w:t xml:space="preserve">        </w:t>
        <w:tab/>
        <w:tab/>
        <w:t>head++;</w:t>
        <w:br/>
      </w:r>
    </w:p>
    <w:p>
      <w:r>
        <w:t xml:space="preserve">        </w:t>
        <w:tab/>
        <w:t>} else if(!Character.isLetterOrDigit(cTail)) {</w:t>
        <w:br/>
      </w:r>
    </w:p>
    <w:p>
      <w:r>
        <w:t xml:space="preserve">        </w:t>
        <w:tab/>
        <w:tab/>
        <w:t>tail--;</w:t>
        <w:br/>
      </w:r>
    </w:p>
    <w:p>
      <w:r>
        <w:t xml:space="preserve">        </w:t>
        <w:tab/>
        <w:t>} else {</w:t>
        <w:br/>
      </w:r>
    </w:p>
    <w:p>
      <w:r>
        <w:t xml:space="preserve">        </w:t>
        <w:tab/>
        <w:tab/>
        <w:t>if (Character.toLowerCase(cHead) != Character.toLowerCase(cTail)) {</w:t>
        <w:br/>
      </w:r>
    </w:p>
    <w:p>
      <w:r>
        <w:t xml:space="preserve">        </w:t>
        <w:tab/>
        <w:tab/>
        <w:tab/>
        <w:t>return false;</w:t>
        <w:br/>
      </w:r>
    </w:p>
    <w:p>
      <w:r>
        <w:t xml:space="preserve">        </w:t>
        <w:tab/>
        <w:tab/>
        <w:t>}</w:t>
        <w:br/>
      </w:r>
    </w:p>
    <w:p>
      <w:r>
        <w:t xml:space="preserve">        </w:t>
        <w:tab/>
        <w:tab/>
        <w:t>head++;</w:t>
        <w:br/>
      </w:r>
    </w:p>
    <w:p>
      <w:r>
        <w:t xml:space="preserve">        </w:t>
        <w:tab/>
        <w:tab/>
        <w:t>tail--;</w:t>
        <w:br/>
      </w:r>
    </w:p>
    <w:p>
      <w:r>
        <w:t xml:space="preserve">        </w:t>
        <w:tab/>
        <w:t>}</w:t>
        <w:br/>
      </w:r>
    </w:p>
    <w:p>
      <w:r>
        <w:t xml:space="preserve">        }</w:t>
        <w:br/>
      </w:r>
    </w:p>
    <w:p>
      <w:r>
        <w:t xml:space="preserve">        </w:t>
        <w:br/>
      </w:r>
    </w:p>
    <w:p>
      <w:r>
        <w:t xml:space="preserve">        return true;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t>126,Word Ladder II***:</w:t>
        <w:br/>
      </w:r>
    </w:p>
    <w:p>
      <w:r>
        <w:rPr>
          <w:b/>
        </w:rPr>
        <w:t>Python_solution:</w:t>
        <w:br/>
      </w:r>
    </w:p>
    <w:p>
      <w:r>
        <w:t xml:space="preserve">Use defaultdict for traceback and easy writing, 20 lines python code </w:t>
        <w:br/>
      </w:r>
    </w:p>
    <w:p>
      <w:r>
        <w:t>class Solution:</w:t>
        <w:br/>
      </w:r>
    </w:p>
    <w:p>
      <w:r>
        <w:t># @param start, a string</w:t>
        <w:br/>
      </w:r>
    </w:p>
    <w:p>
      <w:r>
        <w:t># @param end, a string</w:t>
        <w:br/>
      </w:r>
    </w:p>
    <w:p>
      <w:r>
        <w:t># @param dict, a set of string</w:t>
        <w:br/>
      </w:r>
    </w:p>
    <w:p>
      <w:r>
        <w:t># @return a list of lists of string</w:t>
        <w:br/>
      </w:r>
    </w:p>
    <w:p>
      <w:r>
        <w:t>def findLadders(self, start, end, dic):</w:t>
        <w:br/>
      </w:r>
    </w:p>
    <w:p>
      <w:r>
        <w:t xml:space="preserve">    dic.add(end)</w:t>
        <w:br/>
      </w:r>
    </w:p>
    <w:p>
      <w:r>
        <w:t xml:space="preserve">    level = {start}</w:t>
        <w:br/>
      </w:r>
    </w:p>
    <w:p>
      <w:r>
        <w:t xml:space="preserve">    parents = collections.defaultdict(set)</w:t>
        <w:br/>
      </w:r>
    </w:p>
    <w:p>
      <w:r>
        <w:t xml:space="preserve">    while level and end not in parents:</w:t>
        <w:br/>
      </w:r>
    </w:p>
    <w:p>
      <w:r>
        <w:t xml:space="preserve">        next_level = collections.defaultdict(set)</w:t>
        <w:br/>
      </w:r>
    </w:p>
    <w:p>
      <w:r>
        <w:t xml:space="preserve">        for node in level:</w:t>
        <w:br/>
      </w:r>
    </w:p>
    <w:p>
      <w:r>
        <w:t xml:space="preserve">            for char in string.ascii_lowercase:</w:t>
        <w:br/>
      </w:r>
    </w:p>
    <w:p>
      <w:r>
        <w:t xml:space="preserve">                for i in range(len(start)):</w:t>
        <w:br/>
      </w:r>
    </w:p>
    <w:p>
      <w:r>
        <w:t xml:space="preserve">                    n = node[:i]+char+node[i+1:]</w:t>
        <w:br/>
      </w:r>
    </w:p>
    <w:p>
      <w:r>
        <w:t xml:space="preserve">                    if n in dic and n not in parents:</w:t>
        <w:br/>
      </w:r>
    </w:p>
    <w:p>
      <w:r>
        <w:t xml:space="preserve">                        next_level[n].add(node)</w:t>
        <w:br/>
      </w:r>
    </w:p>
    <w:p>
      <w:r>
        <w:t xml:space="preserve">        level = next_level</w:t>
        <w:br/>
      </w:r>
    </w:p>
    <w:p>
      <w:r>
        <w:t xml:space="preserve">        parents.update(next_level)</w:t>
        <w:br/>
      </w:r>
    </w:p>
    <w:p>
      <w:r>
        <w:t xml:space="preserve">    res = [[end]]</w:t>
        <w:br/>
      </w:r>
    </w:p>
    <w:p>
      <w:r>
        <w:t xml:space="preserve">    while res and res[0][0] != start:</w:t>
        <w:br/>
      </w:r>
    </w:p>
    <w:p>
      <w:r>
        <w:t xml:space="preserve">        res = [[p]+r for r in res for p in parents[r[0]]]</w:t>
        <w:br/>
      </w:r>
    </w:p>
    <w:p>
      <w:r>
        <w:t xml:space="preserve">    return res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Share two similar Java solution that Accpted by OJ. </w:t>
        <w:br/>
      </w:r>
    </w:p>
    <w:p>
      <w:r>
        <w:t>public class Solution {</w:t>
        <w:br/>
      </w:r>
    </w:p>
    <w:p>
      <w:r>
        <w:tab/>
        <w:t>Map&lt;String,List&lt;String&gt;&gt; map;</w:t>
        <w:br/>
      </w:r>
    </w:p>
    <w:p>
      <w:r>
        <w:tab/>
        <w:t>List&lt;List&lt;String&gt;&gt; results;</w:t>
        <w:br/>
      </w:r>
    </w:p>
    <w:p>
      <w:r>
        <w:t xml:space="preserve">    public List&lt;List&lt;String&gt;&gt; findLadders(String start, String end, Set&lt;String&gt; dict) {   </w:t>
        <w:tab/>
        <w:br/>
      </w:r>
    </w:p>
    <w:p>
      <w:r>
        <w:t xml:space="preserve">        results= new ArrayList&lt;List&lt;String&gt;&gt;();</w:t>
        <w:br/>
      </w:r>
    </w:p>
    <w:p>
      <w:r>
        <w:t xml:space="preserve">        if (dict.size() == 0)</w:t>
        <w:br/>
      </w:r>
    </w:p>
    <w:p>
      <w:r>
        <w:tab/>
        <w:tab/>
        <w:tab/>
        <w:t>return results;</w:t>
        <w:br/>
      </w:r>
    </w:p>
    <w:p>
      <w:r>
        <w:t xml:space="preserve">        </w:t>
        <w:br/>
      </w:r>
    </w:p>
    <w:p>
      <w:r>
        <w:t xml:space="preserve">        int min=Integer.MAX_VALUE;</w:t>
        <w:br/>
      </w:r>
    </w:p>
    <w:p>
      <w:r>
        <w:t xml:space="preserve">        </w:t>
        <w:br/>
      </w:r>
    </w:p>
    <w:p>
      <w:r>
        <w:t xml:space="preserve">        Queue&lt;String&gt; queue= new ArrayDeque&lt;String&gt;();</w:t>
        <w:br/>
      </w:r>
    </w:p>
    <w:p>
      <w:r>
        <w:t xml:space="preserve">        queue.add(start);</w:t>
        <w:br/>
      </w:r>
    </w:p>
    <w:p>
      <w:r>
        <w:t xml:space="preserve">        </w:t>
        <w:br/>
      </w:r>
    </w:p>
    <w:p>
      <w:r>
        <w:tab/>
        <w:tab/>
        <w:t>map = new HashMap&lt;String,List&lt;String&gt;&gt;();</w:t>
        <w:br/>
      </w:r>
    </w:p>
    <w:p>
      <w:r>
        <w:tab/>
        <w:tab/>
        <w:br/>
      </w:r>
    </w:p>
    <w:p>
      <w:r>
        <w:tab/>
        <w:tab/>
        <w:t>Map&lt;String,Integer&gt; ladder = new HashMap&lt;String,Integer&gt;();</w:t>
        <w:br/>
      </w:r>
    </w:p>
    <w:p>
      <w:r>
        <w:tab/>
        <w:tab/>
        <w:t>for (String string:dict)</w:t>
        <w:br/>
      </w:r>
    </w:p>
    <w:p>
      <w:r>
        <w:tab/>
        <w:tab/>
        <w:t xml:space="preserve">    ladder.put(string, Integer.MAX_VALUE);</w:t>
        <w:br/>
      </w:r>
    </w:p>
    <w:p>
      <w:r>
        <w:tab/>
        <w:tab/>
        <w:t>ladder.put(start, 0);</w:t>
        <w:br/>
      </w:r>
    </w:p>
    <w:p>
      <w:r>
        <w:tab/>
        <w:tab/>
        <w:tab/>
        <w:tab/>
        <w:br/>
      </w:r>
    </w:p>
    <w:p>
      <w:r>
        <w:tab/>
        <w:tab/>
        <w:t>dict.add(end);</w:t>
        <w:br/>
      </w:r>
    </w:p>
    <w:p>
      <w:r>
        <w:tab/>
        <w:tab/>
        <w:t>//BFS: Dijisktra search</w:t>
        <w:br/>
      </w:r>
    </w:p>
    <w:p>
      <w:r>
        <w:tab/>
        <w:tab/>
        <w:t>while (!queue.isEmpty()) {</w:t>
        <w:br/>
      </w:r>
    </w:p>
    <w:p>
      <w:r>
        <w:tab/>
        <w:tab/>
        <w:t xml:space="preserve">   </w:t>
        <w:br/>
      </w:r>
    </w:p>
    <w:p>
      <w:r>
        <w:tab/>
        <w:tab/>
        <w:tab/>
        <w:t>String word = queue.poll();</w:t>
        <w:br/>
      </w:r>
    </w:p>
    <w:p>
      <w:r>
        <w:tab/>
        <w:tab/>
        <w:tab/>
        <w:br/>
      </w:r>
    </w:p>
    <w:p>
      <w:r>
        <w:tab/>
        <w:tab/>
        <w:tab/>
        <w:t xml:space="preserve">int step = ladder.get(word)+1;//'step' indicates how many steps are needed to travel to one word. </w:t>
        <w:br/>
      </w:r>
    </w:p>
    <w:p>
      <w:r>
        <w:tab/>
        <w:tab/>
        <w:tab/>
        <w:br/>
      </w:r>
    </w:p>
    <w:p>
      <w:r>
        <w:tab/>
        <w:tab/>
        <w:tab/>
        <w:t>if (step&gt;min) break;</w:t>
        <w:br/>
      </w:r>
    </w:p>
    <w:p>
      <w:r>
        <w:tab/>
        <w:tab/>
        <w:tab/>
        <w:br/>
      </w:r>
    </w:p>
    <w:p>
      <w:r>
        <w:tab/>
        <w:tab/>
        <w:tab/>
        <w:t>for (int i = 0; i &lt; word.length(); i++){</w:t>
        <w:br/>
      </w:r>
    </w:p>
    <w:p>
      <w:r>
        <w:tab/>
        <w:tab/>
        <w:tab/>
        <w:t xml:space="preserve">   StringBuilder builder = new StringBuilder(word); </w:t>
        <w:br/>
      </w:r>
    </w:p>
    <w:p>
      <w:r>
        <w:tab/>
        <w:tab/>
        <w:tab/>
        <w:tab/>
        <w:t>for (char ch='a';  ch &lt;= 'z'; ch++){</w:t>
        <w:br/>
      </w:r>
    </w:p>
    <w:p>
      <w:r>
        <w:tab/>
        <w:tab/>
        <w:tab/>
        <w:tab/>
        <w:tab/>
        <w:t>builder.setCharAt(i,ch);</w:t>
        <w:br/>
      </w:r>
    </w:p>
    <w:p>
      <w:r>
        <w:tab/>
        <w:tab/>
        <w:tab/>
        <w:tab/>
        <w:tab/>
        <w:t>String new_word=builder.toString();</w:t>
        <w:tab/>
        <w:tab/>
        <w:tab/>
        <w:tab/>
        <w:br/>
      </w:r>
    </w:p>
    <w:p>
      <w:r>
        <w:tab/>
        <w:tab/>
        <w:tab/>
        <w:tab/>
        <w:tab/>
        <w:t>if (ladder.containsKey(new_word)) {</w:t>
        <w:br/>
      </w:r>
    </w:p>
    <w:p>
      <w:r>
        <w:tab/>
        <w:tab/>
        <w:tab/>
        <w:tab/>
        <w:tab/>
        <w:tab/>
        <w:tab/>
        <w:br/>
      </w:r>
    </w:p>
    <w:p>
      <w:r>
        <w:tab/>
        <w:tab/>
        <w:tab/>
        <w:tab/>
        <w:tab/>
        <w:t xml:space="preserve">    if (step&gt;ladder.get(new_word))//Check if it is the shortest path to one word.</w:t>
        <w:br/>
      </w:r>
    </w:p>
    <w:p>
      <w:r>
        <w:tab/>
        <w:tab/>
        <w:tab/>
        <w:tab/>
        <w:tab/>
        <w:t xml:space="preserve">    </w:t>
        <w:tab/>
        <w:t>continue;</w:t>
        <w:br/>
      </w:r>
    </w:p>
    <w:p>
      <w:r>
        <w:tab/>
        <w:tab/>
        <w:tab/>
        <w:tab/>
        <w:tab/>
        <w:t xml:space="preserve">    else if (step&lt;ladder.get(new_word)){</w:t>
        <w:br/>
      </w:r>
    </w:p>
    <w:p>
      <w:r>
        <w:tab/>
        <w:tab/>
        <w:tab/>
        <w:tab/>
        <w:tab/>
        <w:t xml:space="preserve">    </w:t>
        <w:tab/>
        <w:t>queue.add(new_word);</w:t>
        <w:br/>
      </w:r>
    </w:p>
    <w:p>
      <w:r>
        <w:tab/>
        <w:tab/>
        <w:tab/>
        <w:tab/>
        <w:tab/>
        <w:t xml:space="preserve">    </w:t>
        <w:tab/>
        <w:t>ladder.put(new_word, step);</w:t>
        <w:br/>
      </w:r>
    </w:p>
    <w:p>
      <w:r>
        <w:tab/>
        <w:tab/>
        <w:tab/>
        <w:tab/>
        <w:tab/>
        <w:t xml:space="preserve">    }else;// It is a KEY line. If one word already appeared in one ladder,</w:t>
        <w:br/>
      </w:r>
    </w:p>
    <w:p>
      <w:r>
        <w:tab/>
        <w:tab/>
        <w:tab/>
        <w:tab/>
        <w:tab/>
        <w:t xml:space="preserve">          // Do not insert the same word inside the queue twice. Otherwise it gets TLE.</w:t>
        <w:br/>
      </w:r>
    </w:p>
    <w:p>
      <w:r>
        <w:tab/>
        <w:tab/>
        <w:tab/>
        <w:tab/>
        <w:tab/>
        <w:t xml:space="preserve">    </w:t>
        <w:br/>
      </w:r>
    </w:p>
    <w:p>
      <w:r>
        <w:tab/>
        <w:tab/>
        <w:tab/>
        <w:tab/>
        <w:tab/>
        <w:t xml:space="preserve">    if (map.containsKey(new_word)) //Build adjacent Graph</w:t>
        <w:br/>
      </w:r>
    </w:p>
    <w:p>
      <w:r>
        <w:tab/>
        <w:tab/>
        <w:tab/>
        <w:tab/>
        <w:tab/>
        <w:t xml:space="preserve">    </w:t>
        <w:tab/>
        <w:t>map.get(new_word).add(word);</w:t>
        <w:br/>
      </w:r>
    </w:p>
    <w:p>
      <w:r>
        <w:tab/>
        <w:tab/>
        <w:tab/>
        <w:tab/>
        <w:tab/>
        <w:t xml:space="preserve">    else{</w:t>
        <w:br/>
      </w:r>
    </w:p>
    <w:p>
      <w:r>
        <w:tab/>
        <w:tab/>
        <w:tab/>
        <w:tab/>
        <w:tab/>
        <w:t xml:space="preserve">    </w:t>
        <w:tab/>
        <w:t>List&lt;String&gt; list= new LinkedList&lt;String&gt;();</w:t>
        <w:br/>
      </w:r>
    </w:p>
    <w:p>
      <w:r>
        <w:tab/>
        <w:tab/>
        <w:tab/>
        <w:tab/>
        <w:tab/>
        <w:t xml:space="preserve">    </w:t>
        <w:tab/>
        <w:t>list.add(word);</w:t>
        <w:br/>
      </w:r>
    </w:p>
    <w:p>
      <w:r>
        <w:tab/>
        <w:tab/>
        <w:tab/>
        <w:tab/>
        <w:tab/>
        <w:t xml:space="preserve">    </w:t>
        <w:tab/>
        <w:t>map.put(new_word,list);</w:t>
        <w:br/>
      </w:r>
    </w:p>
    <w:p>
      <w:r>
        <w:tab/>
        <w:tab/>
        <w:tab/>
        <w:tab/>
        <w:tab/>
        <w:t xml:space="preserve">    </w:t>
        <w:tab/>
        <w:t>//It is possible to write three lines in one:</w:t>
        <w:br/>
      </w:r>
    </w:p>
    <w:p>
      <w:r>
        <w:tab/>
        <w:tab/>
        <w:tab/>
        <w:tab/>
        <w:tab/>
        <w:t xml:space="preserve">    </w:t>
        <w:tab/>
        <w:t>//map.put(new_word,new LinkedList&lt;String&gt;(Arrays.asList(new String[]{word})));</w:t>
        <w:br/>
      </w:r>
    </w:p>
    <w:p>
      <w:r>
        <w:tab/>
        <w:tab/>
        <w:tab/>
        <w:tab/>
        <w:tab/>
        <w:t xml:space="preserve">    </w:t>
        <w:tab/>
        <w:t>//Which one is better?</w:t>
        <w:br/>
      </w:r>
    </w:p>
    <w:p>
      <w:r>
        <w:tab/>
        <w:tab/>
        <w:tab/>
        <w:tab/>
        <w:tab/>
        <w:t xml:space="preserve">    }</w:t>
        <w:br/>
      </w:r>
    </w:p>
    <w:p>
      <w:r>
        <w:tab/>
        <w:tab/>
        <w:tab/>
        <w:tab/>
        <w:tab/>
        <w:t xml:space="preserve">    </w:t>
        <w:br/>
      </w:r>
    </w:p>
    <w:p>
      <w:r>
        <w:tab/>
        <w:tab/>
        <w:tab/>
        <w:tab/>
        <w:tab/>
        <w:t xml:space="preserve">    if (new_word.equals(end))</w:t>
        <w:br/>
      </w:r>
    </w:p>
    <w:p>
      <w:r>
        <w:tab/>
        <w:tab/>
        <w:tab/>
        <w:tab/>
        <w:tab/>
        <w:t xml:space="preserve">    </w:t>
        <w:tab/>
        <w:t>min=step;</w:t>
        <w:br/>
      </w:r>
    </w:p>
    <w:p>
      <w:r>
        <w:br/>
      </w:r>
    </w:p>
    <w:p>
      <w:r>
        <w:tab/>
        <w:tab/>
        <w:tab/>
        <w:tab/>
        <w:tab/>
        <w:t>}//End if dict contains new_word</w:t>
        <w:br/>
      </w:r>
    </w:p>
    <w:p>
      <w:r>
        <w:tab/>
        <w:tab/>
        <w:tab/>
        <w:tab/>
        <w:t>}//End:Iteration from 'a' to 'z'</w:t>
        <w:br/>
      </w:r>
    </w:p>
    <w:p>
      <w:r>
        <w:tab/>
        <w:tab/>
        <w:tab/>
        <w:t>}//End:Iteration from the first to the last</w:t>
        <w:br/>
      </w:r>
    </w:p>
    <w:p>
      <w:r>
        <w:tab/>
        <w:tab/>
        <w:t>}//End While</w:t>
        <w:br/>
      </w:r>
    </w:p>
    <w:p>
      <w:r>
        <w:br/>
      </w:r>
    </w:p>
    <w:p>
      <w:r>
        <w:t xml:space="preserve">    </w:t>
        <w:tab/>
        <w:t>//BackTracking</w:t>
        <w:br/>
      </w:r>
    </w:p>
    <w:p>
      <w:r>
        <w:tab/>
        <w:tab/>
        <w:t>LinkedList&lt;String&gt; result = new LinkedList&lt;String&gt;();</w:t>
        <w:br/>
      </w:r>
    </w:p>
    <w:p>
      <w:r>
        <w:tab/>
        <w:tab/>
        <w:t>backTrace(end,start,result);</w:t>
        <w:br/>
      </w:r>
    </w:p>
    <w:p>
      <w:r>
        <w:br/>
      </w:r>
    </w:p>
    <w:p>
      <w:r>
        <w:tab/>
        <w:tab/>
        <w:t xml:space="preserve">return results;        </w:t>
        <w:br/>
      </w:r>
    </w:p>
    <w:p>
      <w:r>
        <w:t xml:space="preserve">    }</w:t>
        <w:br/>
      </w:r>
    </w:p>
    <w:p>
      <w:r>
        <w:t xml:space="preserve">    private void backTrace(String word,String start,List&lt;String&gt; list){</w:t>
        <w:br/>
      </w:r>
    </w:p>
    <w:p>
      <w:r>
        <w:t xml:space="preserve">    </w:t>
        <w:tab/>
        <w:t>if (word.equals(start)){</w:t>
        <w:br/>
      </w:r>
    </w:p>
    <w:p>
      <w:r>
        <w:t xml:space="preserve">    </w:t>
        <w:tab/>
        <w:tab/>
        <w:t>list.add(0,start);</w:t>
        <w:br/>
      </w:r>
    </w:p>
    <w:p>
      <w:r>
        <w:t xml:space="preserve">    </w:t>
        <w:tab/>
        <w:tab/>
        <w:t>results.add(new ArrayList&lt;String&gt;(list));</w:t>
        <w:br/>
      </w:r>
    </w:p>
    <w:p>
      <w:r>
        <w:t xml:space="preserve">    </w:t>
        <w:tab/>
        <w:tab/>
        <w:t>list.remove(0);</w:t>
        <w:br/>
      </w:r>
    </w:p>
    <w:p>
      <w:r>
        <w:t xml:space="preserve">    </w:t>
        <w:tab/>
        <w:tab/>
        <w:t>return;</w:t>
        <w:br/>
      </w:r>
    </w:p>
    <w:p>
      <w:r>
        <w:t xml:space="preserve">    </w:t>
        <w:tab/>
        <w:t>}</w:t>
        <w:br/>
      </w:r>
    </w:p>
    <w:p>
      <w:r>
        <w:t xml:space="preserve">    </w:t>
        <w:tab/>
        <w:t>list.add(0,word);</w:t>
        <w:br/>
      </w:r>
    </w:p>
    <w:p>
      <w:r>
        <w:t xml:space="preserve">    </w:t>
        <w:tab/>
        <w:t>if (map.get(word)!=null)</w:t>
        <w:br/>
      </w:r>
    </w:p>
    <w:p>
      <w:r>
        <w:t xml:space="preserve">    </w:t>
        <w:tab/>
        <w:tab/>
        <w:t>for (String s:map.get(word))</w:t>
        <w:br/>
      </w:r>
    </w:p>
    <w:p>
      <w:r>
        <w:t xml:space="preserve">    </w:t>
        <w:tab/>
        <w:tab/>
        <w:tab/>
        <w:t>backTrace(s,start,list);</w:t>
        <w:br/>
      </w:r>
    </w:p>
    <w:p>
      <w:r>
        <w:t xml:space="preserve">    </w:t>
        <w:tab/>
        <w:t>list.remove(0);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127,Word Ladder***:</w:t>
        <w:br/>
      </w:r>
    </w:p>
    <w:p>
      <w:r>
        <w:rPr>
          <w:b/>
        </w:rPr>
        <w:t>Python_solution:</w:t>
        <w:br/>
      </w:r>
    </w:p>
    <w:p>
      <w:r>
        <w:t xml:space="preserve">Share my two Python solutions: a very concise one (12 lines, ~160ms) and an optimized solution(~100ms) </w:t>
        <w:br/>
      </w:r>
    </w:p>
    <w:p>
      <w:r>
        <w:t>class Solution:</w:t>
        <w:br/>
      </w:r>
    </w:p>
    <w:p>
      <w:r>
        <w:t xml:space="preserve">    # @param {string} beginWord</w:t>
        <w:br/>
      </w:r>
    </w:p>
    <w:p>
      <w:r>
        <w:t xml:space="preserve">    # @param {string} endWord</w:t>
        <w:br/>
      </w:r>
    </w:p>
    <w:p>
      <w:r>
        <w:t xml:space="preserve">    # @param {set&lt;string&gt;} wordDict</w:t>
        <w:br/>
      </w:r>
    </w:p>
    <w:p>
      <w:r>
        <w:t xml:space="preserve">    # @return {integer}</w:t>
        <w:br/>
      </w:r>
    </w:p>
    <w:p>
      <w:r>
        <w:t xml:space="preserve">    def ladderLength(self, beginWord, endWord, wordDict):</w:t>
        <w:br/>
      </w:r>
    </w:p>
    <w:p>
      <w:r>
        <w:t xml:space="preserve">        length = 2</w:t>
        <w:br/>
      </w:r>
    </w:p>
    <w:p>
      <w:r>
        <w:t xml:space="preserve">        front, back = set([beginWord]), set([endWord])</w:t>
        <w:br/>
      </w:r>
    </w:p>
    <w:p>
      <w:r>
        <w:t xml:space="preserve">        wordDict.discard(beginWord)</w:t>
        <w:br/>
      </w:r>
    </w:p>
    <w:p>
      <w:r>
        <w:t xml:space="preserve">        while front:</w:t>
        <w:br/>
      </w:r>
    </w:p>
    <w:p>
      <w:r>
        <w:t xml:space="preserve">            # generate all valid transformations</w:t>
        <w:br/>
      </w:r>
    </w:p>
    <w:p>
      <w:r>
        <w:t xml:space="preserve">            front = wordDict &amp; (set(word[:index] + ch + word[index+1:] for word in front </w:t>
        <w:br/>
      </w:r>
    </w:p>
    <w:p>
      <w:r>
        <w:t xml:space="preserve">                                for index in range(len(beginWord)) for ch in 'abcdefghijklmnopqrstuvwxyz'))</w:t>
        <w:br/>
      </w:r>
    </w:p>
    <w:p>
      <w:r>
        <w:t xml:space="preserve">            if front &amp; back:</w:t>
        <w:br/>
      </w:r>
    </w:p>
    <w:p>
      <w:r>
        <w:t xml:space="preserve">                # there are common elements in front and back, done</w:t>
        <w:br/>
      </w:r>
    </w:p>
    <w:p>
      <w:r>
        <w:t xml:space="preserve">                return length</w:t>
        <w:br/>
      </w:r>
    </w:p>
    <w:p>
      <w:r>
        <w:t xml:space="preserve">            length += 1</w:t>
        <w:br/>
      </w:r>
    </w:p>
    <w:p>
      <w:r>
        <w:t xml:space="preserve">            if len(front) &gt; len(back):</w:t>
        <w:br/>
      </w:r>
    </w:p>
    <w:p>
      <w:r>
        <w:t xml:space="preserve">                # swap front and back for better performance (fewer choices in generating nextSet)</w:t>
        <w:br/>
      </w:r>
    </w:p>
    <w:p>
      <w:r>
        <w:t xml:space="preserve">                front, back = back, front</w:t>
        <w:br/>
      </w:r>
    </w:p>
    <w:p>
      <w:r>
        <w:t xml:space="preserve">            # remove transformations from wordDict to avoid cycle</w:t>
        <w:br/>
      </w:r>
    </w:p>
    <w:p>
      <w:r>
        <w:t xml:space="preserve">            wordDict -= front</w:t>
        <w:br/>
      </w:r>
    </w:p>
    <w:p>
      <w:r>
        <w:t xml:space="preserve">        return 0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Easy 76ms C++ Solution using BFS </w:t>
        <w:br/>
      </w:r>
    </w:p>
    <w:p>
      <w:r>
        <w:t>start = "hit"</w:t>
        <w:br/>
      </w:r>
    </w:p>
    <w:p>
      <w:r>
        <w:br/>
      </w:r>
    </w:p>
    <w:p>
      <w:r>
        <w:t>128,Longest Consecutive Sequence***:</w:t>
        <w:br/>
      </w:r>
    </w:p>
    <w:p>
      <w:r>
        <w:rPr>
          <w:b/>
        </w:rPr>
        <w:t>Python_solution:</w:t>
        <w:br/>
      </w:r>
    </w:p>
    <w:p>
      <w:r>
        <w:t xml:space="preserve">Python O(n) solution using sets </w:t>
        <w:br/>
      </w:r>
    </w:p>
    <w:p>
      <w:r>
        <w:t>class Solution:</w:t>
        <w:br/>
      </w:r>
    </w:p>
    <w:p>
      <w:r>
        <w:t xml:space="preserve">    # @param num, a list of integer</w:t>
        <w:br/>
      </w:r>
    </w:p>
    <w:p>
      <w:r>
        <w:t xml:space="preserve">    # @return an integer</w:t>
        <w:br/>
      </w:r>
    </w:p>
    <w:p>
      <w:r>
        <w:t xml:space="preserve">    def longestConsecutive(self, num):</w:t>
        <w:br/>
      </w:r>
    </w:p>
    <w:p>
      <w:r>
        <w:t xml:space="preserve">        num=set(num)</w:t>
        <w:br/>
      </w:r>
    </w:p>
    <w:p>
      <w:r>
        <w:t xml:space="preserve">        maxLen=0</w:t>
        <w:br/>
      </w:r>
    </w:p>
    <w:p>
      <w:r>
        <w:t xml:space="preserve">        while num:</w:t>
        <w:br/>
      </w:r>
    </w:p>
    <w:p>
      <w:r>
        <w:t xml:space="preserve">            n=num.pop()</w:t>
        <w:br/>
      </w:r>
    </w:p>
    <w:p>
      <w:r>
        <w:t xml:space="preserve">            i=n+1</w:t>
        <w:br/>
      </w:r>
    </w:p>
    <w:p>
      <w:r>
        <w:t xml:space="preserve">            l1=0</w:t>
        <w:br/>
      </w:r>
    </w:p>
    <w:p>
      <w:r>
        <w:t xml:space="preserve">            l2=0</w:t>
        <w:br/>
      </w:r>
    </w:p>
    <w:p>
      <w:r>
        <w:t xml:space="preserve">            while i in num:</w:t>
        <w:br/>
      </w:r>
    </w:p>
    <w:p>
      <w:r>
        <w:t xml:space="preserve">                num.remove(i)</w:t>
        <w:br/>
      </w:r>
    </w:p>
    <w:p>
      <w:r>
        <w:t xml:space="preserve">                i+=1</w:t>
        <w:br/>
      </w:r>
    </w:p>
    <w:p>
      <w:r>
        <w:t xml:space="preserve">                l1+=1</w:t>
        <w:br/>
      </w:r>
    </w:p>
    <w:p>
      <w:r>
        <w:t xml:space="preserve">            i=n-1</w:t>
        <w:br/>
      </w:r>
    </w:p>
    <w:p>
      <w:r>
        <w:t xml:space="preserve">            while i in num:</w:t>
        <w:br/>
      </w:r>
    </w:p>
    <w:p>
      <w:r>
        <w:t xml:space="preserve">                num.remove(i)</w:t>
        <w:br/>
      </w:r>
    </w:p>
    <w:p>
      <w:r>
        <w:t xml:space="preserve">                i-=1</w:t>
        <w:br/>
      </w:r>
    </w:p>
    <w:p>
      <w:r>
        <w:t xml:space="preserve">                l2+=1</w:t>
        <w:br/>
      </w:r>
    </w:p>
    <w:p>
      <w:r>
        <w:t xml:space="preserve">            maxLen=max(maxLen,l1+l2+1)</w:t>
        <w:br/>
      </w:r>
    </w:p>
    <w:p>
      <w:r>
        <w:t xml:space="preserve">        return maxLen</w:t>
        <w:br/>
      </w:r>
    </w:p>
    <w:p>
      <w:r>
        <w:rPr>
          <w:b/>
        </w:rPr>
        <w:t>Best_solution:</w:t>
        <w:br/>
      </w:r>
    </w:p>
    <w:p>
      <w:r>
        <w:t xml:space="preserve">My really simple Java O(n) solution - Accepted </w:t>
        <w:br/>
      </w:r>
    </w:p>
    <w:p>
      <w:r>
        <w:t>public int longestConsecutive(int[] num) {</w:t>
        <w:br/>
      </w:r>
    </w:p>
    <w:p>
      <w:r>
        <w:t xml:space="preserve">    int res = 0;</w:t>
        <w:br/>
      </w:r>
    </w:p>
    <w:p>
      <w:r>
        <w:t xml:space="preserve">    HashMap&lt;Integer, Integer&gt; map = new HashMap&lt;Integer, Integer&gt;();</w:t>
        <w:br/>
      </w:r>
    </w:p>
    <w:p>
      <w:r>
        <w:t xml:space="preserve">    for (int n : num) {</w:t>
        <w:br/>
      </w:r>
    </w:p>
    <w:p>
      <w:r>
        <w:t xml:space="preserve">        if (!map.containsKey(n)) {</w:t>
        <w:br/>
      </w:r>
    </w:p>
    <w:p>
      <w:r>
        <w:t xml:space="preserve">            int left = (map.containsKey(n - 1)) ? map.get(n - 1) : 0;</w:t>
        <w:br/>
      </w:r>
    </w:p>
    <w:p>
      <w:r>
        <w:t xml:space="preserve">            int right = (map.containsKey(n + 1)) ? map.get(n + 1) : 0;</w:t>
        <w:br/>
      </w:r>
    </w:p>
    <w:p>
      <w:r>
        <w:t xml:space="preserve">            // sum: length of the sequence n is in</w:t>
        <w:br/>
      </w:r>
    </w:p>
    <w:p>
      <w:r>
        <w:t xml:space="preserve">            int sum = left + right + 1;</w:t>
        <w:br/>
      </w:r>
    </w:p>
    <w:p>
      <w:r>
        <w:t xml:space="preserve">            map.put(n, sum);</w:t>
        <w:br/>
      </w:r>
    </w:p>
    <w:p>
      <w:r>
        <w:t xml:space="preserve">            </w:t>
        <w:br/>
      </w:r>
    </w:p>
    <w:p>
      <w:r>
        <w:t xml:space="preserve">            // keep track of the max length </w:t>
        <w:br/>
      </w:r>
    </w:p>
    <w:p>
      <w:r>
        <w:t xml:space="preserve">            res = Math.max(res, sum);</w:t>
        <w:br/>
      </w:r>
    </w:p>
    <w:p>
      <w:r>
        <w:t xml:space="preserve">            </w:t>
        <w:br/>
      </w:r>
    </w:p>
    <w:p>
      <w:r>
        <w:t xml:space="preserve">            // extend the length to the boundary(s)</w:t>
        <w:br/>
      </w:r>
    </w:p>
    <w:p>
      <w:r>
        <w:t xml:space="preserve">            // of the sequence</w:t>
        <w:br/>
      </w:r>
    </w:p>
    <w:p>
      <w:r>
        <w:t xml:space="preserve">            // will do nothing if n has no neighbors</w:t>
        <w:br/>
      </w:r>
    </w:p>
    <w:p>
      <w:r>
        <w:t xml:space="preserve">            map.put(n - left, sum);</w:t>
        <w:br/>
      </w:r>
    </w:p>
    <w:p>
      <w:r>
        <w:t xml:space="preserve">            map.put(n + right, sum);</w:t>
        <w:br/>
      </w:r>
    </w:p>
    <w:p>
      <w:r>
        <w:t xml:space="preserve">        }</w:t>
        <w:br/>
      </w:r>
    </w:p>
    <w:p>
      <w:r>
        <w:t xml:space="preserve">        else {</w:t>
        <w:br/>
      </w:r>
    </w:p>
    <w:p>
      <w:r>
        <w:t xml:space="preserve">            // duplicates</w:t>
        <w:br/>
      </w:r>
    </w:p>
    <w:p>
      <w:r>
        <w:t xml:space="preserve">            continue;</w:t>
        <w:br/>
      </w:r>
    </w:p>
    <w:p>
      <w:r>
        <w:t xml:space="preserve">        }</w:t>
        <w:br/>
      </w:r>
    </w:p>
    <w:p>
      <w:r>
        <w:t xml:space="preserve">    }</w:t>
        <w:br/>
      </w:r>
    </w:p>
    <w:p>
      <w:r>
        <w:t xml:space="preserve">    return res;</w:t>
        <w:br/>
      </w:r>
    </w:p>
    <w:p>
      <w:r>
        <w:t>}</w:t>
        <w:br/>
      </w:r>
    </w:p>
    <w:p>
      <w:r>
        <w:br/>
      </w:r>
    </w:p>
    <w:p>
      <w:r>
        <w:t>129,Sum Root to Leaf Numbers***:</w:t>
        <w:br/>
      </w:r>
    </w:p>
    <w:p>
      <w:r>
        <w:rPr>
          <w:b/>
        </w:rPr>
        <w:t>Python_solution:</w:t>
        <w:br/>
      </w:r>
    </w:p>
    <w:p>
      <w:r>
        <w:t xml:space="preserve">Python solutions (dfs+stack, bfs+queue, dfs recursively). </w:t>
        <w:br/>
      </w:r>
    </w:p>
    <w:p>
      <w:r>
        <w:t># dfs + stack</w:t>
        <w:br/>
      </w:r>
    </w:p>
    <w:p>
      <w:r>
        <w:t>def sumNumbers1(self, root):</w:t>
        <w:br/>
      </w:r>
    </w:p>
    <w:p>
      <w:r>
        <w:t xml:space="preserve">    if not root:</w:t>
        <w:br/>
      </w:r>
    </w:p>
    <w:p>
      <w:r>
        <w:t xml:space="preserve">        return 0</w:t>
        <w:br/>
      </w:r>
    </w:p>
    <w:p>
      <w:r>
        <w:t xml:space="preserve">    stack, res = [(root, root.val)], 0</w:t>
        <w:br/>
      </w:r>
    </w:p>
    <w:p>
      <w:r>
        <w:t xml:space="preserve">    while stack:</w:t>
        <w:br/>
      </w:r>
    </w:p>
    <w:p>
      <w:r>
        <w:t xml:space="preserve">        node, value = stack.pop()</w:t>
        <w:br/>
      </w:r>
    </w:p>
    <w:p>
      <w:r>
        <w:t xml:space="preserve">        if node:</w:t>
        <w:br/>
      </w:r>
    </w:p>
    <w:p>
      <w:r>
        <w:t xml:space="preserve">            if not node.left and not node.right:</w:t>
        <w:br/>
      </w:r>
    </w:p>
    <w:p>
      <w:r>
        <w:t xml:space="preserve">                res += value</w:t>
        <w:br/>
      </w:r>
    </w:p>
    <w:p>
      <w:r>
        <w:t xml:space="preserve">            if node.right:</w:t>
        <w:br/>
      </w:r>
    </w:p>
    <w:p>
      <w:r>
        <w:t xml:space="preserve">                stack.append((node.right, value*10+node.right.val))</w:t>
        <w:br/>
      </w:r>
    </w:p>
    <w:p>
      <w:r>
        <w:t xml:space="preserve">            if node.left:</w:t>
        <w:br/>
      </w:r>
    </w:p>
    <w:p>
      <w:r>
        <w:t xml:space="preserve">                stack.append((node.left, value*10+node.left.val))</w:t>
        <w:br/>
      </w:r>
    </w:p>
    <w:p>
      <w:r>
        <w:t xml:space="preserve">    return res</w:t>
        <w:br/>
      </w:r>
    </w:p>
    <w:p>
      <w:r>
        <w:t xml:space="preserve">    </w:t>
        <w:br/>
      </w:r>
    </w:p>
    <w:p>
      <w:r>
        <w:t># bfs + queue</w:t>
        <w:br/>
      </w:r>
    </w:p>
    <w:p>
      <w:r>
        <w:t>def sumNumbers2(self, root):</w:t>
        <w:br/>
      </w:r>
    </w:p>
    <w:p>
      <w:r>
        <w:t xml:space="preserve">    if not root:</w:t>
        <w:br/>
      </w:r>
    </w:p>
    <w:p>
      <w:r>
        <w:t xml:space="preserve">        return 0</w:t>
        <w:br/>
      </w:r>
    </w:p>
    <w:p>
      <w:r>
        <w:t xml:space="preserve">    queue, res = collections.deque([(root, root.val)]), 0</w:t>
        <w:br/>
      </w:r>
    </w:p>
    <w:p>
      <w:r>
        <w:t xml:space="preserve">    while queue:</w:t>
        <w:br/>
      </w:r>
    </w:p>
    <w:p>
      <w:r>
        <w:t xml:space="preserve">        node, value = queue.popleft()</w:t>
        <w:br/>
      </w:r>
    </w:p>
    <w:p>
      <w:r>
        <w:t xml:space="preserve">        if node:</w:t>
        <w:br/>
      </w:r>
    </w:p>
    <w:p>
      <w:r>
        <w:t xml:space="preserve">            if not node.left and not node.right:</w:t>
        <w:br/>
      </w:r>
    </w:p>
    <w:p>
      <w:r>
        <w:t xml:space="preserve">                res += value</w:t>
        <w:br/>
      </w:r>
    </w:p>
    <w:p>
      <w:r>
        <w:t xml:space="preserve">            if node.left:</w:t>
        <w:br/>
      </w:r>
    </w:p>
    <w:p>
      <w:r>
        <w:t xml:space="preserve">                queue.append((node.left, value*10+node.left.val))</w:t>
        <w:br/>
      </w:r>
    </w:p>
    <w:p>
      <w:r>
        <w:t xml:space="preserve">            if node.right:</w:t>
        <w:br/>
      </w:r>
    </w:p>
    <w:p>
      <w:r>
        <w:t xml:space="preserve">                queue.append((node.right, value*10+node.right.val))</w:t>
        <w:br/>
      </w:r>
    </w:p>
    <w:p>
      <w:r>
        <w:t xml:space="preserve">    return res</w:t>
        <w:br/>
      </w:r>
    </w:p>
    <w:p>
      <w:r>
        <w:t xml:space="preserve">    </w:t>
        <w:br/>
      </w:r>
    </w:p>
    <w:p>
      <w:r>
        <w:t xml:space="preserve"># recursively </w:t>
        <w:br/>
      </w:r>
    </w:p>
    <w:p>
      <w:r>
        <w:t>def sumNumbers(self, root):</w:t>
        <w:br/>
      </w:r>
    </w:p>
    <w:p>
      <w:r>
        <w:t xml:space="preserve">    self.res = 0</w:t>
        <w:br/>
      </w:r>
    </w:p>
    <w:p>
      <w:r>
        <w:t xml:space="preserve">    self.dfs(root, 0)</w:t>
        <w:br/>
      </w:r>
    </w:p>
    <w:p>
      <w:r>
        <w:t xml:space="preserve">    return self.res</w:t>
        <w:br/>
      </w:r>
    </w:p>
    <w:p>
      <w:r>
        <w:t xml:space="preserve">    </w:t>
        <w:br/>
      </w:r>
    </w:p>
    <w:p>
      <w:r>
        <w:t>def dfs(self, root, value):</w:t>
        <w:br/>
      </w:r>
    </w:p>
    <w:p>
      <w:r>
        <w:t xml:space="preserve">    if root:</w:t>
        <w:br/>
      </w:r>
    </w:p>
    <w:p>
      <w:r>
        <w:t xml:space="preserve">        #if not root.left and not root.right:</w:t>
        <w:br/>
      </w:r>
    </w:p>
    <w:p>
      <w:r>
        <w:t xml:space="preserve">        #    self.res += value*10 + root.val</w:t>
        <w:br/>
      </w:r>
    </w:p>
    <w:p>
      <w:r>
        <w:t xml:space="preserve">        self.dfs(root.left, value*10+root.val)</w:t>
        <w:br/>
      </w:r>
    </w:p>
    <w:p>
      <w:r>
        <w:t xml:space="preserve">        #if not root.left and not root.right:</w:t>
        <w:br/>
      </w:r>
    </w:p>
    <w:p>
      <w:r>
        <w:t xml:space="preserve">        #    self.res += value*10 + root.val</w:t>
        <w:br/>
      </w:r>
    </w:p>
    <w:p>
      <w:r>
        <w:t xml:space="preserve">        self.dfs(root.right, value*10+root.val)</w:t>
        <w:br/>
      </w:r>
    </w:p>
    <w:p>
      <w:r>
        <w:t xml:space="preserve">        if not root.left and not root.right:</w:t>
        <w:br/>
      </w:r>
    </w:p>
    <w:p>
      <w:r>
        <w:t xml:space="preserve">            self.res += value*10 + root.val</w:t>
        <w:br/>
      </w:r>
    </w:p>
    <w:p>
      <w:r>
        <w:rPr>
          <w:b/>
        </w:rPr>
        <w:t>Best_solution:</w:t>
        <w:br/>
      </w:r>
    </w:p>
    <w:p>
      <w:r>
        <w:t xml:space="preserve">Short Java solution. Recursion. </w:t>
        <w:br/>
      </w:r>
    </w:p>
    <w:p>
      <w:r>
        <w:t>public int sumNumbers(TreeNode root) {</w:t>
        <w:br/>
      </w:r>
    </w:p>
    <w:p>
      <w:r>
        <w:tab/>
        <w:t>return sum(root, 0);</w:t>
        <w:br/>
      </w:r>
    </w:p>
    <w:p>
      <w:r>
        <w:t>}</w:t>
        <w:br/>
      </w:r>
    </w:p>
    <w:p>
      <w:r>
        <w:br/>
      </w:r>
    </w:p>
    <w:p>
      <w:r>
        <w:t>public int sum(TreeNode n, int s){</w:t>
        <w:br/>
      </w:r>
    </w:p>
    <w:p>
      <w:r>
        <w:tab/>
        <w:t>if (n == null) return 0;</w:t>
        <w:br/>
      </w:r>
    </w:p>
    <w:p>
      <w:r>
        <w:tab/>
        <w:t>if (n.right == null &amp;&amp; n.left == null) return s*10 + n.val;</w:t>
        <w:br/>
      </w:r>
    </w:p>
    <w:p>
      <w:r>
        <w:tab/>
        <w:t>return sum(n.left, s*10 + n.val) + sum(n.right, s*10 + n.val);</w:t>
        <w:br/>
      </w:r>
    </w:p>
    <w:p>
      <w:r>
        <w:t>}</w:t>
        <w:br/>
      </w:r>
    </w:p>
    <w:p>
      <w:r>
        <w:br/>
      </w:r>
    </w:p>
    <w:p>
      <w:r>
        <w:t>130,Surrounded Regions***:</w:t>
        <w:br/>
      </w:r>
    </w:p>
    <w:p>
      <w:r>
        <w:rPr>
          <w:b/>
        </w:rPr>
        <w:t>Python_solution:</w:t>
        <w:br/>
      </w:r>
    </w:p>
    <w:p>
      <w:r>
        <w:t xml:space="preserve">9 lines, Python 148 ms </w:t>
        <w:br/>
      </w:r>
    </w:p>
    <w:p>
      <w:r>
        <w:t>def solve(self, board):</w:t>
        <w:br/>
      </w:r>
    </w:p>
    <w:p>
      <w:r>
        <w:t xml:space="preserve">    if not any(board): return</w:t>
        <w:br/>
      </w:r>
    </w:p>
    <w:p>
      <w:r>
        <w:br/>
      </w:r>
    </w:p>
    <w:p>
      <w:r>
        <w:t xml:space="preserve">    m, n = len(board), len(board[0])</w:t>
        <w:br/>
      </w:r>
    </w:p>
    <w:p>
      <w:r>
        <w:t xml:space="preserve">    save = [ij for k in range(m+n) for ij in ((0, k), (m-1, k), (k, 0), (k, n-1))]</w:t>
        <w:br/>
      </w:r>
    </w:p>
    <w:p>
      <w:r>
        <w:t xml:space="preserve">    while save:</w:t>
        <w:br/>
      </w:r>
    </w:p>
    <w:p>
      <w:r>
        <w:t xml:space="preserve">        i, j = save.pop()</w:t>
        <w:br/>
      </w:r>
    </w:p>
    <w:p>
      <w:r>
        <w:t xml:space="preserve">        if 0 &lt;= i &lt; m and 0 &lt;= j &lt; n and board[i][j] == 'O':</w:t>
        <w:br/>
      </w:r>
    </w:p>
    <w:p>
      <w:r>
        <w:t xml:space="preserve">            board[i][j] = 'S'</w:t>
        <w:br/>
      </w:r>
    </w:p>
    <w:p>
      <w:r>
        <w:t xml:space="preserve">            save += (i, j-1), (i, j+1), (i-1, j), (i+1, j)</w:t>
        <w:br/>
      </w:r>
    </w:p>
    <w:p>
      <w:r>
        <w:br/>
      </w:r>
    </w:p>
    <w:p>
      <w:r>
        <w:t xml:space="preserve">    board[:] = [['XO'[c == 'S'] for c in row] for row in board]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A really simple and readable C++ solution，only cost 12ms </w:t>
        <w:br/>
      </w:r>
    </w:p>
    <w:p>
      <w:r>
        <w:t xml:space="preserve">         X X X X           X X X X             X X X X</w:t>
        <w:br/>
      </w:r>
    </w:p>
    <w:p>
      <w:r>
        <w:t xml:space="preserve">         X X O X  -&gt;       X X O X    -&gt;       X X X X</w:t>
        <w:br/>
      </w:r>
    </w:p>
    <w:p>
      <w:r>
        <w:t xml:space="preserve">         X O X X           X 1 X X             X O X X</w:t>
        <w:br/>
      </w:r>
    </w:p>
    <w:p>
      <w:r>
        <w:t xml:space="preserve">         X O X X           X 1 X X             X O X X</w:t>
        <w:br/>
      </w:r>
    </w:p>
    <w:p>
      <w:r>
        <w:t xml:space="preserve">    </w:t>
        <w:br/>
      </w:r>
    </w:p>
    <w:p>
      <w:r>
        <w:br/>
      </w:r>
    </w:p>
    <w:p>
      <w:r>
        <w:t>class Solution {</w:t>
        <w:br/>
      </w:r>
    </w:p>
    <w:p>
      <w:r>
        <w:t>public:</w:t>
        <w:br/>
      </w:r>
    </w:p>
    <w:p>
      <w:r>
        <w:tab/>
        <w:t>void solve(vector&lt;vector&lt;char&gt;&gt;&amp; board) {</w:t>
        <w:br/>
      </w:r>
    </w:p>
    <w:p>
      <w:r>
        <w:t xml:space="preserve">        int i,j;</w:t>
        <w:br/>
      </w:r>
    </w:p>
    <w:p>
      <w:r>
        <w:t xml:space="preserve">        int row=board.size();</w:t>
        <w:br/>
      </w:r>
    </w:p>
    <w:p>
      <w:r>
        <w:t xml:space="preserve">        if(!row)</w:t>
        <w:br/>
      </w:r>
    </w:p>
    <w:p>
      <w:r>
        <w:t xml:space="preserve">        </w:t>
        <w:tab/>
        <w:t>return;</w:t>
        <w:br/>
      </w:r>
    </w:p>
    <w:p>
      <w:r>
        <w:t xml:space="preserve">        int col=board[0].size();</w:t>
        <w:br/>
      </w:r>
    </w:p>
    <w:p>
      <w:r>
        <w:br/>
      </w:r>
    </w:p>
    <w:p>
      <w:r>
        <w:tab/>
        <w:tab/>
        <w:t>for(i=0;i&lt;row;i++){</w:t>
        <w:br/>
      </w:r>
    </w:p>
    <w:p>
      <w:r>
        <w:tab/>
        <w:tab/>
        <w:tab/>
        <w:t>check(board,i,0,row,col);</w:t>
        <w:br/>
      </w:r>
    </w:p>
    <w:p>
      <w:r>
        <w:tab/>
        <w:tab/>
        <w:tab/>
        <w:t>if(col&gt;1)</w:t>
        <w:br/>
      </w:r>
    </w:p>
    <w:p>
      <w:r>
        <w:tab/>
        <w:tab/>
        <w:tab/>
        <w:tab/>
        <w:t>check(board,i,col-1,row,col);</w:t>
        <w:br/>
      </w:r>
    </w:p>
    <w:p>
      <w:r>
        <w:tab/>
        <w:tab/>
        <w:t>}</w:t>
        <w:br/>
      </w:r>
    </w:p>
    <w:p>
      <w:r>
        <w:tab/>
        <w:tab/>
        <w:t>for(j=1;j+1&lt;col;j++){</w:t>
        <w:br/>
      </w:r>
    </w:p>
    <w:p>
      <w:r>
        <w:tab/>
        <w:tab/>
        <w:tab/>
        <w:t>check(board,0,j,row,col);</w:t>
        <w:br/>
      </w:r>
    </w:p>
    <w:p>
      <w:r>
        <w:tab/>
        <w:tab/>
        <w:tab/>
        <w:t>if(row&gt;1)</w:t>
        <w:br/>
      </w:r>
    </w:p>
    <w:p>
      <w:r>
        <w:tab/>
        <w:tab/>
        <w:tab/>
        <w:tab/>
        <w:t>check(board,row-1,j,row,col);</w:t>
        <w:br/>
      </w:r>
    </w:p>
    <w:p>
      <w:r>
        <w:tab/>
        <w:tab/>
        <w:t>}</w:t>
        <w:br/>
      </w:r>
    </w:p>
    <w:p>
      <w:r>
        <w:tab/>
        <w:tab/>
        <w:t>for(i=0;i&lt;row;i++)</w:t>
        <w:br/>
      </w:r>
    </w:p>
    <w:p>
      <w:r>
        <w:tab/>
        <w:tab/>
        <w:tab/>
        <w:t>for(j=0;j&lt;col;j++)</w:t>
        <w:br/>
      </w:r>
    </w:p>
    <w:p>
      <w:r>
        <w:tab/>
        <w:tab/>
        <w:tab/>
        <w:tab/>
        <w:t>if(board[i][j]=='O')</w:t>
        <w:br/>
      </w:r>
    </w:p>
    <w:p>
      <w:r>
        <w:tab/>
        <w:tab/>
        <w:tab/>
        <w:tab/>
        <w:tab/>
        <w:t>board[i][j]='X';</w:t>
        <w:br/>
      </w:r>
    </w:p>
    <w:p>
      <w:r>
        <w:tab/>
        <w:tab/>
        <w:t>for(i=0;i&lt;row;i++)</w:t>
        <w:br/>
      </w:r>
    </w:p>
    <w:p>
      <w:r>
        <w:tab/>
        <w:tab/>
        <w:tab/>
        <w:t>for(j=0;j&lt;col;j++)</w:t>
        <w:br/>
      </w:r>
    </w:p>
    <w:p>
      <w:r>
        <w:tab/>
        <w:tab/>
        <w:tab/>
        <w:tab/>
        <w:t>if(board[i][j]=='1')</w:t>
        <w:br/>
      </w:r>
    </w:p>
    <w:p>
      <w:r>
        <w:tab/>
        <w:tab/>
        <w:tab/>
        <w:tab/>
        <w:tab/>
        <w:t>board[i][j]='O';</w:t>
        <w:br/>
      </w:r>
    </w:p>
    <w:p>
      <w:r>
        <w:t xml:space="preserve">    }</w:t>
        <w:br/>
      </w:r>
    </w:p>
    <w:p>
      <w:r>
        <w:tab/>
        <w:t>void check(vector&lt;vector&lt;char&gt; &gt;&amp;vec,int i,int j,int row,int col){</w:t>
        <w:br/>
      </w:r>
    </w:p>
    <w:p>
      <w:r>
        <w:tab/>
        <w:tab/>
        <w:t>if(vec[i][j]=='O'){</w:t>
        <w:br/>
      </w:r>
    </w:p>
    <w:p>
      <w:r>
        <w:tab/>
        <w:tab/>
        <w:tab/>
        <w:t>vec[i][j]='1';</w:t>
        <w:br/>
      </w:r>
    </w:p>
    <w:p>
      <w:r>
        <w:tab/>
        <w:tab/>
        <w:tab/>
        <w:t>if(i&gt;1)</w:t>
        <w:br/>
      </w:r>
    </w:p>
    <w:p>
      <w:r>
        <w:tab/>
        <w:tab/>
        <w:tab/>
        <w:tab/>
        <w:t>check(vec,i-1,j,row,col);</w:t>
        <w:br/>
      </w:r>
    </w:p>
    <w:p>
      <w:r>
        <w:tab/>
        <w:tab/>
        <w:tab/>
        <w:t>if(j&gt;1)</w:t>
        <w:br/>
      </w:r>
    </w:p>
    <w:p>
      <w:r>
        <w:tab/>
        <w:tab/>
        <w:tab/>
        <w:tab/>
        <w:t>check(vec,i,j-1,row,col);</w:t>
        <w:br/>
      </w:r>
    </w:p>
    <w:p>
      <w:r>
        <w:tab/>
        <w:tab/>
        <w:tab/>
        <w:t>if(i+1&lt;row)</w:t>
        <w:br/>
      </w:r>
    </w:p>
    <w:p>
      <w:r>
        <w:tab/>
        <w:tab/>
        <w:tab/>
        <w:tab/>
        <w:t>check(vec,i+1,j,row,col);</w:t>
        <w:br/>
      </w:r>
    </w:p>
    <w:p>
      <w:r>
        <w:tab/>
        <w:tab/>
        <w:tab/>
        <w:t>if(j+1&lt;col)</w:t>
        <w:br/>
      </w:r>
    </w:p>
    <w:p>
      <w:r>
        <w:tab/>
        <w:tab/>
        <w:tab/>
        <w:tab/>
        <w:t>check(vec,i,j+1,row,col);</w:t>
        <w:br/>
      </w:r>
    </w:p>
    <w:p>
      <w:r>
        <w:tab/>
        <w:tab/>
        <w:t>}</w:t>
        <w:br/>
      </w:r>
    </w:p>
    <w:p>
      <w:r>
        <w:tab/>
        <w:t>}</w:t>
        <w:br/>
      </w:r>
    </w:p>
    <w:p>
      <w:r>
        <w:t>};</w:t>
        <w:br/>
      </w:r>
    </w:p>
    <w:p>
      <w:r>
        <w:br/>
      </w:r>
    </w:p>
    <w:p>
      <w:r>
        <w:t>131,Palindrome Partitioning***:</w:t>
        <w:br/>
      </w:r>
    </w:p>
    <w:p>
      <w:r>
        <w:rPr>
          <w:b/>
        </w:rPr>
        <w:t>Python_solution:</w:t>
        <w:br/>
      </w:r>
    </w:p>
    <w:p>
      <w:r>
        <w:t xml:space="preserve">1-liner Python, Ruby </w:t>
        <w:br/>
      </w:r>
    </w:p>
    <w:p>
      <w:r>
        <w:t>def partition(self, s):</w:t>
        <w:br/>
      </w:r>
    </w:p>
    <w:p>
      <w:r>
        <w:t xml:space="preserve">    return [[s[:i]] + rest</w:t>
        <w:br/>
      </w:r>
    </w:p>
    <w:p>
      <w:r>
        <w:t xml:space="preserve">            for i in xrange(1, len(s)+1)</w:t>
        <w:br/>
      </w:r>
    </w:p>
    <w:p>
      <w:r>
        <w:t xml:space="preserve">            if s[:i] == s[i-1::-1]</w:t>
        <w:br/>
      </w:r>
    </w:p>
    <w:p>
      <w:r>
        <w:t xml:space="preserve">            for rest in self.partition(s[i:])] or [[]]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Java: Backtracking solution. </w:t>
        <w:br/>
      </w:r>
    </w:p>
    <w:p>
      <w:r>
        <w:t>public class Solution {</w:t>
        <w:br/>
      </w:r>
    </w:p>
    <w:p>
      <w:r>
        <w:t xml:space="preserve">        List&lt;List&lt;String&gt;&gt; resultLst;</w:t>
        <w:br/>
      </w:r>
    </w:p>
    <w:p>
      <w:r>
        <w:tab/>
        <w:t xml:space="preserve">    ArrayList&lt;String&gt; currLst;</w:t>
        <w:br/>
      </w:r>
    </w:p>
    <w:p>
      <w:r>
        <w:tab/>
        <w:t xml:space="preserve">    public List&lt;List&lt;String&gt;&gt; partition(String s) {</w:t>
        <w:br/>
      </w:r>
    </w:p>
    <w:p>
      <w:r>
        <w:tab/>
        <w:t xml:space="preserve">        resultLst = new ArrayList&lt;List&lt;String&gt;&gt;();</w:t>
        <w:br/>
      </w:r>
    </w:p>
    <w:p>
      <w:r>
        <w:tab/>
        <w:t xml:space="preserve">        currLst = new ArrayList&lt;String&gt;();</w:t>
        <w:br/>
      </w:r>
    </w:p>
    <w:p>
      <w:r>
        <w:tab/>
        <w:t xml:space="preserve">        backTrack(s,0);</w:t>
        <w:br/>
      </w:r>
    </w:p>
    <w:p>
      <w:r>
        <w:tab/>
        <w:t xml:space="preserve">        return resultLst;</w:t>
        <w:br/>
      </w:r>
    </w:p>
    <w:p>
      <w:r>
        <w:tab/>
        <w:t xml:space="preserve">    }</w:t>
        <w:br/>
      </w:r>
    </w:p>
    <w:p>
      <w:r>
        <w:tab/>
        <w:t xml:space="preserve">    public void backTrack(String s, int l){</w:t>
        <w:br/>
      </w:r>
    </w:p>
    <w:p>
      <w:r>
        <w:tab/>
        <w:t xml:space="preserve">        if(currLst.size()&gt;0 //the initial str could be palindrome</w:t>
        <w:br/>
      </w:r>
    </w:p>
    <w:p>
      <w:r>
        <w:tab/>
        <w:t xml:space="preserve">            &amp;&amp; l&gt;=s.length()){</w:t>
        <w:br/>
      </w:r>
    </w:p>
    <w:p>
      <w:r>
        <w:tab/>
        <w:t xml:space="preserve">                List&lt;String&gt; r = (ArrayList&lt;String&gt;) currLst.clone();</w:t>
        <w:br/>
      </w:r>
    </w:p>
    <w:p>
      <w:r>
        <w:tab/>
        <w:t xml:space="preserve">                resultLst.add(r);</w:t>
        <w:br/>
      </w:r>
    </w:p>
    <w:p>
      <w:r>
        <w:tab/>
        <w:t xml:space="preserve">        }</w:t>
        <w:br/>
      </w:r>
    </w:p>
    <w:p>
      <w:r>
        <w:tab/>
        <w:t xml:space="preserve">        for(int i=l;i&lt;s.length();i++){</w:t>
        <w:br/>
      </w:r>
    </w:p>
    <w:p>
      <w:r>
        <w:tab/>
        <w:t xml:space="preserve">            if(isPalindrome(s,l,i)){</w:t>
        <w:br/>
      </w:r>
    </w:p>
    <w:p>
      <w:r>
        <w:tab/>
        <w:t xml:space="preserve">                if(l==i)</w:t>
        <w:br/>
      </w:r>
    </w:p>
    <w:p>
      <w:r>
        <w:tab/>
        <w:t xml:space="preserve">                    currLst.add(Character.toString(s.charAt(i)));</w:t>
        <w:br/>
      </w:r>
    </w:p>
    <w:p>
      <w:r>
        <w:tab/>
        <w:t xml:space="preserve">                else</w:t>
        <w:br/>
      </w:r>
    </w:p>
    <w:p>
      <w:r>
        <w:tab/>
        <w:t xml:space="preserve">                    currLst.add(s.substring(l,i+1));</w:t>
        <w:br/>
      </w:r>
    </w:p>
    <w:p>
      <w:r>
        <w:tab/>
        <w:t xml:space="preserve">                backTrack(s,i+1);</w:t>
        <w:br/>
      </w:r>
    </w:p>
    <w:p>
      <w:r>
        <w:tab/>
        <w:t xml:space="preserve">                currLst.remove(currLst.size()-1);</w:t>
        <w:br/>
      </w:r>
    </w:p>
    <w:p>
      <w:r>
        <w:tab/>
        <w:t xml:space="preserve">            }</w:t>
        <w:br/>
      </w:r>
    </w:p>
    <w:p>
      <w:r>
        <w:tab/>
        <w:t xml:space="preserve">        }</w:t>
        <w:br/>
      </w:r>
    </w:p>
    <w:p>
      <w:r>
        <w:tab/>
        <w:t xml:space="preserve">    }</w:t>
        <w:br/>
      </w:r>
    </w:p>
    <w:p>
      <w:r>
        <w:tab/>
        <w:t xml:space="preserve">    public boolean isPalindrome(String str, int l, int r){</w:t>
        <w:br/>
      </w:r>
    </w:p>
    <w:p>
      <w:r>
        <w:tab/>
        <w:t xml:space="preserve">        if(l==r) return true;</w:t>
        <w:br/>
      </w:r>
    </w:p>
    <w:p>
      <w:r>
        <w:tab/>
        <w:t xml:space="preserve">        while(l&lt;r){</w:t>
        <w:br/>
      </w:r>
    </w:p>
    <w:p>
      <w:r>
        <w:tab/>
        <w:t xml:space="preserve">            if(str.charAt(l)!=str.charAt(r)) return false;</w:t>
        <w:br/>
      </w:r>
    </w:p>
    <w:p>
      <w:r>
        <w:tab/>
        <w:t xml:space="preserve">            l++;r--;</w:t>
        <w:br/>
      </w:r>
    </w:p>
    <w:p>
      <w:r>
        <w:tab/>
        <w:t xml:space="preserve">        }</w:t>
        <w:br/>
      </w:r>
    </w:p>
    <w:p>
      <w:r>
        <w:tab/>
        <w:t xml:space="preserve">        return true;</w:t>
        <w:br/>
      </w:r>
    </w:p>
    <w:p>
      <w:r>
        <w:tab/>
        <w:t xml:space="preserve">    }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132,Palindrome Partitioning II***:</w:t>
        <w:br/>
      </w:r>
    </w:p>
    <w:p>
      <w:r>
        <w:rPr>
          <w:b/>
        </w:rPr>
        <w:t>Python_solution:</w:t>
        <w:br/>
      </w:r>
    </w:p>
    <w:p>
      <w:r>
        <w:t xml:space="preserve">56 ms python with explanation </w:t>
        <w:br/>
      </w:r>
    </w:p>
    <w:p>
      <w:r>
        <w:t>def minCut(self, s):</w:t>
        <w:br/>
      </w:r>
    </w:p>
    <w:p>
      <w:r>
        <w:t xml:space="preserve">    # acceleration</w:t>
        <w:br/>
      </w:r>
    </w:p>
    <w:p>
      <w:r>
        <w:t xml:space="preserve">    if s == s[::-1]: return 0</w:t>
        <w:br/>
      </w:r>
    </w:p>
    <w:p>
      <w:r>
        <w:t xml:space="preserve">    for i in range(1, len(s)):</w:t>
        <w:br/>
      </w:r>
    </w:p>
    <w:p>
      <w:r>
        <w:t xml:space="preserve">        if s[:i] == s[:i][::-1] and s[i:] == s[i:][::-1]:</w:t>
        <w:br/>
      </w:r>
    </w:p>
    <w:p>
      <w:r>
        <w:t xml:space="preserve">            return 1</w:t>
        <w:br/>
      </w:r>
    </w:p>
    <w:p>
      <w:r>
        <w:t xml:space="preserve">    # algorithm</w:t>
        <w:br/>
      </w:r>
    </w:p>
    <w:p>
      <w:r>
        <w:t xml:space="preserve">    cut = [x for x in range(-1,len(s))]  # cut numbers in worst case (no palindrome)</w:t>
        <w:br/>
      </w:r>
    </w:p>
    <w:p>
      <w:r>
        <w:t xml:space="preserve">    for i in range(len(s)):</w:t>
        <w:br/>
      </w:r>
    </w:p>
    <w:p>
      <w:r>
        <w:t xml:space="preserve">        r1, r2 = 0, 0</w:t>
        <w:br/>
      </w:r>
    </w:p>
    <w:p>
      <w:r>
        <w:t xml:space="preserve">        # use i as origin, and gradually enlarge radius if a palindrome exists</w:t>
        <w:br/>
      </w:r>
    </w:p>
    <w:p>
      <w:r>
        <w:t xml:space="preserve">        # odd palindrome</w:t>
        <w:br/>
      </w:r>
    </w:p>
    <w:p>
      <w:r>
        <w:t xml:space="preserve">        while i-r1 &gt;= 0 and i+r1 &lt; len(s) and s[i-r1] == s[i+r1]:</w:t>
        <w:br/>
      </w:r>
    </w:p>
    <w:p>
      <w:r>
        <w:t xml:space="preserve">            cut[i+r1+1] = min(cut[i+r1+1], cut[i-r1]+1)</w:t>
        <w:br/>
      </w:r>
    </w:p>
    <w:p>
      <w:r>
        <w:t xml:space="preserve">            r1 += 1</w:t>
        <w:br/>
      </w:r>
    </w:p>
    <w:p>
      <w:r>
        <w:t xml:space="preserve">        # even palindrome</w:t>
        <w:br/>
      </w:r>
    </w:p>
    <w:p>
      <w:r>
        <w:t xml:space="preserve">        while i-r2 &gt;= 0 and i+r2+1 &lt; len(s) and s[i-r2] == s[i+r2+1]:</w:t>
        <w:br/>
      </w:r>
    </w:p>
    <w:p>
      <w:r>
        <w:t xml:space="preserve">            cut[i+r2+2] = min(cut[i+r2+2], cut[i-r2]+1)</w:t>
        <w:br/>
      </w:r>
    </w:p>
    <w:p>
      <w:r>
        <w:t xml:space="preserve">            r2 += 1</w:t>
        <w:br/>
      </w:r>
    </w:p>
    <w:p>
      <w:r>
        <w:t xml:space="preserve">    return cut[-1]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My solution does not need a table for palindrome, is it right ? It uses only O(n) space. </w:t>
        <w:br/>
      </w:r>
    </w:p>
    <w:p>
      <w:r>
        <w:t>class Solution {</w:t>
        <w:br/>
      </w:r>
    </w:p>
    <w:p>
      <w:r>
        <w:t>public:</w:t>
        <w:br/>
      </w:r>
    </w:p>
    <w:p>
      <w:r>
        <w:t xml:space="preserve">    int minCut(string s) {</w:t>
        <w:br/>
      </w:r>
    </w:p>
    <w:p>
      <w:r>
        <w:t xml:space="preserve">        int n = s.size();</w:t>
        <w:br/>
      </w:r>
    </w:p>
    <w:p>
      <w:r>
        <w:t xml:space="preserve">        vector&lt;int&gt; cut(n+1, 0);  // number of cuts for the first k characters</w:t>
        <w:br/>
      </w:r>
    </w:p>
    <w:p>
      <w:r>
        <w:t xml:space="preserve">        for (int i = 0; i &lt;= n; i++) cut[i] = i-1;</w:t>
        <w:br/>
      </w:r>
    </w:p>
    <w:p>
      <w:r>
        <w:t xml:space="preserve">        for (int i = 0; i &lt; n; i++) {</w:t>
        <w:br/>
      </w:r>
    </w:p>
    <w:p>
      <w:r>
        <w:t xml:space="preserve">            for (int j = 0; i-j &gt;= 0 &amp;&amp; i+j &lt; n &amp;&amp; s[i-j]==s[i+j] ; j++) // odd length palindrome</w:t>
        <w:br/>
      </w:r>
    </w:p>
    <w:p>
      <w:r>
        <w:t xml:space="preserve">                cut[i+j+1] = min(cut[i+j+1],1+cut[i-j]);</w:t>
        <w:br/>
      </w:r>
    </w:p>
    <w:p>
      <w:r>
        <w:br/>
      </w:r>
    </w:p>
    <w:p>
      <w:r>
        <w:t xml:space="preserve">            for (int j = 1; i-j+1 &gt;= 0 &amp;&amp; i+j &lt; n &amp;&amp; s[i-j+1] == s[i+j]; j++) // even length palindrome</w:t>
        <w:br/>
      </w:r>
    </w:p>
    <w:p>
      <w:r>
        <w:t xml:space="preserve">                cut[i+j+1] = min(cut[i+j+1],1+cut[i-j+1]);</w:t>
        <w:br/>
      </w:r>
    </w:p>
    <w:p>
      <w:r>
        <w:t xml:space="preserve">        }</w:t>
        <w:br/>
      </w:r>
    </w:p>
    <w:p>
      <w:r>
        <w:t xml:space="preserve">        return cut[n];</w:t>
        <w:br/>
      </w:r>
    </w:p>
    <w:p>
      <w:r>
        <w:t xml:space="preserve">    }</w:t>
        <w:br/>
      </w:r>
    </w:p>
    <w:p>
      <w:r>
        <w:t>};</w:t>
        <w:br/>
      </w:r>
    </w:p>
    <w:p>
      <w:r>
        <w:br/>
      </w:r>
    </w:p>
    <w:p>
      <w:r>
        <w:t>133,Clone Graph***:</w:t>
        <w:br/>
      </w:r>
    </w:p>
    <w:p>
      <w:r>
        <w:rPr>
          <w:b/>
        </w:rPr>
        <w:t>Python_solution:</w:t>
        <w:br/>
      </w:r>
    </w:p>
    <w:p>
      <w:r>
        <w:t xml:space="preserve">Python DFS short solution </w:t>
        <w:br/>
      </w:r>
    </w:p>
    <w:p>
      <w:r>
        <w:t>def cloneGraph(self, node):</w:t>
        <w:br/>
      </w:r>
    </w:p>
    <w:p>
      <w:r>
        <w:t xml:space="preserve">    if not node:</w:t>
        <w:br/>
      </w:r>
    </w:p>
    <w:p>
      <w:r>
        <w:t xml:space="preserve">        return node</w:t>
        <w:br/>
      </w:r>
    </w:p>
    <w:p>
      <w:r>
        <w:t xml:space="preserve">    root = UndirectedGraphNode(node.label)</w:t>
        <w:br/>
      </w:r>
    </w:p>
    <w:p>
      <w:r>
        <w:t xml:space="preserve">    stack = [node]</w:t>
        <w:br/>
      </w:r>
    </w:p>
    <w:p>
      <w:r>
        <w:t xml:space="preserve">    visit = {}</w:t>
        <w:br/>
      </w:r>
    </w:p>
    <w:p>
      <w:r>
        <w:t xml:space="preserve">    visit[node.label] = root</w:t>
        <w:br/>
      </w:r>
    </w:p>
    <w:p>
      <w:r>
        <w:t xml:space="preserve">    while stack:</w:t>
        <w:br/>
      </w:r>
    </w:p>
    <w:p>
      <w:r>
        <w:t xml:space="preserve">        top = stack.pop()</w:t>
        <w:br/>
      </w:r>
    </w:p>
    <w:p>
      <w:r>
        <w:t xml:space="preserve">    </w:t>
        <w:br/>
      </w:r>
    </w:p>
    <w:p>
      <w:r>
        <w:t xml:space="preserve">        for n in top.neighbors:</w:t>
        <w:br/>
      </w:r>
    </w:p>
    <w:p>
      <w:r>
        <w:t xml:space="preserve">            if n.label not in visit:</w:t>
        <w:br/>
      </w:r>
    </w:p>
    <w:p>
      <w:r>
        <w:t xml:space="preserve">                stack.append(n)</w:t>
        <w:br/>
      </w:r>
    </w:p>
    <w:p>
      <w:r>
        <w:t xml:space="preserve">                visit[n.label] = UndirectedGraphNode(n.label)</w:t>
        <w:br/>
      </w:r>
    </w:p>
    <w:p>
      <w:r>
        <w:t xml:space="preserve">            visit[top.label].neighbors.append(visit[n.label])</w:t>
        <w:br/>
      </w:r>
    </w:p>
    <w:p>
      <w:r>
        <w:t xml:space="preserve">    </w:t>
        <w:br/>
      </w:r>
    </w:p>
    <w:p>
      <w:r>
        <w:t xml:space="preserve">    return root</w:t>
        <w:br/>
      </w:r>
    </w:p>
    <w:p>
      <w:r>
        <w:rPr>
          <w:b/>
        </w:rPr>
        <w:t>Best_solution:</w:t>
        <w:br/>
      </w:r>
    </w:p>
    <w:p>
      <w:r>
        <w:t xml:space="preserve">Depth First Simple Java Solution </w:t>
        <w:br/>
      </w:r>
    </w:p>
    <w:p>
      <w:r>
        <w:t>public class Solution {</w:t>
        <w:br/>
      </w:r>
    </w:p>
    <w:p>
      <w:r>
        <w:t xml:space="preserve">    private HashMap&lt;Integer, UndirectedGraphNode&gt; map = new HashMap&lt;&gt;();</w:t>
        <w:br/>
      </w:r>
    </w:p>
    <w:p>
      <w:r>
        <w:t xml:space="preserve">    public UndirectedGraphNode cloneGraph(UndirectedGraphNode node) {</w:t>
        <w:br/>
      </w:r>
    </w:p>
    <w:p>
      <w:r>
        <w:t xml:space="preserve">        return clone(node);</w:t>
        <w:br/>
      </w:r>
    </w:p>
    <w:p>
      <w:r>
        <w:t xml:space="preserve">    }</w:t>
        <w:br/>
      </w:r>
    </w:p>
    <w:p>
      <w:r>
        <w:br/>
      </w:r>
    </w:p>
    <w:p>
      <w:r>
        <w:t xml:space="preserve">    private UndirectedGraphNode clone(UndirectedGraphNode node) {</w:t>
        <w:br/>
      </w:r>
    </w:p>
    <w:p>
      <w:r>
        <w:t xml:space="preserve">        if (node == null) return null;</w:t>
        <w:br/>
      </w:r>
    </w:p>
    <w:p>
      <w:r>
        <w:t xml:space="preserve">        </w:t>
        <w:br/>
      </w:r>
    </w:p>
    <w:p>
      <w:r>
        <w:t xml:space="preserve">        if (map.containsKey(node.label)) {</w:t>
        <w:br/>
      </w:r>
    </w:p>
    <w:p>
      <w:r>
        <w:t xml:space="preserve">            return map.get(node.label);</w:t>
        <w:br/>
      </w:r>
    </w:p>
    <w:p>
      <w:r>
        <w:t xml:space="preserve">        }</w:t>
        <w:br/>
      </w:r>
    </w:p>
    <w:p>
      <w:r>
        <w:t xml:space="preserve">        UndirectedGraphNode clone = new UndirectedGraphNode(node.label);</w:t>
        <w:br/>
      </w:r>
    </w:p>
    <w:p>
      <w:r>
        <w:t xml:space="preserve">        map.put(clone.label, clone);</w:t>
        <w:br/>
      </w:r>
    </w:p>
    <w:p>
      <w:r>
        <w:t xml:space="preserve">        for (UndirectedGraphNode neighbor : node.neighbors) {</w:t>
        <w:br/>
      </w:r>
    </w:p>
    <w:p>
      <w:r>
        <w:t xml:space="preserve">            clone.neighbors.add(clone(neighbor));</w:t>
        <w:br/>
      </w:r>
    </w:p>
    <w:p>
      <w:r>
        <w:t xml:space="preserve">        }</w:t>
        <w:br/>
      </w:r>
    </w:p>
    <w:p>
      <w:r>
        <w:t xml:space="preserve">        return clone;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t>134,Gas Station***:</w:t>
        <w:br/>
      </w:r>
    </w:p>
    <w:p>
      <w:r>
        <w:rPr>
          <w:b/>
        </w:rPr>
        <w:t>Python_solution:</w:t>
        <w:br/>
      </w:r>
    </w:p>
    <w:p>
      <w:r>
        <w:t xml:space="preserve">Possibly the MOST easiest approach, O(N), one variable, Python </w:t>
        <w:br/>
      </w:r>
    </w:p>
    <w:p>
      <w:r>
        <w:t>def canCompleteCircuit(self, gas, cost):</w:t>
        <w:br/>
      </w:r>
    </w:p>
    <w:p>
      <w:r>
        <w:t xml:space="preserve">    """</w:t>
        <w:br/>
      </w:r>
    </w:p>
    <w:p>
      <w:r>
        <w:t xml:space="preserve">    :type gas: List[int]</w:t>
        <w:br/>
      </w:r>
    </w:p>
    <w:p>
      <w:r>
        <w:t xml:space="preserve">    :type cost: List[int]</w:t>
        <w:br/>
      </w:r>
    </w:p>
    <w:p>
      <w:r>
        <w:t xml:space="preserve">    :rtype: int</w:t>
        <w:br/>
      </w:r>
    </w:p>
    <w:p>
      <w:r>
        <w:t xml:space="preserve">    """</w:t>
        <w:br/>
      </w:r>
    </w:p>
    <w:p>
      <w:r>
        <w:t xml:space="preserve">    if len(gas) == 0 or len(cost) == 0 or sum(gas) &lt; sum(cost):</w:t>
        <w:br/>
      </w:r>
    </w:p>
    <w:p>
      <w:r>
        <w:t xml:space="preserve">        return -1</w:t>
        <w:br/>
      </w:r>
    </w:p>
    <w:p>
      <w:r>
        <w:t xml:space="preserve">    position = 0</w:t>
        <w:br/>
      </w:r>
    </w:p>
    <w:p>
      <w:r>
        <w:t xml:space="preserve">    balance = 0 # current tank balance</w:t>
        <w:br/>
      </w:r>
    </w:p>
    <w:p>
      <w:r>
        <w:t xml:space="preserve">    for i in range(len(gas)):</w:t>
        <w:br/>
      </w:r>
    </w:p>
    <w:p>
      <w:r>
        <w:t xml:space="preserve">        balance += gas[i] - cost[i] # update balance</w:t>
        <w:br/>
      </w:r>
    </w:p>
    <w:p>
      <w:r>
        <w:t xml:space="preserve">        if balance &lt; 0: # balance drops to negative, reset the start position</w:t>
        <w:br/>
      </w:r>
    </w:p>
    <w:p>
      <w:r>
        <w:t xml:space="preserve">            balance = 0</w:t>
        <w:br/>
      </w:r>
    </w:p>
    <w:p>
      <w:r>
        <w:t xml:space="preserve">            position = i+1</w:t>
        <w:br/>
      </w:r>
    </w:p>
    <w:p>
      <w:r>
        <w:t xml:space="preserve">    return position</w:t>
        <w:br/>
      </w:r>
    </w:p>
    <w:p>
      <w:r>
        <w:rPr>
          <w:b/>
        </w:rPr>
        <w:t>Best_solution:</w:t>
        <w:br/>
      </w:r>
    </w:p>
    <w:p>
      <w:r>
        <w:t xml:space="preserve">Share some of my ideas. </w:t>
        <w:br/>
      </w:r>
    </w:p>
    <w:p>
      <w:r>
        <w:t>class Solution {</w:t>
        <w:br/>
      </w:r>
    </w:p>
    <w:p>
      <w:r>
        <w:t>public:</w:t>
        <w:br/>
      </w:r>
    </w:p>
    <w:p>
      <w:r>
        <w:t xml:space="preserve">    int canCompleteCircuit(vector&lt;int&gt; &amp;gas, vector&lt;int&gt; &amp;cost) {</w:t>
        <w:br/>
      </w:r>
    </w:p>
    <w:p>
      <w:r>
        <w:t xml:space="preserve">        int start(0),total(0),tank(0);</w:t>
        <w:br/>
      </w:r>
    </w:p>
    <w:p>
      <w:r>
        <w:t xml:space="preserve">        //if car fails at 'start', record the next station</w:t>
        <w:br/>
      </w:r>
    </w:p>
    <w:p>
      <w:r>
        <w:t xml:space="preserve">        for(int i=0;i&lt;gas.size();i++) if((tank=tank+gas[i]-cost[i])&lt;0) {start=i+1;total+=tank;tank=0;}</w:t>
        <w:br/>
      </w:r>
    </w:p>
    <w:p>
      <w:r>
        <w:t xml:space="preserve">        return (total+tank&lt;0)? -1:start;</w:t>
        <w:br/>
      </w:r>
    </w:p>
    <w:p>
      <w:r>
        <w:t xml:space="preserve">    }</w:t>
        <w:br/>
      </w:r>
    </w:p>
    <w:p>
      <w:r>
        <w:t>};</w:t>
        <w:br/>
      </w:r>
    </w:p>
    <w:p>
      <w:r>
        <w:br/>
      </w:r>
    </w:p>
    <w:p>
      <w:r>
        <w:t>135,Candy***:</w:t>
        <w:br/>
      </w:r>
    </w:p>
    <w:p>
      <w:r>
        <w:rPr>
          <w:b/>
        </w:rPr>
        <w:t>Best_solution:</w:t>
        <w:br/>
      </w:r>
    </w:p>
    <w:p>
      <w:r>
        <w:t xml:space="preserve">A simple solution </w:t>
        <w:br/>
      </w:r>
    </w:p>
    <w:p>
      <w:r>
        <w:t xml:space="preserve">  int candy(vector&lt;int&gt; &amp;ratings)</w:t>
        <w:br/>
      </w:r>
    </w:p>
    <w:p>
      <w:r>
        <w:t xml:space="preserve"> {</w:t>
        <w:br/>
      </w:r>
    </w:p>
    <w:p>
      <w:r>
        <w:tab/>
        <w:t xml:space="preserve"> int size=ratings.size();</w:t>
        <w:br/>
      </w:r>
    </w:p>
    <w:p>
      <w:r>
        <w:tab/>
        <w:t xml:space="preserve"> if(size&lt;=1)</w:t>
        <w:br/>
      </w:r>
    </w:p>
    <w:p>
      <w:r>
        <w:tab/>
        <w:tab/>
        <w:t xml:space="preserve"> return size;</w:t>
        <w:br/>
      </w:r>
    </w:p>
    <w:p>
      <w:r>
        <w:tab/>
        <w:t xml:space="preserve"> vector&lt;int&gt; num(size,1);</w:t>
        <w:br/>
      </w:r>
    </w:p>
    <w:p>
      <w:r>
        <w:tab/>
        <w:t xml:space="preserve"> for (int i = 1; i &lt; size; i++)</w:t>
        <w:br/>
      </w:r>
    </w:p>
    <w:p>
      <w:r>
        <w:tab/>
        <w:t xml:space="preserve"> {</w:t>
        <w:br/>
      </w:r>
    </w:p>
    <w:p>
      <w:r>
        <w:tab/>
        <w:tab/>
        <w:t xml:space="preserve"> if(ratings[i]&gt;ratings[i-1])</w:t>
        <w:br/>
      </w:r>
    </w:p>
    <w:p>
      <w:r>
        <w:tab/>
        <w:tab/>
        <w:tab/>
        <w:t xml:space="preserve"> num[i]=num[i-1]+1;</w:t>
        <w:br/>
      </w:r>
    </w:p>
    <w:p>
      <w:r>
        <w:tab/>
        <w:t xml:space="preserve"> }</w:t>
        <w:br/>
      </w:r>
    </w:p>
    <w:p>
      <w:r>
        <w:tab/>
        <w:t xml:space="preserve"> for (int i= size-1; i&gt;0 ; i--)</w:t>
        <w:br/>
      </w:r>
    </w:p>
    <w:p>
      <w:r>
        <w:tab/>
        <w:t xml:space="preserve"> {</w:t>
        <w:br/>
      </w:r>
    </w:p>
    <w:p>
      <w:r>
        <w:tab/>
        <w:tab/>
        <w:t xml:space="preserve"> if(ratings[i-1]&gt;ratings[i])</w:t>
        <w:br/>
      </w:r>
    </w:p>
    <w:p>
      <w:r>
        <w:tab/>
        <w:tab/>
        <w:tab/>
        <w:t xml:space="preserve"> num[i-1]=max(num[i]+1,num[i-1]);</w:t>
        <w:br/>
      </w:r>
    </w:p>
    <w:p>
      <w:r>
        <w:tab/>
        <w:t xml:space="preserve"> }</w:t>
        <w:br/>
      </w:r>
    </w:p>
    <w:p>
      <w:r>
        <w:tab/>
        <w:t xml:space="preserve"> int result=0;</w:t>
        <w:br/>
      </w:r>
    </w:p>
    <w:p>
      <w:r>
        <w:tab/>
        <w:t xml:space="preserve"> for (int i = 0; i &lt; size; i++)</w:t>
        <w:br/>
      </w:r>
    </w:p>
    <w:p>
      <w:r>
        <w:tab/>
        <w:t xml:space="preserve"> {</w:t>
        <w:br/>
      </w:r>
    </w:p>
    <w:p>
      <w:r>
        <w:tab/>
        <w:tab/>
        <w:t xml:space="preserve"> result+=num[i];</w:t>
        <w:br/>
      </w:r>
    </w:p>
    <w:p>
      <w:r>
        <w:tab/>
        <w:tab/>
        <w:t>// cout&lt;&lt;num[i]&lt;&lt;" ";</w:t>
        <w:br/>
      </w:r>
    </w:p>
    <w:p>
      <w:r>
        <w:tab/>
        <w:t xml:space="preserve"> }</w:t>
        <w:br/>
      </w:r>
    </w:p>
    <w:p>
      <w:r>
        <w:tab/>
        <w:t xml:space="preserve"> return result;</w:t>
        <w:br/>
      </w:r>
    </w:p>
    <w:p>
      <w:r>
        <w:t xml:space="preserve"> }</w:t>
        <w:br/>
      </w:r>
    </w:p>
    <w:p>
      <w:r>
        <w:br/>
      </w:r>
    </w:p>
    <w:p>
      <w:r>
        <w:t>136,Single Number***:</w:t>
        <w:br/>
      </w:r>
    </w:p>
    <w:p>
      <w:r>
        <w:rPr>
          <w:b/>
        </w:rPr>
        <w:t>Python_solution:</w:t>
        <w:br/>
      </w:r>
    </w:p>
    <w:p>
      <w:r>
        <w:t xml:space="preserve">Python different solutions. </w:t>
        <w:br/>
      </w:r>
    </w:p>
    <w:p>
      <w:r>
        <w:t>def singleNumber1(self, nums):</w:t>
        <w:br/>
      </w:r>
    </w:p>
    <w:p>
      <w:r>
        <w:t xml:space="preserve">    dic = {}</w:t>
        <w:br/>
      </w:r>
    </w:p>
    <w:p>
      <w:r>
        <w:t xml:space="preserve">    for num in nums:</w:t>
        <w:br/>
      </w:r>
    </w:p>
    <w:p>
      <w:r>
        <w:t xml:space="preserve">        dic[num] = dic.get(num, 0)+1</w:t>
        <w:br/>
      </w:r>
    </w:p>
    <w:p>
      <w:r>
        <w:t xml:space="preserve">    for key, val in dic.items():</w:t>
        <w:br/>
      </w:r>
    </w:p>
    <w:p>
      <w:r>
        <w:t xml:space="preserve">        if val == 1:</w:t>
        <w:br/>
      </w:r>
    </w:p>
    <w:p>
      <w:r>
        <w:t xml:space="preserve">            return key</w:t>
        <w:br/>
      </w:r>
    </w:p>
    <w:p>
      <w:r>
        <w:br/>
      </w:r>
    </w:p>
    <w:p>
      <w:r>
        <w:t>def singleNumber2(self, nums):</w:t>
        <w:br/>
      </w:r>
    </w:p>
    <w:p>
      <w:r>
        <w:t xml:space="preserve">    res = 0</w:t>
        <w:br/>
      </w:r>
    </w:p>
    <w:p>
      <w:r>
        <w:t xml:space="preserve">    for num in nums:</w:t>
        <w:br/>
      </w:r>
    </w:p>
    <w:p>
      <w:r>
        <w:t xml:space="preserve">        res ^= num</w:t>
        <w:br/>
      </w:r>
    </w:p>
    <w:p>
      <w:r>
        <w:t xml:space="preserve">    return res</w:t>
        <w:br/>
      </w:r>
    </w:p>
    <w:p>
      <w:r>
        <w:t xml:space="preserve">    </w:t>
        <w:br/>
      </w:r>
    </w:p>
    <w:p>
      <w:r>
        <w:t>def singleNumber3(self, nums):</w:t>
        <w:br/>
      </w:r>
    </w:p>
    <w:p>
      <w:r>
        <w:t xml:space="preserve">    return 2*sum(set(nums))-sum(nums)</w:t>
        <w:br/>
      </w:r>
    </w:p>
    <w:p>
      <w:r>
        <w:t xml:space="preserve">    </w:t>
        <w:br/>
      </w:r>
    </w:p>
    <w:p>
      <w:r>
        <w:t>def singleNumber4(self, nums):</w:t>
        <w:br/>
      </w:r>
    </w:p>
    <w:p>
      <w:r>
        <w:t xml:space="preserve">    return reduce(lambda x, y: x ^ y, nums)</w:t>
        <w:br/>
      </w:r>
    </w:p>
    <w:p>
      <w:r>
        <w:t xml:space="preserve">    </w:t>
        <w:br/>
      </w:r>
    </w:p>
    <w:p>
      <w:r>
        <w:t>def singleNumber(self, nums):</w:t>
        <w:br/>
      </w:r>
    </w:p>
    <w:p>
      <w:r>
        <w:t xml:space="preserve">    return reduce(operator.xor, nums)</w:t>
        <w:br/>
      </w:r>
    </w:p>
    <w:p>
      <w:r>
        <w:rPr>
          <w:b/>
        </w:rPr>
        <w:t>Best_solution:</w:t>
        <w:br/>
      </w:r>
    </w:p>
    <w:p>
      <w:r>
        <w:t xml:space="preserve">My O(n) solution using XOR </w:t>
        <w:br/>
      </w:r>
    </w:p>
    <w:p>
      <w:r>
        <w:t>int singleNumber(int A[], int n) {</w:t>
        <w:br/>
      </w:r>
    </w:p>
    <w:p>
      <w:r>
        <w:t xml:space="preserve">    int result = 0;</w:t>
        <w:br/>
      </w:r>
    </w:p>
    <w:p>
      <w:r>
        <w:t xml:space="preserve">    for (int i = 0; i&lt;n; i++)</w:t>
        <w:br/>
      </w:r>
    </w:p>
    <w:p>
      <w:r>
        <w:t xml:space="preserve">    {</w:t>
        <w:br/>
      </w:r>
    </w:p>
    <w:p>
      <w:r>
        <w:tab/>
        <w:tab/>
        <w:t>result ^=A[i];</w:t>
        <w:br/>
      </w:r>
    </w:p>
    <w:p>
      <w:r>
        <w:t xml:space="preserve">    }</w:t>
        <w:br/>
      </w:r>
    </w:p>
    <w:p>
      <w:r>
        <w:tab/>
        <w:t>return result;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137,Single Number II***:</w:t>
        <w:br/>
      </w:r>
    </w:p>
    <w:p>
      <w:r>
        <w:rPr>
          <w:b/>
        </w:rPr>
        <w:t>Python_solution:</w:t>
        <w:br/>
      </w:r>
    </w:p>
    <w:p>
      <w:r>
        <w:t xml:space="preserve">Python bitwise solution </w:t>
        <w:br/>
      </w:r>
    </w:p>
    <w:p>
      <w:r>
        <w:t>class Solution:</w:t>
        <w:br/>
      </w:r>
    </w:p>
    <w:p>
      <w:r>
        <w:t># @param A, a list of integer</w:t>
        <w:br/>
      </w:r>
    </w:p>
    <w:p>
      <w:r>
        <w:t># @return an integer</w:t>
        <w:br/>
      </w:r>
    </w:p>
    <w:p>
      <w:r>
        <w:t>def singleNumber(self, A):</w:t>
        <w:br/>
      </w:r>
    </w:p>
    <w:p>
      <w:r>
        <w:t xml:space="preserve">    ans = 0</w:t>
        <w:br/>
      </w:r>
    </w:p>
    <w:p>
      <w:r>
        <w:t xml:space="preserve">    for i in xrange(0,32):</w:t>
        <w:br/>
      </w:r>
    </w:p>
    <w:p>
      <w:r>
        <w:t xml:space="preserve">        count = 0</w:t>
        <w:br/>
      </w:r>
    </w:p>
    <w:p>
      <w:r>
        <w:t xml:space="preserve">        for a in A:</w:t>
        <w:br/>
      </w:r>
    </w:p>
    <w:p>
      <w:r>
        <w:t xml:space="preserve">            if ((a &gt;&gt; i) &amp; 1):</w:t>
        <w:br/>
      </w:r>
    </w:p>
    <w:p>
      <w:r>
        <w:t xml:space="preserve">                count+=1</w:t>
        <w:br/>
      </w:r>
    </w:p>
    <w:p>
      <w:r>
        <w:t xml:space="preserve">        ans |= ((count%3) &lt;&lt; i)</w:t>
        <w:br/>
      </w:r>
    </w:p>
    <w:p>
      <w:r>
        <w:t xml:space="preserve">    return self.convert(ans)</w:t>
        <w:br/>
      </w:r>
    </w:p>
    <w:p>
      <w:r>
        <w:t xml:space="preserve">    </w:t>
        <w:br/>
      </w:r>
    </w:p>
    <w:p>
      <w:r>
        <w:t>def convert(self,x):</w:t>
        <w:br/>
      </w:r>
    </w:p>
    <w:p>
      <w:r>
        <w:t xml:space="preserve">    if x &gt;= 2**31:</w:t>
        <w:br/>
      </w:r>
    </w:p>
    <w:p>
      <w:r>
        <w:t xml:space="preserve">        x -= 2**32</w:t>
        <w:br/>
      </w:r>
    </w:p>
    <w:p>
      <w:r>
        <w:t xml:space="preserve">    return x</w:t>
        <w:br/>
      </w:r>
    </w:p>
    <w:p>
      <w:r>
        <w:rPr>
          <w:b/>
        </w:rPr>
        <w:t>Best_solution:</w:t>
        <w:br/>
      </w:r>
    </w:p>
    <w:p>
      <w:r>
        <w:t xml:space="preserve">Challenge me , thx </w:t>
        <w:br/>
      </w:r>
    </w:p>
    <w:p>
      <w:r>
        <w:t>public int singleNumber(int[] A) {</w:t>
        <w:br/>
      </w:r>
    </w:p>
    <w:p>
      <w:r>
        <w:t xml:space="preserve">    int ones = 0, twos = 0;</w:t>
        <w:br/>
      </w:r>
    </w:p>
    <w:p>
      <w:r>
        <w:t xml:space="preserve">    for(int i = 0; i &lt; A.length; i++){</w:t>
        <w:br/>
      </w:r>
    </w:p>
    <w:p>
      <w:r>
        <w:t xml:space="preserve">        ones = (ones ^ A[i]) &amp; ~twos;</w:t>
        <w:br/>
      </w:r>
    </w:p>
    <w:p>
      <w:r>
        <w:t xml:space="preserve">        twos = (twos ^ A[i]) &amp; ~ones;</w:t>
        <w:br/>
      </w:r>
    </w:p>
    <w:p>
      <w:r>
        <w:t xml:space="preserve">    }</w:t>
        <w:br/>
      </w:r>
    </w:p>
    <w:p>
      <w:r>
        <w:t xml:space="preserve">    return ones;</w:t>
        <w:br/>
      </w:r>
    </w:p>
    <w:p>
      <w:r>
        <w:t>}</w:t>
        <w:br/>
      </w:r>
    </w:p>
    <w:p>
      <w:r>
        <w:br/>
      </w:r>
    </w:p>
    <w:p>
      <w:r>
        <w:t>138,Copy List with Random Pointer***:</w:t>
        <w:br/>
      </w:r>
    </w:p>
    <w:p>
      <w:r>
        <w:rPr>
          <w:b/>
        </w:rPr>
        <w:t>Python_solution:</w:t>
        <w:br/>
      </w:r>
    </w:p>
    <w:p>
      <w:r>
        <w:t xml:space="preserve">Clear and short python O(2n) and O(n) solution </w:t>
        <w:br/>
      </w:r>
    </w:p>
    <w:p>
      <w:r>
        <w:t>class Solution:</w:t>
        <w:br/>
      </w:r>
    </w:p>
    <w:p>
      <w:r>
        <w:t># @param head, a RandomListNode</w:t>
        <w:br/>
      </w:r>
    </w:p>
    <w:p>
      <w:r>
        <w:t># @return a RandomListNode</w:t>
        <w:br/>
      </w:r>
    </w:p>
    <w:p>
      <w:r>
        <w:t>def copyRandomList(self, head):</w:t>
        <w:br/>
      </w:r>
    </w:p>
    <w:p>
      <w:r>
        <w:t xml:space="preserve">    dic = dict()</w:t>
        <w:br/>
      </w:r>
    </w:p>
    <w:p>
      <w:r>
        <w:t xml:space="preserve">    m = n = head</w:t>
        <w:br/>
      </w:r>
    </w:p>
    <w:p>
      <w:r>
        <w:t xml:space="preserve">    while m:</w:t>
        <w:br/>
      </w:r>
    </w:p>
    <w:p>
      <w:r>
        <w:t xml:space="preserve">        dic[m] = RandomListNode(m.label)</w:t>
        <w:br/>
      </w:r>
    </w:p>
    <w:p>
      <w:r>
        <w:t xml:space="preserve">        m = m.next</w:t>
        <w:br/>
      </w:r>
    </w:p>
    <w:p>
      <w:r>
        <w:t xml:space="preserve">    while n:</w:t>
        <w:br/>
      </w:r>
    </w:p>
    <w:p>
      <w:r>
        <w:t xml:space="preserve">        dic[n].next = dic.get(n.next)</w:t>
        <w:br/>
      </w:r>
    </w:p>
    <w:p>
      <w:r>
        <w:t xml:space="preserve">        dic[n].random = dic.get(n.random)</w:t>
        <w:br/>
      </w:r>
    </w:p>
    <w:p>
      <w:r>
        <w:t xml:space="preserve">        n = n.next</w:t>
        <w:br/>
      </w:r>
    </w:p>
    <w:p>
      <w:r>
        <w:t xml:space="preserve">    return dic.get(head)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A solution with constant space complexity O(1) and linear time complexity O(N) </w:t>
        <w:br/>
      </w:r>
    </w:p>
    <w:p>
      <w:r>
        <w:t>O(N)</w:t>
        <w:br/>
      </w:r>
    </w:p>
    <w:p>
      <w:r>
        <w:br/>
      </w:r>
    </w:p>
    <w:p>
      <w:r>
        <w:t>139,Word Break***:</w:t>
        <w:br/>
      </w:r>
    </w:p>
    <w:p>
      <w:r>
        <w:rPr>
          <w:b/>
        </w:rPr>
        <w:t>Python_solution:</w:t>
        <w:br/>
      </w:r>
    </w:p>
    <w:p>
      <w:r>
        <w:t xml:space="preserve">Simple DP solution in Python with description </w:t>
        <w:br/>
      </w:r>
    </w:p>
    <w:p>
      <w:r>
        <w:t>def word_break(s, words):</w:t>
        <w:br/>
      </w:r>
    </w:p>
    <w:p>
      <w:r>
        <w:t xml:space="preserve"> </w:t>
        <w:tab/>
        <w:t xml:space="preserve">d = [False] * len(s)    </w:t>
        <w:br/>
      </w:r>
    </w:p>
    <w:p>
      <w:r>
        <w:t xml:space="preserve"> </w:t>
        <w:tab/>
        <w:t>for i in range(len(s)):</w:t>
        <w:br/>
      </w:r>
    </w:p>
    <w:p>
      <w:r>
        <w:t xml:space="preserve"> </w:t>
        <w:tab/>
        <w:tab/>
        <w:t>for w in words:</w:t>
        <w:br/>
      </w:r>
    </w:p>
    <w:p>
      <w:r>
        <w:t xml:space="preserve"> </w:t>
        <w:tab/>
        <w:tab/>
        <w:tab/>
        <w:t>if w == s[i-len(w)+1:i+1] and (d[i-len(w)] or i-len(w) == -1):</w:t>
        <w:br/>
      </w:r>
    </w:p>
    <w:p>
      <w:r>
        <w:t xml:space="preserve"> </w:t>
        <w:tab/>
        <w:tab/>
        <w:tab/>
        <w:tab/>
        <w:t>d[i] = True</w:t>
        <w:br/>
      </w:r>
    </w:p>
    <w:p>
      <w:r>
        <w:t xml:space="preserve"> </w:t>
        <w:tab/>
        <w:t>return d[-1]</w:t>
        <w:br/>
      </w:r>
    </w:p>
    <w:p>
      <w:r>
        <w:rPr>
          <w:b/>
        </w:rPr>
        <w:t>Best_solution:</w:t>
        <w:br/>
      </w:r>
    </w:p>
    <w:p>
      <w:r>
        <w:t xml:space="preserve">Java implementation using DP in two ways </w:t>
        <w:br/>
      </w:r>
    </w:p>
    <w:p>
      <w:r>
        <w:t>public class Solution {</w:t>
        <w:br/>
      </w:r>
    </w:p>
    <w:p>
      <w:r>
        <w:t xml:space="preserve">    public boolean wordBreak(String s, Set&lt;String&gt; dict) {</w:t>
        <w:br/>
      </w:r>
    </w:p>
    <w:p>
      <w:r>
        <w:t xml:space="preserve">        </w:t>
        <w:br/>
      </w:r>
    </w:p>
    <w:p>
      <w:r>
        <w:t xml:space="preserve">        boolean[] f = new boolean[s.length() + 1];</w:t>
        <w:br/>
      </w:r>
    </w:p>
    <w:p>
      <w:r>
        <w:t xml:space="preserve">        </w:t>
        <w:br/>
      </w:r>
    </w:p>
    <w:p>
      <w:r>
        <w:t xml:space="preserve">        f[0] = true;</w:t>
        <w:br/>
      </w:r>
    </w:p>
    <w:p>
      <w:r>
        <w:t xml:space="preserve">        </w:t>
        <w:br/>
      </w:r>
    </w:p>
    <w:p>
      <w:r>
        <w:t xml:space="preserve">        </w:t>
        <w:br/>
      </w:r>
    </w:p>
    <w:p>
      <w:r>
        <w:t xml:space="preserve">        /* First DP</w:t>
        <w:br/>
      </w:r>
    </w:p>
    <w:p>
      <w:r>
        <w:t xml:space="preserve">        for(int i = 1; i &lt;= s.length(); i++){</w:t>
        <w:br/>
      </w:r>
    </w:p>
    <w:p>
      <w:r>
        <w:t xml:space="preserve">            for(String str: dict){</w:t>
        <w:br/>
      </w:r>
    </w:p>
    <w:p>
      <w:r>
        <w:t xml:space="preserve">                if(str.length() &lt;= i){</w:t>
        <w:br/>
      </w:r>
    </w:p>
    <w:p>
      <w:r>
        <w:t xml:space="preserve">                    if(f[i - str.length()]){</w:t>
        <w:br/>
      </w:r>
    </w:p>
    <w:p>
      <w:r>
        <w:t xml:space="preserve">                        if(s.substring(i-str.length(), i).equals(str)){</w:t>
        <w:br/>
      </w:r>
    </w:p>
    <w:p>
      <w:r>
        <w:t xml:space="preserve">                            f[i] = true;</w:t>
        <w:br/>
      </w:r>
    </w:p>
    <w:p>
      <w:r>
        <w:t xml:space="preserve">                            break;</w:t>
        <w:br/>
      </w:r>
    </w:p>
    <w:p>
      <w:r>
        <w:t xml:space="preserve">                        }</w:t>
        <w:br/>
      </w:r>
    </w:p>
    <w:p>
      <w:r>
        <w:t xml:space="preserve">                    }</w:t>
        <w:br/>
      </w:r>
    </w:p>
    <w:p>
      <w:r>
        <w:t xml:space="preserve">                }</w:t>
        <w:br/>
      </w:r>
    </w:p>
    <w:p>
      <w:r>
        <w:t xml:space="preserve">            }</w:t>
        <w:br/>
      </w:r>
    </w:p>
    <w:p>
      <w:r>
        <w:t xml:space="preserve">        }*/</w:t>
        <w:br/>
      </w:r>
    </w:p>
    <w:p>
      <w:r>
        <w:t xml:space="preserve">        </w:t>
        <w:br/>
      </w:r>
    </w:p>
    <w:p>
      <w:r>
        <w:t xml:space="preserve">        //Second DP</w:t>
        <w:br/>
      </w:r>
    </w:p>
    <w:p>
      <w:r>
        <w:t xml:space="preserve">        for(int i=1; i &lt;= s.length(); i++){</w:t>
        <w:br/>
      </w:r>
    </w:p>
    <w:p>
      <w:r>
        <w:t xml:space="preserve">            for(int j=0; j &lt; i; j++){</w:t>
        <w:br/>
      </w:r>
    </w:p>
    <w:p>
      <w:r>
        <w:t xml:space="preserve">                if(f[j] &amp;&amp; dict.contains(s.substring(j, i))){</w:t>
        <w:br/>
      </w:r>
    </w:p>
    <w:p>
      <w:r>
        <w:t xml:space="preserve">                    f[i] = true;</w:t>
        <w:br/>
      </w:r>
    </w:p>
    <w:p>
      <w:r>
        <w:t xml:space="preserve">                    break;</w:t>
        <w:br/>
      </w:r>
    </w:p>
    <w:p>
      <w:r>
        <w:t xml:space="preserve">                }</w:t>
        <w:br/>
      </w:r>
    </w:p>
    <w:p>
      <w:r>
        <w:t xml:space="preserve">            }</w:t>
        <w:br/>
      </w:r>
    </w:p>
    <w:p>
      <w:r>
        <w:t xml:space="preserve">        }</w:t>
        <w:br/>
      </w:r>
    </w:p>
    <w:p>
      <w:r>
        <w:t xml:space="preserve">        </w:t>
        <w:br/>
      </w:r>
    </w:p>
    <w:p>
      <w:r>
        <w:t xml:space="preserve">        return f[s.length()];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t>140,Word Break II***:</w:t>
        <w:br/>
      </w:r>
    </w:p>
    <w:p>
      <w:r>
        <w:rPr>
          <w:b/>
        </w:rPr>
        <w:t>Python_solution:</w:t>
        <w:br/>
      </w:r>
    </w:p>
    <w:p>
      <w:r>
        <w:t xml:space="preserve">9 lines Python, 10 lines C++ </w:t>
        <w:br/>
      </w:r>
    </w:p>
    <w:p>
      <w:r>
        <w:t>def wordBreak(self, s, wordDict):</w:t>
        <w:br/>
      </w:r>
    </w:p>
    <w:p>
      <w:r>
        <w:t xml:space="preserve">    memo = {len(s): ['']}</w:t>
        <w:br/>
      </w:r>
    </w:p>
    <w:p>
      <w:r>
        <w:t xml:space="preserve">    def sentences(i):</w:t>
        <w:br/>
      </w:r>
    </w:p>
    <w:p>
      <w:r>
        <w:t xml:space="preserve">        if i not in memo:</w:t>
        <w:br/>
      </w:r>
    </w:p>
    <w:p>
      <w:r>
        <w:t xml:space="preserve">            memo[i] = [s[i:j] + (tail and ' ' + tail)</w:t>
        <w:br/>
      </w:r>
    </w:p>
    <w:p>
      <w:r>
        <w:t xml:space="preserve">                       for j in range(i+1, len(s)+1)</w:t>
        <w:br/>
      </w:r>
    </w:p>
    <w:p>
      <w:r>
        <w:t xml:space="preserve">                       if s[i:j] in wordDict</w:t>
        <w:br/>
      </w:r>
    </w:p>
    <w:p>
      <w:r>
        <w:t xml:space="preserve">                       for tail in sentences(j)]</w:t>
        <w:br/>
      </w:r>
    </w:p>
    <w:p>
      <w:r>
        <w:t xml:space="preserve">        return memo[i]</w:t>
        <w:br/>
      </w:r>
    </w:p>
    <w:p>
      <w:r>
        <w:t xml:space="preserve">    return sentences(0)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My concise JAVA solution based on memorized DFS </w:t>
        <w:br/>
      </w:r>
    </w:p>
    <w:p>
      <w:r>
        <w:t>public List&lt;String&gt; wordBreak(String s, Set&lt;String&gt; wordDict) {</w:t>
        <w:br/>
      </w:r>
    </w:p>
    <w:p>
      <w:r>
        <w:t xml:space="preserve">    return DFS(s, wordDict, new HashMap&lt;String, LinkedList&lt;String&gt;&gt;());</w:t>
        <w:br/>
      </w:r>
    </w:p>
    <w:p>
      <w:r>
        <w:t xml:space="preserve">}       </w:t>
        <w:br/>
      </w:r>
    </w:p>
    <w:p>
      <w:r>
        <w:br/>
      </w:r>
    </w:p>
    <w:p>
      <w:r>
        <w:t>// DFS function returns an array including all substrings derived from s.</w:t>
        <w:br/>
      </w:r>
    </w:p>
    <w:p>
      <w:r>
        <w:t>List&lt;String&gt; DFS(String s, Set&lt;String&gt; wordDict, HashMap&lt;String, LinkedList&lt;String&gt;&gt;map) {</w:t>
        <w:br/>
      </w:r>
    </w:p>
    <w:p>
      <w:r>
        <w:t xml:space="preserve">    if (map.containsKey(s)) </w:t>
        <w:br/>
      </w:r>
    </w:p>
    <w:p>
      <w:r>
        <w:t xml:space="preserve">        return map.get(s);</w:t>
        <w:br/>
      </w:r>
    </w:p>
    <w:p>
      <w:r>
        <w:t xml:space="preserve">        </w:t>
        <w:br/>
      </w:r>
    </w:p>
    <w:p>
      <w:r>
        <w:t xml:space="preserve">    LinkedList&lt;String&gt;res = new LinkedList&lt;String&gt;();     </w:t>
        <w:br/>
      </w:r>
    </w:p>
    <w:p>
      <w:r>
        <w:t xml:space="preserve">    if (s.length() == 0) {</w:t>
        <w:br/>
      </w:r>
    </w:p>
    <w:p>
      <w:r>
        <w:t xml:space="preserve">        res.add("");</w:t>
        <w:br/>
      </w:r>
    </w:p>
    <w:p>
      <w:r>
        <w:t xml:space="preserve">        return res;</w:t>
        <w:br/>
      </w:r>
    </w:p>
    <w:p>
      <w:r>
        <w:t xml:space="preserve">    }               </w:t>
        <w:br/>
      </w:r>
    </w:p>
    <w:p>
      <w:r>
        <w:t xml:space="preserve">    for (String word : wordDict) {</w:t>
        <w:br/>
      </w:r>
    </w:p>
    <w:p>
      <w:r>
        <w:t xml:space="preserve">        if (s.startsWith(word)) {</w:t>
        <w:br/>
      </w:r>
    </w:p>
    <w:p>
      <w:r>
        <w:t xml:space="preserve">            List&lt;String&gt;sublist = DFS(s.substring(word.length()), wordDict, map);</w:t>
        <w:br/>
      </w:r>
    </w:p>
    <w:p>
      <w:r>
        <w:t xml:space="preserve">            for (String sub : sublist) </w:t>
        <w:br/>
      </w:r>
    </w:p>
    <w:p>
      <w:r>
        <w:t xml:space="preserve">                res.add(word + (sub.isEmpty() ? "" : " ") + sub);               </w:t>
        <w:br/>
      </w:r>
    </w:p>
    <w:p>
      <w:r>
        <w:t xml:space="preserve">        }</w:t>
        <w:br/>
      </w:r>
    </w:p>
    <w:p>
      <w:r>
        <w:t xml:space="preserve">    }       </w:t>
        <w:br/>
      </w:r>
    </w:p>
    <w:p>
      <w:r>
        <w:t xml:space="preserve">    map.put(s, res);</w:t>
        <w:br/>
      </w:r>
    </w:p>
    <w:p>
      <w:r>
        <w:t xml:space="preserve">    return res;</w:t>
        <w:br/>
      </w:r>
    </w:p>
    <w:p>
      <w:r>
        <w:t>}</w:t>
        <w:br/>
      </w:r>
    </w:p>
    <w:p>
      <w:r>
        <w:br/>
      </w:r>
    </w:p>
    <w:p>
      <w:r>
        <w:t>141,Linked List Cycle***:</w:t>
        <w:br/>
      </w:r>
    </w:p>
    <w:p>
      <w:r>
        <w:rPr>
          <w:b/>
        </w:rPr>
        <w:t>Python_solution:</w:t>
        <w:br/>
      </w:r>
    </w:p>
    <w:p>
      <w:r>
        <w:t xml:space="preserve">Except-ionally fast Python </w:t>
        <w:br/>
      </w:r>
    </w:p>
    <w:p>
      <w:r>
        <w:t>def hasCycle(self, head):</w:t>
        <w:br/>
      </w:r>
    </w:p>
    <w:p>
      <w:r>
        <w:t xml:space="preserve">    try:</w:t>
        <w:br/>
      </w:r>
    </w:p>
    <w:p>
      <w:r>
        <w:t xml:space="preserve">        slow = head</w:t>
        <w:br/>
      </w:r>
    </w:p>
    <w:p>
      <w:r>
        <w:t xml:space="preserve">        fast = head.next</w:t>
        <w:br/>
      </w:r>
    </w:p>
    <w:p>
      <w:r>
        <w:t xml:space="preserve">        while slow is not fast:</w:t>
        <w:br/>
      </w:r>
    </w:p>
    <w:p>
      <w:r>
        <w:t xml:space="preserve">            slow = slow.next</w:t>
        <w:br/>
      </w:r>
    </w:p>
    <w:p>
      <w:r>
        <w:t xml:space="preserve">            fast = fast.next.next</w:t>
        <w:br/>
      </w:r>
    </w:p>
    <w:p>
      <w:r>
        <w:t xml:space="preserve">        return True</w:t>
        <w:br/>
      </w:r>
    </w:p>
    <w:p>
      <w:r>
        <w:t xml:space="preserve">    except:</w:t>
        <w:br/>
      </w:r>
    </w:p>
    <w:p>
      <w:r>
        <w:t xml:space="preserve">        return False</w:t>
        <w:br/>
      </w:r>
    </w:p>
    <w:p>
      <w:r>
        <w:rPr>
          <w:b/>
        </w:rPr>
        <w:t>Best_solution:</w:t>
        <w:br/>
      </w:r>
    </w:p>
    <w:p>
      <w:r>
        <w:t xml:space="preserve">O(1) Space Solution </w:t>
        <w:br/>
      </w:r>
    </w:p>
    <w:p>
      <w:r>
        <w:t>public boolean hasCycle(ListNode head) {</w:t>
        <w:br/>
      </w:r>
    </w:p>
    <w:p>
      <w:r>
        <w:t xml:space="preserve">    if(head==null) return false;</w:t>
        <w:br/>
      </w:r>
    </w:p>
    <w:p>
      <w:r>
        <w:t xml:space="preserve">    ListNode walker = head;</w:t>
        <w:br/>
      </w:r>
    </w:p>
    <w:p>
      <w:r>
        <w:t xml:space="preserve">    ListNode runner = head;</w:t>
        <w:br/>
      </w:r>
    </w:p>
    <w:p>
      <w:r>
        <w:t xml:space="preserve">    while(runner.next!=null &amp;&amp; runner.next.next!=null) {</w:t>
        <w:br/>
      </w:r>
    </w:p>
    <w:p>
      <w:r>
        <w:t xml:space="preserve">        walker = walker.next;</w:t>
        <w:br/>
      </w:r>
    </w:p>
    <w:p>
      <w:r>
        <w:t xml:space="preserve">        runner = runner.next.next;</w:t>
        <w:br/>
      </w:r>
    </w:p>
    <w:p>
      <w:r>
        <w:t xml:space="preserve">        if(walker==runner) return true;</w:t>
        <w:br/>
      </w:r>
    </w:p>
    <w:p>
      <w:r>
        <w:t xml:space="preserve">    }</w:t>
        <w:br/>
      </w:r>
    </w:p>
    <w:p>
      <w:r>
        <w:t xml:space="preserve">    return false;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142,Linked List Cycle II***:</w:t>
        <w:br/>
      </w:r>
    </w:p>
    <w:p>
      <w:r>
        <w:rPr>
          <w:b/>
        </w:rPr>
        <w:t>Python_solution:</w:t>
        <w:br/>
      </w:r>
    </w:p>
    <w:p>
      <w:r>
        <w:t xml:space="preserve">Share my python solution with detailed explanation </w:t>
        <w:br/>
      </w:r>
    </w:p>
    <w:p>
      <w:r>
        <w:t xml:space="preserve">       Consider the following linked list, where E is the cylce entry and X, the crossing point of fast and slow.</w:t>
        <w:br/>
      </w:r>
    </w:p>
    <w:p>
      <w:r>
        <w:t xml:space="preserve">        H: distance from head to cycle entry E</w:t>
        <w:br/>
      </w:r>
    </w:p>
    <w:p>
      <w:r>
        <w:t xml:space="preserve">        D: distance from E to X</w:t>
        <w:br/>
      </w:r>
    </w:p>
    <w:p>
      <w:r>
        <w:t xml:space="preserve">        L: cycle length</w:t>
        <w:br/>
      </w:r>
    </w:p>
    <w:p>
      <w:r>
        <w:t xml:space="preserve">                          _____</w:t>
        <w:br/>
      </w:r>
    </w:p>
    <w:p>
      <w:r>
        <w:t xml:space="preserve">                         /     \</w:t>
        <w:br/>
      </w:r>
    </w:p>
    <w:p>
      <w:r>
        <w:t xml:space="preserve">        head_____H______E       \</w:t>
        <w:br/>
      </w:r>
    </w:p>
    <w:p>
      <w:r>
        <w:t xml:space="preserve">                        \       /</w:t>
        <w:br/>
      </w:r>
    </w:p>
    <w:p>
      <w:r>
        <w:t xml:space="preserve">                         X_____/   </w:t>
        <w:br/>
      </w:r>
    </w:p>
    <w:p>
      <w:r>
        <w:t xml:space="preserve">        </w:t>
        <w:br/>
      </w:r>
    </w:p>
    <w:p>
      <w:r>
        <w:t xml:space="preserve">    </w:t>
        <w:br/>
      </w:r>
    </w:p>
    <w:p>
      <w:r>
        <w:t xml:space="preserve">        If fast and slow both start at head, when fast catches slow, slow has traveled H+D and fast 2(H+D). </w:t>
        <w:br/>
      </w:r>
    </w:p>
    <w:p>
      <w:r>
        <w:t xml:space="preserve">        Assume fast has traveled n loops in the cycle, we have:</w:t>
        <w:br/>
      </w:r>
    </w:p>
    <w:p>
      <w:r>
        <w:t xml:space="preserve">        2H + 2D = H + D + L  --&gt;  H + D = nL  --&gt; H = nL - D</w:t>
        <w:br/>
      </w:r>
    </w:p>
    <w:p>
      <w:r>
        <w:t xml:space="preserve">        Thus if two pointers start from head and X, respectively, one first reaches E, the other also reaches E. </w:t>
        <w:br/>
      </w:r>
    </w:p>
    <w:p>
      <w:r>
        <w:t xml:space="preserve">        In my solution, since fast starts at head.next, we need to move slow one step forward in the beginning of part 2</w:t>
        <w:br/>
      </w:r>
    </w:p>
    <w:p>
      <w:r>
        <w:br/>
      </w:r>
    </w:p>
    <w:p>
      <w:r>
        <w:t>class Solution:</w:t>
        <w:br/>
      </w:r>
    </w:p>
    <w:p>
      <w:r>
        <w:t xml:space="preserve">    # @param head, a ListNode</w:t>
        <w:br/>
      </w:r>
    </w:p>
    <w:p>
      <w:r>
        <w:t xml:space="preserve">    # @return a list node</w:t>
        <w:br/>
      </w:r>
    </w:p>
    <w:p>
      <w:r>
        <w:t xml:space="preserve">    def detectCycle(self, head):</w:t>
        <w:br/>
      </w:r>
    </w:p>
    <w:p>
      <w:r>
        <w:t xml:space="preserve">        try:</w:t>
        <w:br/>
      </w:r>
    </w:p>
    <w:p>
      <w:r>
        <w:t xml:space="preserve">            fast = head.next</w:t>
        <w:br/>
      </w:r>
    </w:p>
    <w:p>
      <w:r>
        <w:t xml:space="preserve">            slow = head</w:t>
        <w:br/>
      </w:r>
    </w:p>
    <w:p>
      <w:r>
        <w:t xml:space="preserve">            while fast is not slow:</w:t>
        <w:br/>
      </w:r>
    </w:p>
    <w:p>
      <w:r>
        <w:t xml:space="preserve">                fast = fast.next.next</w:t>
        <w:br/>
      </w:r>
    </w:p>
    <w:p>
      <w:r>
        <w:t xml:space="preserve">                slow = slow.next</w:t>
        <w:br/>
      </w:r>
    </w:p>
    <w:p>
      <w:r>
        <w:t xml:space="preserve">        except:</w:t>
        <w:br/>
      </w:r>
    </w:p>
    <w:p>
      <w:r>
        <w:t xml:space="preserve">            # if there is an exception, we reach the end and there is no cycle</w:t>
        <w:br/>
      </w:r>
    </w:p>
    <w:p>
      <w:r>
        <w:t xml:space="preserve">            return None</w:t>
        <w:br/>
      </w:r>
    </w:p>
    <w:p>
      <w:r>
        <w:br/>
      </w:r>
    </w:p>
    <w:p>
      <w:r>
        <w:t xml:space="preserve">        # since fast starts at head.next, we need to move slow one step forward</w:t>
        <w:br/>
      </w:r>
    </w:p>
    <w:p>
      <w:r>
        <w:t xml:space="preserve">        slow = slow.next</w:t>
        <w:br/>
      </w:r>
    </w:p>
    <w:p>
      <w:r>
        <w:t xml:space="preserve">        while head is not slow:</w:t>
        <w:br/>
      </w:r>
    </w:p>
    <w:p>
      <w:r>
        <w:t xml:space="preserve">            head = head.next</w:t>
        <w:br/>
      </w:r>
    </w:p>
    <w:p>
      <w:r>
        <w:t xml:space="preserve">            slow = slow.next</w:t>
        <w:br/>
      </w:r>
    </w:p>
    <w:p>
      <w:r>
        <w:br/>
      </w:r>
    </w:p>
    <w:p>
      <w:r>
        <w:t xml:space="preserve">        return head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O(n) solution by using two pointers without change anything </w:t>
        <w:br/>
      </w:r>
    </w:p>
    <w:p>
      <w:r>
        <w:t xml:space="preserve">    ListNode *detectCycle(ListNode *head) {</w:t>
        <w:br/>
      </w:r>
    </w:p>
    <w:p>
      <w:r>
        <w:t xml:space="preserve">    if (head == NULL || head-&gt;next == NULL) return NULL;</w:t>
        <w:br/>
      </w:r>
    </w:p>
    <w:p>
      <w:r>
        <w:t xml:space="preserve">    </w:t>
        <w:br/>
      </w:r>
    </w:p>
    <w:p>
      <w:r>
        <w:t xml:space="preserve">    ListNode* firstp = head;</w:t>
        <w:br/>
      </w:r>
    </w:p>
    <w:p>
      <w:r>
        <w:t xml:space="preserve">    ListNode* secondp = head;</w:t>
        <w:br/>
      </w:r>
    </w:p>
    <w:p>
      <w:r>
        <w:t xml:space="preserve">    bool isCycle = false;</w:t>
        <w:br/>
      </w:r>
    </w:p>
    <w:p>
      <w:r>
        <w:t xml:space="preserve">    </w:t>
        <w:br/>
      </w:r>
    </w:p>
    <w:p>
      <w:r>
        <w:t xml:space="preserve">    while(firstp != NULL &amp;&amp; secondp != NULL) {</w:t>
        <w:br/>
      </w:r>
    </w:p>
    <w:p>
      <w:r>
        <w:t xml:space="preserve">        firstp = firstp-&gt;next;</w:t>
        <w:br/>
      </w:r>
    </w:p>
    <w:p>
      <w:r>
        <w:t xml:space="preserve">        if (secondp-&gt;next == NULL) return NULL;</w:t>
        <w:br/>
      </w:r>
    </w:p>
    <w:p>
      <w:r>
        <w:t xml:space="preserve">        secondp = secondp-&gt;next-&gt;next;</w:t>
        <w:br/>
      </w:r>
    </w:p>
    <w:p>
      <w:r>
        <w:t xml:space="preserve">        if (firstp == secondp) { isCycle = true; break; }</w:t>
        <w:br/>
      </w:r>
    </w:p>
    <w:p>
      <w:r>
        <w:t xml:space="preserve">    }</w:t>
        <w:br/>
      </w:r>
    </w:p>
    <w:p>
      <w:r>
        <w:t xml:space="preserve">    </w:t>
        <w:br/>
      </w:r>
    </w:p>
    <w:p>
      <w:r>
        <w:t xml:space="preserve">    if(!isCycle) return NULL;</w:t>
        <w:br/>
      </w:r>
    </w:p>
    <w:p>
      <w:r>
        <w:t xml:space="preserve">    firstp = head;</w:t>
        <w:br/>
      </w:r>
    </w:p>
    <w:p>
      <w:r>
        <w:t xml:space="preserve">    while( firstp != secondp) {</w:t>
        <w:br/>
      </w:r>
    </w:p>
    <w:p>
      <w:r>
        <w:t xml:space="preserve">        firstp = firstp-&gt;next;</w:t>
        <w:br/>
      </w:r>
    </w:p>
    <w:p>
      <w:r>
        <w:t xml:space="preserve">        secondp = secondp-&gt;next;</w:t>
        <w:br/>
      </w:r>
    </w:p>
    <w:p>
      <w:r>
        <w:t xml:space="preserve">    }</w:t>
        <w:br/>
      </w:r>
    </w:p>
    <w:p>
      <w:r>
        <w:br/>
      </w:r>
    </w:p>
    <w:p>
      <w:r>
        <w:t xml:space="preserve">    return firstp;</w:t>
        <w:br/>
      </w:r>
    </w:p>
    <w:p>
      <w:r>
        <w:t>}</w:t>
        <w:br/>
      </w:r>
    </w:p>
    <w:p>
      <w:r>
        <w:br/>
      </w:r>
    </w:p>
    <w:p>
      <w:r>
        <w:t>143,Reorder List***:</w:t>
        <w:br/>
      </w:r>
    </w:p>
    <w:p>
      <w:r>
        <w:rPr>
          <w:b/>
        </w:rPr>
        <w:t>Python_solution:</w:t>
        <w:br/>
      </w:r>
    </w:p>
    <w:p>
      <w:r>
        <w:t xml:space="preserve">A python solution O(n) time, O(1) space </w:t>
        <w:br/>
      </w:r>
    </w:p>
    <w:p>
      <w:r>
        <w:t># Splits in place a list in two halves, the first half is &gt;= in size than the second.</w:t>
        <w:br/>
      </w:r>
    </w:p>
    <w:p>
      <w:r>
        <w:t># @return A tuple containing the heads of the two halves</w:t>
        <w:br/>
      </w:r>
    </w:p>
    <w:p>
      <w:r>
        <w:t>def _splitList(head):</w:t>
        <w:br/>
      </w:r>
    </w:p>
    <w:p>
      <w:r>
        <w:t xml:space="preserve">    fast = head</w:t>
        <w:br/>
      </w:r>
    </w:p>
    <w:p>
      <w:r>
        <w:t xml:space="preserve">    slow = head</w:t>
        <w:br/>
      </w:r>
    </w:p>
    <w:p>
      <w:r>
        <w:t xml:space="preserve">    while fast and fast.next:</w:t>
        <w:br/>
      </w:r>
    </w:p>
    <w:p>
      <w:r>
        <w:t xml:space="preserve">        slow = slow.next</w:t>
        <w:br/>
      </w:r>
    </w:p>
    <w:p>
      <w:r>
        <w:t xml:space="preserve">        fast = fast.next</w:t>
        <w:br/>
      </w:r>
    </w:p>
    <w:p>
      <w:r>
        <w:t xml:space="preserve">        fast = fast.next</w:t>
        <w:br/>
      </w:r>
    </w:p>
    <w:p>
      <w:r>
        <w:br/>
      </w:r>
    </w:p>
    <w:p>
      <w:r>
        <w:t xml:space="preserve">    middle = slow.next</w:t>
        <w:br/>
      </w:r>
    </w:p>
    <w:p>
      <w:r>
        <w:t xml:space="preserve">    slow.next = None</w:t>
        <w:br/>
      </w:r>
    </w:p>
    <w:p>
      <w:r>
        <w:br/>
      </w:r>
    </w:p>
    <w:p>
      <w:r>
        <w:t xml:space="preserve">    return head, middle</w:t>
        <w:br/>
      </w:r>
    </w:p>
    <w:p>
      <w:r>
        <w:br/>
      </w:r>
    </w:p>
    <w:p>
      <w:r>
        <w:t># Reverses in place a list.</w:t>
        <w:br/>
      </w:r>
    </w:p>
    <w:p>
      <w:r>
        <w:t># @return Returns the head of the new reversed list</w:t>
        <w:br/>
      </w:r>
    </w:p>
    <w:p>
      <w:r>
        <w:t>def _reverseList(head):</w:t>
        <w:br/>
      </w:r>
    </w:p>
    <w:p>
      <w:r>
        <w:br/>
      </w:r>
    </w:p>
    <w:p>
      <w:r>
        <w:t xml:space="preserve">  last = None</w:t>
        <w:br/>
      </w:r>
    </w:p>
    <w:p>
      <w:r>
        <w:t xml:space="preserve">  currentNode = head</w:t>
        <w:br/>
      </w:r>
    </w:p>
    <w:p>
      <w:r>
        <w:br/>
      </w:r>
    </w:p>
    <w:p>
      <w:r>
        <w:t xml:space="preserve">  while currentNode:</w:t>
        <w:br/>
      </w:r>
    </w:p>
    <w:p>
      <w:r>
        <w:t xml:space="preserve">    nextNode = currentNode.next</w:t>
        <w:br/>
      </w:r>
    </w:p>
    <w:p>
      <w:r>
        <w:t xml:space="preserve">    currentNode.next = last</w:t>
        <w:br/>
      </w:r>
    </w:p>
    <w:p>
      <w:r>
        <w:t xml:space="preserve">    last = currentNode</w:t>
        <w:br/>
      </w:r>
    </w:p>
    <w:p>
      <w:r>
        <w:t xml:space="preserve">    currentNode = nextNode</w:t>
        <w:br/>
      </w:r>
    </w:p>
    <w:p>
      <w:r>
        <w:br/>
      </w:r>
    </w:p>
    <w:p>
      <w:r>
        <w:t xml:space="preserve">  return last</w:t>
        <w:br/>
      </w:r>
    </w:p>
    <w:p>
      <w:r>
        <w:br/>
      </w:r>
    </w:p>
    <w:p>
      <w:r>
        <w:t># Merges in place two lists</w:t>
        <w:br/>
      </w:r>
    </w:p>
    <w:p>
      <w:r>
        <w:t># @return The newly merged list.</w:t>
        <w:br/>
      </w:r>
    </w:p>
    <w:p>
      <w:r>
        <w:t>def _mergeLists(a, b):</w:t>
        <w:br/>
      </w:r>
    </w:p>
    <w:p>
      <w:r>
        <w:br/>
      </w:r>
    </w:p>
    <w:p>
      <w:r>
        <w:t xml:space="preserve">    tail = a</w:t>
        <w:br/>
      </w:r>
    </w:p>
    <w:p>
      <w:r>
        <w:t xml:space="preserve">    head = a</w:t>
        <w:br/>
      </w:r>
    </w:p>
    <w:p>
      <w:r>
        <w:br/>
      </w:r>
    </w:p>
    <w:p>
      <w:r>
        <w:t xml:space="preserve">    a = a.next</w:t>
        <w:br/>
      </w:r>
    </w:p>
    <w:p>
      <w:r>
        <w:t xml:space="preserve">    while b:</w:t>
        <w:br/>
      </w:r>
    </w:p>
    <w:p>
      <w:r>
        <w:t xml:space="preserve">        tail.next = b</w:t>
        <w:br/>
      </w:r>
    </w:p>
    <w:p>
      <w:r>
        <w:t xml:space="preserve">        tail = tail.next</w:t>
        <w:br/>
      </w:r>
    </w:p>
    <w:p>
      <w:r>
        <w:t xml:space="preserve">        b = b.next</w:t>
        <w:br/>
      </w:r>
    </w:p>
    <w:p>
      <w:r>
        <w:t xml:space="preserve">        if a:</w:t>
        <w:br/>
      </w:r>
    </w:p>
    <w:p>
      <w:r>
        <w:t xml:space="preserve">            a, b = b, a</w:t>
        <w:br/>
      </w:r>
    </w:p>
    <w:p>
      <w:r>
        <w:t xml:space="preserve">            </w:t>
        <w:br/>
      </w:r>
    </w:p>
    <w:p>
      <w:r>
        <w:t xml:space="preserve">    return head</w:t>
        <w:br/>
      </w:r>
    </w:p>
    <w:p>
      <w:r>
        <w:br/>
      </w:r>
    </w:p>
    <w:p>
      <w:r>
        <w:br/>
      </w:r>
    </w:p>
    <w:p>
      <w:r>
        <w:t>class Solution:</w:t>
        <w:br/>
      </w:r>
    </w:p>
    <w:p>
      <w:r>
        <w:br/>
      </w:r>
    </w:p>
    <w:p>
      <w:r>
        <w:t xml:space="preserve">    # @param head, a ListNode</w:t>
        <w:br/>
      </w:r>
    </w:p>
    <w:p>
      <w:r>
        <w:t xml:space="preserve">    # @return nothing</w:t>
        <w:br/>
      </w:r>
    </w:p>
    <w:p>
      <w:r>
        <w:t xml:space="preserve">    def reorderList(self, head):</w:t>
        <w:br/>
      </w:r>
    </w:p>
    <w:p>
      <w:r>
        <w:br/>
      </w:r>
    </w:p>
    <w:p>
      <w:r>
        <w:t xml:space="preserve">        if not head or not head.next:</w:t>
        <w:br/>
      </w:r>
    </w:p>
    <w:p>
      <w:r>
        <w:t xml:space="preserve">            return</w:t>
        <w:br/>
      </w:r>
    </w:p>
    <w:p>
      <w:r>
        <w:br/>
      </w:r>
    </w:p>
    <w:p>
      <w:r>
        <w:t xml:space="preserve">        a, b = _splitList(head)</w:t>
        <w:br/>
      </w:r>
    </w:p>
    <w:p>
      <w:r>
        <w:t xml:space="preserve">        b = _reverseList(b)</w:t>
        <w:br/>
      </w:r>
    </w:p>
    <w:p>
      <w:r>
        <w:t xml:space="preserve">        head = _mergeLists(a, b)</w:t>
        <w:br/>
      </w:r>
    </w:p>
    <w:p>
      <w:r>
        <w:rPr>
          <w:b/>
        </w:rPr>
        <w:t>Best_solution:</w:t>
        <w:br/>
      </w:r>
    </w:p>
    <w:p>
      <w:r>
        <w:t xml:space="preserve">Java solution with 3 steps </w:t>
        <w:br/>
      </w:r>
    </w:p>
    <w:p>
      <w:r>
        <w:t>public void reorderList(ListNode head) {</w:t>
        <w:br/>
      </w:r>
    </w:p>
    <w:p>
      <w:r>
        <w:t xml:space="preserve">            if(head==null||head.next==null) return;</w:t>
        <w:br/>
      </w:r>
    </w:p>
    <w:p>
      <w:r>
        <w:t xml:space="preserve">            </w:t>
        <w:br/>
      </w:r>
    </w:p>
    <w:p>
      <w:r>
        <w:t xml:space="preserve">            //Find the middle of the list</w:t>
        <w:br/>
      </w:r>
    </w:p>
    <w:p>
      <w:r>
        <w:t xml:space="preserve">            ListNode p1=head;</w:t>
        <w:br/>
      </w:r>
    </w:p>
    <w:p>
      <w:r>
        <w:t xml:space="preserve">            ListNode p2=head;</w:t>
        <w:br/>
      </w:r>
    </w:p>
    <w:p>
      <w:r>
        <w:t xml:space="preserve">            while(p2.next!=null&amp;&amp;p2.next.next!=null){ </w:t>
        <w:br/>
      </w:r>
    </w:p>
    <w:p>
      <w:r>
        <w:t xml:space="preserve">                p1=p1.next;</w:t>
        <w:br/>
      </w:r>
    </w:p>
    <w:p>
      <w:r>
        <w:t xml:space="preserve">                p2=p2.next.next;</w:t>
        <w:br/>
      </w:r>
    </w:p>
    <w:p>
      <w:r>
        <w:t xml:space="preserve">            }</w:t>
        <w:br/>
      </w:r>
    </w:p>
    <w:p>
      <w:r>
        <w:t xml:space="preserve">            </w:t>
        <w:br/>
      </w:r>
    </w:p>
    <w:p>
      <w:r>
        <w:t xml:space="preserve">            //Reverse the half after middle  1-&gt;2-&gt;3-&gt;4-&gt;5-&gt;6 to 1-&gt;2-&gt;3-&gt;6-&gt;5-&gt;4</w:t>
        <w:br/>
      </w:r>
    </w:p>
    <w:p>
      <w:r>
        <w:t xml:space="preserve">            ListNode preMiddle=p1;</w:t>
        <w:br/>
      </w:r>
    </w:p>
    <w:p>
      <w:r>
        <w:t xml:space="preserve">            ListNode preCurrent=p1.next;</w:t>
        <w:br/>
      </w:r>
    </w:p>
    <w:p>
      <w:r>
        <w:t xml:space="preserve">            while(preCurrent.next!=null){</w:t>
        <w:br/>
      </w:r>
    </w:p>
    <w:p>
      <w:r>
        <w:t xml:space="preserve">                ListNode current=preCurrent.next;</w:t>
        <w:br/>
      </w:r>
    </w:p>
    <w:p>
      <w:r>
        <w:t xml:space="preserve">                preCurrent.next=current.next;</w:t>
        <w:br/>
      </w:r>
    </w:p>
    <w:p>
      <w:r>
        <w:t xml:space="preserve">                current.next=preMiddle.next;</w:t>
        <w:br/>
      </w:r>
    </w:p>
    <w:p>
      <w:r>
        <w:t xml:space="preserve">                preMiddle.next=current;</w:t>
        <w:br/>
      </w:r>
    </w:p>
    <w:p>
      <w:r>
        <w:t xml:space="preserve">            }</w:t>
        <w:br/>
      </w:r>
    </w:p>
    <w:p>
      <w:r>
        <w:t xml:space="preserve">            </w:t>
        <w:br/>
      </w:r>
    </w:p>
    <w:p>
      <w:r>
        <w:t xml:space="preserve">            //Start reorder one by one  1-&gt;2-&gt;3-&gt;6-&gt;5-&gt;4 to 1-&gt;6-&gt;2-&gt;5-&gt;3-&gt;4</w:t>
        <w:br/>
      </w:r>
    </w:p>
    <w:p>
      <w:r>
        <w:t xml:space="preserve">            p1=head;</w:t>
        <w:br/>
      </w:r>
    </w:p>
    <w:p>
      <w:r>
        <w:t xml:space="preserve">            p2=preMiddle.next;</w:t>
        <w:br/>
      </w:r>
    </w:p>
    <w:p>
      <w:r>
        <w:t xml:space="preserve">            while(p1!=preMiddle){</w:t>
        <w:br/>
      </w:r>
    </w:p>
    <w:p>
      <w:r>
        <w:t xml:space="preserve">                preMiddle.next=p2.next;</w:t>
        <w:br/>
      </w:r>
    </w:p>
    <w:p>
      <w:r>
        <w:t xml:space="preserve">                p2.next=p1.next;</w:t>
        <w:br/>
      </w:r>
    </w:p>
    <w:p>
      <w:r>
        <w:t xml:space="preserve">                p1.next=p2;</w:t>
        <w:br/>
      </w:r>
    </w:p>
    <w:p>
      <w:r>
        <w:t xml:space="preserve">                p1=p2.next;</w:t>
        <w:br/>
      </w:r>
    </w:p>
    <w:p>
      <w:r>
        <w:t xml:space="preserve">                p2=preMiddle.next;</w:t>
        <w:br/>
      </w:r>
    </w:p>
    <w:p>
      <w:r>
        <w:t xml:space="preserve">            }</w:t>
        <w:br/>
      </w:r>
    </w:p>
    <w:p>
      <w:r>
        <w:t xml:space="preserve">        }</w:t>
        <w:br/>
      </w:r>
    </w:p>
    <w:p>
      <w:r>
        <w:br/>
      </w:r>
    </w:p>
    <w:p>
      <w:r>
        <w:t>144,Binary Tree Preorder Traversal***:</w:t>
        <w:br/>
      </w:r>
    </w:p>
    <w:p>
      <w:r>
        <w:rPr>
          <w:b/>
        </w:rPr>
        <w:t>Python_solution:</w:t>
        <w:br/>
      </w:r>
    </w:p>
    <w:p>
      <w:r>
        <w:t xml:space="preserve">Very simple iterative Python solution </w:t>
        <w:br/>
      </w:r>
    </w:p>
    <w:p>
      <w:r>
        <w:t>def preorderTraversal(self, root):</w:t>
        <w:br/>
      </w:r>
    </w:p>
    <w:p>
      <w:r>
        <w:t xml:space="preserve">    ret = []</w:t>
        <w:br/>
      </w:r>
    </w:p>
    <w:p>
      <w:r>
        <w:t xml:space="preserve">    stack = [root]</w:t>
        <w:br/>
      </w:r>
    </w:p>
    <w:p>
      <w:r>
        <w:t xml:space="preserve">    while stack:</w:t>
        <w:br/>
      </w:r>
    </w:p>
    <w:p>
      <w:r>
        <w:t xml:space="preserve">        node = stack.pop()</w:t>
        <w:br/>
      </w:r>
    </w:p>
    <w:p>
      <w:r>
        <w:t xml:space="preserve">        if node:</w:t>
        <w:br/>
      </w:r>
    </w:p>
    <w:p>
      <w:r>
        <w:t xml:space="preserve">            ret.append(node.val)</w:t>
        <w:br/>
      </w:r>
    </w:p>
    <w:p>
      <w:r>
        <w:t xml:space="preserve">            stack.append(node.right)</w:t>
        <w:br/>
      </w:r>
    </w:p>
    <w:p>
      <w:r>
        <w:t xml:space="preserve">            stack.append(node.left)</w:t>
        <w:br/>
      </w:r>
    </w:p>
    <w:p>
      <w:r>
        <w:t xml:space="preserve">    return ret</w:t>
        <w:br/>
      </w:r>
    </w:p>
    <w:p>
      <w:r>
        <w:rPr>
          <w:b/>
        </w:rPr>
        <w:t>Best_solution:</w:t>
        <w:br/>
      </w:r>
    </w:p>
    <w:p>
      <w:r>
        <w:t xml:space="preserve">Accepted iterative solution in Java using stack. </w:t>
        <w:br/>
      </w:r>
    </w:p>
    <w:p>
      <w:r>
        <w:t>public List&lt;Integer&gt; preorderTraversal(TreeNode node) {</w:t>
        <w:br/>
      </w:r>
    </w:p>
    <w:p>
      <w:r>
        <w:tab/>
        <w:t>List&lt;Integer&gt; list = new LinkedList&lt;Integer&gt;();</w:t>
        <w:br/>
      </w:r>
    </w:p>
    <w:p>
      <w:r>
        <w:tab/>
        <w:t>Stack&lt;TreeNode&gt; rights = new Stack&lt;TreeNode&gt;();</w:t>
        <w:br/>
      </w:r>
    </w:p>
    <w:p>
      <w:r>
        <w:tab/>
        <w:t>while(node != null) {</w:t>
        <w:br/>
      </w:r>
    </w:p>
    <w:p>
      <w:r>
        <w:tab/>
        <w:tab/>
        <w:t>list.add(node.val);</w:t>
        <w:br/>
      </w:r>
    </w:p>
    <w:p>
      <w:r>
        <w:tab/>
        <w:tab/>
        <w:t>if (node.right != null) {</w:t>
        <w:br/>
      </w:r>
    </w:p>
    <w:p>
      <w:r>
        <w:tab/>
        <w:tab/>
        <w:tab/>
        <w:t>rights.push(node.right);</w:t>
        <w:br/>
      </w:r>
    </w:p>
    <w:p>
      <w:r>
        <w:tab/>
        <w:tab/>
        <w:t>}</w:t>
        <w:br/>
      </w:r>
    </w:p>
    <w:p>
      <w:r>
        <w:tab/>
        <w:tab/>
        <w:t>node = node.left;</w:t>
        <w:br/>
      </w:r>
    </w:p>
    <w:p>
      <w:r>
        <w:tab/>
        <w:tab/>
        <w:t>if (node == null &amp;&amp; !rights.isEmpty()) {</w:t>
        <w:br/>
      </w:r>
    </w:p>
    <w:p>
      <w:r>
        <w:tab/>
        <w:tab/>
        <w:tab/>
        <w:t>node = rights.pop();</w:t>
        <w:br/>
      </w:r>
    </w:p>
    <w:p>
      <w:r>
        <w:tab/>
        <w:tab/>
        <w:t>}</w:t>
        <w:br/>
      </w:r>
    </w:p>
    <w:p>
      <w:r>
        <w:tab/>
        <w:t>}</w:t>
        <w:br/>
      </w:r>
    </w:p>
    <w:p>
      <w:r>
        <w:t xml:space="preserve">    return list;</w:t>
        <w:br/>
      </w:r>
    </w:p>
    <w:p>
      <w:r>
        <w:t>}</w:t>
        <w:br/>
      </w:r>
    </w:p>
    <w:p>
      <w:r>
        <w:br/>
      </w:r>
    </w:p>
    <w:p>
      <w:r>
        <w:t>145,Binary Tree Postorder Traversal***:</w:t>
        <w:br/>
      </w:r>
    </w:p>
    <w:p>
      <w:r>
        <w:rPr>
          <w:b/>
        </w:rPr>
        <w:t>Python_solution:</w:t>
        <w:br/>
      </w:r>
    </w:p>
    <w:p>
      <w:r>
        <w:t xml:space="preserve">Share my two Python iterative solutions, post-order and modified preorder then reverse </w:t>
        <w:br/>
      </w:r>
    </w:p>
    <w:p>
      <w:r>
        <w:t>class Solution:</w:t>
        <w:br/>
      </w:r>
    </w:p>
    <w:p>
      <w:r>
        <w:t xml:space="preserve">    # @param {TreeNode} root</w:t>
        <w:br/>
      </w:r>
    </w:p>
    <w:p>
      <w:r>
        <w:t xml:space="preserve">    # @return {integer[]}</w:t>
        <w:br/>
      </w:r>
    </w:p>
    <w:p>
      <w:r>
        <w:t xml:space="preserve">    def postorderTraversal(self, root):</w:t>
        <w:br/>
      </w:r>
    </w:p>
    <w:p>
      <w:r>
        <w:t xml:space="preserve">        traversal, stack = [], [(root, False)]</w:t>
        <w:br/>
      </w:r>
    </w:p>
    <w:p>
      <w:r>
        <w:t xml:space="preserve">        while stack:</w:t>
        <w:br/>
      </w:r>
    </w:p>
    <w:p>
      <w:r>
        <w:t xml:space="preserve">            node, visited = stack.pop()</w:t>
        <w:br/>
      </w:r>
    </w:p>
    <w:p>
      <w:r>
        <w:t xml:space="preserve">            if node:</w:t>
        <w:br/>
      </w:r>
    </w:p>
    <w:p>
      <w:r>
        <w:t xml:space="preserve">                if visited:</w:t>
        <w:br/>
      </w:r>
    </w:p>
    <w:p>
      <w:r>
        <w:t xml:space="preserve">                    # add to result if visited</w:t>
        <w:br/>
      </w:r>
    </w:p>
    <w:p>
      <w:r>
        <w:t xml:space="preserve">                    traversal.append(node.val)</w:t>
        <w:br/>
      </w:r>
    </w:p>
    <w:p>
      <w:r>
        <w:t xml:space="preserve">                else:</w:t>
        <w:br/>
      </w:r>
    </w:p>
    <w:p>
      <w:r>
        <w:t xml:space="preserve">                    # post-order</w:t>
        <w:br/>
      </w:r>
    </w:p>
    <w:p>
      <w:r>
        <w:t xml:space="preserve">                    stack.append((node, True))</w:t>
        <w:br/>
      </w:r>
    </w:p>
    <w:p>
      <w:r>
        <w:t xml:space="preserve">                    stack.append((node.right, False))</w:t>
        <w:br/>
      </w:r>
    </w:p>
    <w:p>
      <w:r>
        <w:t xml:space="preserve">                    stack.append((node.left, False))</w:t>
        <w:br/>
      </w:r>
    </w:p>
    <w:p>
      <w:r>
        <w:br/>
      </w:r>
    </w:p>
    <w:p>
      <w:r>
        <w:t xml:space="preserve">        return traversal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Preorder, Inorder, and Postorder Iteratively Summarization </w:t>
        <w:br/>
      </w:r>
    </w:p>
    <w:p>
      <w:r>
        <w:t>public List&lt;Integer&gt; preorderTraversal(TreeNode root) {</w:t>
        <w:br/>
      </w:r>
    </w:p>
    <w:p>
      <w:r>
        <w:t xml:space="preserve">    List&lt;Integer&gt; result = new ArrayList&lt;&gt;();</w:t>
        <w:br/>
      </w:r>
    </w:p>
    <w:p>
      <w:r>
        <w:t xml:space="preserve">    Deque&lt;TreeNode&gt; stack = new ArrayDeque&lt;&gt;();</w:t>
        <w:br/>
      </w:r>
    </w:p>
    <w:p>
      <w:r>
        <w:t xml:space="preserve">    TreeNode p = root;</w:t>
        <w:br/>
      </w:r>
    </w:p>
    <w:p>
      <w:r>
        <w:t xml:space="preserve">    while(!stack.isEmpty() || p != null) {</w:t>
        <w:br/>
      </w:r>
    </w:p>
    <w:p>
      <w:r>
        <w:t xml:space="preserve">        if(p != null) {</w:t>
        <w:br/>
      </w:r>
    </w:p>
    <w:p>
      <w:r>
        <w:t xml:space="preserve">            stack.push(p);</w:t>
        <w:br/>
      </w:r>
    </w:p>
    <w:p>
      <w:r>
        <w:t xml:space="preserve">            result.add(p.val);  // Add before going to children</w:t>
        <w:br/>
      </w:r>
    </w:p>
    <w:p>
      <w:r>
        <w:t xml:space="preserve">            p = p.left;</w:t>
        <w:br/>
      </w:r>
    </w:p>
    <w:p>
      <w:r>
        <w:t xml:space="preserve">        } else {</w:t>
        <w:br/>
      </w:r>
    </w:p>
    <w:p>
      <w:r>
        <w:t xml:space="preserve">            TreeNode node = stack.pop();</w:t>
        <w:br/>
      </w:r>
    </w:p>
    <w:p>
      <w:r>
        <w:t xml:space="preserve">            p = node.right;   </w:t>
        <w:br/>
      </w:r>
    </w:p>
    <w:p>
      <w:r>
        <w:t xml:space="preserve">        }</w:t>
        <w:br/>
      </w:r>
    </w:p>
    <w:p>
      <w:r>
        <w:t xml:space="preserve">    }</w:t>
        <w:br/>
      </w:r>
    </w:p>
    <w:p>
      <w:r>
        <w:t xml:space="preserve">    return result;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146,LRU Cache***:</w:t>
        <w:br/>
      </w:r>
    </w:p>
    <w:p>
      <w:r>
        <w:rPr>
          <w:b/>
        </w:rPr>
        <w:t>Python_solution:</w:t>
        <w:br/>
      </w:r>
    </w:p>
    <w:p>
      <w:r>
        <w:t xml:space="preserve">Python Dict + Double LinkedList </w:t>
        <w:br/>
      </w:r>
    </w:p>
    <w:p>
      <w:r>
        <w:t>class Node:</w:t>
        <w:br/>
      </w:r>
    </w:p>
    <w:p>
      <w:r>
        <w:t>def __init__(self, k, v):</w:t>
        <w:br/>
      </w:r>
    </w:p>
    <w:p>
      <w:r>
        <w:t xml:space="preserve">    self.key = k</w:t>
        <w:br/>
      </w:r>
    </w:p>
    <w:p>
      <w:r>
        <w:t xml:space="preserve">    self.val = v</w:t>
        <w:br/>
      </w:r>
    </w:p>
    <w:p>
      <w:r>
        <w:t xml:space="preserve">    self.prev = None</w:t>
        <w:br/>
      </w:r>
    </w:p>
    <w:p>
      <w:r>
        <w:t xml:space="preserve">    self.next = None</w:t>
        <w:br/>
      </w:r>
    </w:p>
    <w:p>
      <w:r>
        <w:br/>
      </w:r>
    </w:p>
    <w:p>
      <w:r>
        <w:t>class LRUCache:</w:t>
        <w:br/>
      </w:r>
    </w:p>
    <w:p>
      <w:r>
        <w:t>def __init__(self, capacity):</w:t>
        <w:br/>
      </w:r>
    </w:p>
    <w:p>
      <w:r>
        <w:t xml:space="preserve">    self.capacity = capacity</w:t>
        <w:br/>
      </w:r>
    </w:p>
    <w:p>
      <w:r>
        <w:t xml:space="preserve">    self.dic = dict()</w:t>
        <w:br/>
      </w:r>
    </w:p>
    <w:p>
      <w:r>
        <w:t xml:space="preserve">    self.head = Node(0, 0)</w:t>
        <w:br/>
      </w:r>
    </w:p>
    <w:p>
      <w:r>
        <w:t xml:space="preserve">    self.tail = Node(0, 0)</w:t>
        <w:br/>
      </w:r>
    </w:p>
    <w:p>
      <w:r>
        <w:t xml:space="preserve">    self.head.next = self.tail</w:t>
        <w:br/>
      </w:r>
    </w:p>
    <w:p>
      <w:r>
        <w:t xml:space="preserve">    self.tail.prev = self.head</w:t>
        <w:br/>
      </w:r>
    </w:p>
    <w:p>
      <w:r>
        <w:br/>
      </w:r>
    </w:p>
    <w:p>
      <w:r>
        <w:t>def get(self, key):</w:t>
        <w:br/>
      </w:r>
    </w:p>
    <w:p>
      <w:r>
        <w:t xml:space="preserve">    if key in self.dic:</w:t>
        <w:br/>
      </w:r>
    </w:p>
    <w:p>
      <w:r>
        <w:t xml:space="preserve">        n = self.dic[key]</w:t>
        <w:br/>
      </w:r>
    </w:p>
    <w:p>
      <w:r>
        <w:t xml:space="preserve">        self._remove(n)</w:t>
        <w:br/>
      </w:r>
    </w:p>
    <w:p>
      <w:r>
        <w:t xml:space="preserve">        self._add(n)</w:t>
        <w:br/>
      </w:r>
    </w:p>
    <w:p>
      <w:r>
        <w:t xml:space="preserve">        return n.val</w:t>
        <w:br/>
      </w:r>
    </w:p>
    <w:p>
      <w:r>
        <w:t xml:space="preserve">    return -1</w:t>
        <w:br/>
      </w:r>
    </w:p>
    <w:p>
      <w:r>
        <w:br/>
      </w:r>
    </w:p>
    <w:p>
      <w:r>
        <w:t>def set(self, key, value):</w:t>
        <w:br/>
      </w:r>
    </w:p>
    <w:p>
      <w:r>
        <w:t xml:space="preserve">    if key in self.dic:</w:t>
        <w:br/>
      </w:r>
    </w:p>
    <w:p>
      <w:r>
        <w:t xml:space="preserve">        self._remove(self.dic[key])</w:t>
        <w:br/>
      </w:r>
    </w:p>
    <w:p>
      <w:r>
        <w:t xml:space="preserve">    n = Node(key, value)</w:t>
        <w:br/>
      </w:r>
    </w:p>
    <w:p>
      <w:r>
        <w:t xml:space="preserve">    self._add(n)</w:t>
        <w:br/>
      </w:r>
    </w:p>
    <w:p>
      <w:r>
        <w:t xml:space="preserve">    self.dic[key] = n</w:t>
        <w:br/>
      </w:r>
    </w:p>
    <w:p>
      <w:r>
        <w:t xml:space="preserve">    if len(self.dic) &gt; self.capacity:</w:t>
        <w:br/>
      </w:r>
    </w:p>
    <w:p>
      <w:r>
        <w:t xml:space="preserve">        n = self.head.next</w:t>
        <w:br/>
      </w:r>
    </w:p>
    <w:p>
      <w:r>
        <w:t xml:space="preserve">        self._remove(n)</w:t>
        <w:br/>
      </w:r>
    </w:p>
    <w:p>
      <w:r>
        <w:t xml:space="preserve">        del self.dic[n.key]</w:t>
        <w:br/>
      </w:r>
    </w:p>
    <w:p>
      <w:r>
        <w:br/>
      </w:r>
    </w:p>
    <w:p>
      <w:r>
        <w:t>def _remove(self, node):</w:t>
        <w:br/>
      </w:r>
    </w:p>
    <w:p>
      <w:r>
        <w:t xml:space="preserve">    p = node.prev</w:t>
        <w:br/>
      </w:r>
    </w:p>
    <w:p>
      <w:r>
        <w:t xml:space="preserve">    n = node.next</w:t>
        <w:br/>
      </w:r>
    </w:p>
    <w:p>
      <w:r>
        <w:t xml:space="preserve">    p.next = n</w:t>
        <w:br/>
      </w:r>
    </w:p>
    <w:p>
      <w:r>
        <w:t xml:space="preserve">    n.prev = p</w:t>
        <w:br/>
      </w:r>
    </w:p>
    <w:p>
      <w:r>
        <w:br/>
      </w:r>
    </w:p>
    <w:p>
      <w:r>
        <w:t>def _add(self, node):</w:t>
        <w:br/>
      </w:r>
    </w:p>
    <w:p>
      <w:r>
        <w:t xml:space="preserve">    p = self.tail.prev</w:t>
        <w:br/>
      </w:r>
    </w:p>
    <w:p>
      <w:r>
        <w:t xml:space="preserve">    p.next = node</w:t>
        <w:br/>
      </w:r>
    </w:p>
    <w:p>
      <w:r>
        <w:t xml:space="preserve">    self.tail.prev = node</w:t>
        <w:br/>
      </w:r>
    </w:p>
    <w:p>
      <w:r>
        <w:t xml:space="preserve">    node.prev = p</w:t>
        <w:br/>
      </w:r>
    </w:p>
    <w:p>
      <w:r>
        <w:t xml:space="preserve">    node.next = self.tail</w:t>
        <w:br/>
      </w:r>
    </w:p>
    <w:p>
      <w:r>
        <w:rPr>
          <w:b/>
        </w:rPr>
        <w:t>Best_solution:</w:t>
        <w:br/>
      </w:r>
    </w:p>
    <w:p>
      <w:r>
        <w:t xml:space="preserve">[Java] Hashtable + Double linked list (with a touch of pseudo nodes) </w:t>
        <w:br/>
      </w:r>
    </w:p>
    <w:p>
      <w:r>
        <w:t>class DLinkedNode {</w:t>
        <w:br/>
      </w:r>
    </w:p>
    <w:p>
      <w:r>
        <w:tab/>
        <w:t>int key;</w:t>
        <w:br/>
      </w:r>
    </w:p>
    <w:p>
      <w:r>
        <w:tab/>
        <w:t>int value;</w:t>
        <w:br/>
      </w:r>
    </w:p>
    <w:p>
      <w:r>
        <w:tab/>
        <w:t>DLinkedNode pre;</w:t>
        <w:br/>
      </w:r>
    </w:p>
    <w:p>
      <w:r>
        <w:tab/>
        <w:t>DLinkedNode post;</w:t>
        <w:br/>
      </w:r>
    </w:p>
    <w:p>
      <w:r>
        <w:t>}</w:t>
        <w:br/>
      </w:r>
    </w:p>
    <w:p>
      <w:r>
        <w:br/>
      </w:r>
    </w:p>
    <w:p>
      <w:r>
        <w:t>/**</w:t>
        <w:br/>
      </w:r>
    </w:p>
    <w:p>
      <w:r>
        <w:t xml:space="preserve"> * Always add the new node right after head;</w:t>
        <w:br/>
      </w:r>
    </w:p>
    <w:p>
      <w:r>
        <w:t xml:space="preserve"> */</w:t>
        <w:br/>
      </w:r>
    </w:p>
    <w:p>
      <w:r>
        <w:t>private void addNode(DLinkedNode node){</w:t>
        <w:br/>
      </w:r>
    </w:p>
    <w:p>
      <w:r>
        <w:tab/>
        <w:t>node.pre = head;</w:t>
        <w:br/>
      </w:r>
    </w:p>
    <w:p>
      <w:r>
        <w:tab/>
        <w:t>node.post = head.post;</w:t>
        <w:br/>
      </w:r>
    </w:p>
    <w:p>
      <w:r>
        <w:tab/>
        <w:br/>
      </w:r>
    </w:p>
    <w:p>
      <w:r>
        <w:tab/>
        <w:t>head.post.pre = node;</w:t>
        <w:br/>
      </w:r>
    </w:p>
    <w:p>
      <w:r>
        <w:tab/>
        <w:t>head.post = node;</w:t>
        <w:br/>
      </w:r>
    </w:p>
    <w:p>
      <w:r>
        <w:t>}</w:t>
        <w:br/>
      </w:r>
    </w:p>
    <w:p>
      <w:r>
        <w:br/>
      </w:r>
    </w:p>
    <w:p>
      <w:r>
        <w:t>/**</w:t>
        <w:br/>
      </w:r>
    </w:p>
    <w:p>
      <w:r>
        <w:t xml:space="preserve"> * Remove an existing node from the linked list.</w:t>
        <w:br/>
      </w:r>
    </w:p>
    <w:p>
      <w:r>
        <w:t xml:space="preserve"> */</w:t>
        <w:br/>
      </w:r>
    </w:p>
    <w:p>
      <w:r>
        <w:t>private void removeNode(DLinkedNode node){</w:t>
        <w:br/>
      </w:r>
    </w:p>
    <w:p>
      <w:r>
        <w:tab/>
        <w:t>DLinkedNode pre = node.pre;</w:t>
        <w:br/>
      </w:r>
    </w:p>
    <w:p>
      <w:r>
        <w:tab/>
        <w:t>DLinkedNode post = node.post;</w:t>
        <w:br/>
      </w:r>
    </w:p>
    <w:p>
      <w:r>
        <w:tab/>
        <w:br/>
      </w:r>
    </w:p>
    <w:p>
      <w:r>
        <w:tab/>
        <w:t>pre.post = post;</w:t>
        <w:br/>
      </w:r>
    </w:p>
    <w:p>
      <w:r>
        <w:tab/>
        <w:t>post.pre = pre;</w:t>
        <w:br/>
      </w:r>
    </w:p>
    <w:p>
      <w:r>
        <w:t>}</w:t>
        <w:br/>
      </w:r>
    </w:p>
    <w:p>
      <w:r>
        <w:br/>
      </w:r>
    </w:p>
    <w:p>
      <w:r>
        <w:t>/**</w:t>
        <w:br/>
      </w:r>
    </w:p>
    <w:p>
      <w:r>
        <w:t xml:space="preserve"> * Move certain node in between to the head.</w:t>
        <w:br/>
      </w:r>
    </w:p>
    <w:p>
      <w:r>
        <w:t xml:space="preserve"> */</w:t>
        <w:br/>
      </w:r>
    </w:p>
    <w:p>
      <w:r>
        <w:t>private void moveToHead(DLinkedNode node){</w:t>
        <w:br/>
      </w:r>
    </w:p>
    <w:p>
      <w:r>
        <w:tab/>
        <w:t>this.removeNode(node);</w:t>
        <w:br/>
      </w:r>
    </w:p>
    <w:p>
      <w:r>
        <w:tab/>
        <w:t>this.addNode(node);</w:t>
        <w:br/>
      </w:r>
    </w:p>
    <w:p>
      <w:r>
        <w:t>}</w:t>
        <w:br/>
      </w:r>
    </w:p>
    <w:p>
      <w:r>
        <w:br/>
      </w:r>
    </w:p>
    <w:p>
      <w:r>
        <w:t xml:space="preserve">// pop the current tail. </w:t>
        <w:br/>
      </w:r>
    </w:p>
    <w:p>
      <w:r>
        <w:t>private DLinkedNode popTail(){</w:t>
        <w:br/>
      </w:r>
    </w:p>
    <w:p>
      <w:r>
        <w:tab/>
        <w:t>DLinkedNode res = tail.pre;</w:t>
        <w:br/>
      </w:r>
    </w:p>
    <w:p>
      <w:r>
        <w:tab/>
        <w:t>this.removeNode(res);</w:t>
        <w:br/>
      </w:r>
    </w:p>
    <w:p>
      <w:r>
        <w:tab/>
        <w:t>return res;</w:t>
        <w:br/>
      </w:r>
    </w:p>
    <w:p>
      <w:r>
        <w:t>}</w:t>
        <w:br/>
      </w:r>
    </w:p>
    <w:p>
      <w:r>
        <w:br/>
      </w:r>
    </w:p>
    <w:p>
      <w:r>
        <w:t xml:space="preserve">private Hashtable&lt;Integer, DLinkedNode&gt; </w:t>
        <w:br/>
      </w:r>
    </w:p>
    <w:p>
      <w:r>
        <w:tab/>
        <w:t>cache = new Hashtable&lt;Integer, DLinkedNode&gt;();</w:t>
        <w:br/>
      </w:r>
    </w:p>
    <w:p>
      <w:r>
        <w:t>private int count;</w:t>
        <w:br/>
      </w:r>
    </w:p>
    <w:p>
      <w:r>
        <w:t>private int capacity;</w:t>
        <w:br/>
      </w:r>
    </w:p>
    <w:p>
      <w:r>
        <w:t>private DLinkedNode head, tail;</w:t>
        <w:br/>
      </w:r>
    </w:p>
    <w:p>
      <w:r>
        <w:br/>
      </w:r>
    </w:p>
    <w:p>
      <w:r>
        <w:t>public LRUCache(int capacity) {</w:t>
        <w:br/>
      </w:r>
    </w:p>
    <w:p>
      <w:r>
        <w:tab/>
        <w:t>this.count = 0;</w:t>
        <w:br/>
      </w:r>
    </w:p>
    <w:p>
      <w:r>
        <w:tab/>
        <w:t>this.capacity = capacity;</w:t>
        <w:br/>
      </w:r>
    </w:p>
    <w:p>
      <w:r>
        <w:br/>
      </w:r>
    </w:p>
    <w:p>
      <w:r>
        <w:tab/>
        <w:t>head = new DLinkedNode();</w:t>
        <w:br/>
      </w:r>
    </w:p>
    <w:p>
      <w:r>
        <w:tab/>
        <w:t>head.pre = null;</w:t>
        <w:br/>
      </w:r>
    </w:p>
    <w:p>
      <w:r>
        <w:tab/>
        <w:br/>
      </w:r>
    </w:p>
    <w:p>
      <w:r>
        <w:tab/>
        <w:t>tail = new DLinkedNode();</w:t>
        <w:br/>
      </w:r>
    </w:p>
    <w:p>
      <w:r>
        <w:tab/>
        <w:t>tail.post = null;</w:t>
        <w:br/>
      </w:r>
    </w:p>
    <w:p>
      <w:r>
        <w:tab/>
        <w:br/>
      </w:r>
    </w:p>
    <w:p>
      <w:r>
        <w:tab/>
        <w:t>head.post = tail;</w:t>
        <w:br/>
      </w:r>
    </w:p>
    <w:p>
      <w:r>
        <w:tab/>
        <w:t>tail.pre = head;</w:t>
        <w:br/>
      </w:r>
    </w:p>
    <w:p>
      <w:r>
        <w:t>}</w:t>
        <w:br/>
      </w:r>
    </w:p>
    <w:p>
      <w:r>
        <w:br/>
      </w:r>
    </w:p>
    <w:p>
      <w:r>
        <w:t>public int get(int key) {</w:t>
        <w:br/>
      </w:r>
    </w:p>
    <w:p>
      <w:r>
        <w:t xml:space="preserve">    </w:t>
        <w:br/>
      </w:r>
    </w:p>
    <w:p>
      <w:r>
        <w:tab/>
        <w:t>DLinkedNode node = cache.get(key);</w:t>
        <w:br/>
      </w:r>
    </w:p>
    <w:p>
      <w:r>
        <w:tab/>
        <w:t>if(node == null){</w:t>
        <w:br/>
      </w:r>
    </w:p>
    <w:p>
      <w:r>
        <w:tab/>
        <w:tab/>
        <w:t>return -1; // should raise exception here.</w:t>
        <w:br/>
      </w:r>
    </w:p>
    <w:p>
      <w:r>
        <w:tab/>
        <w:t>}</w:t>
        <w:br/>
      </w:r>
    </w:p>
    <w:p>
      <w:r>
        <w:tab/>
        <w:br/>
      </w:r>
    </w:p>
    <w:p>
      <w:r>
        <w:tab/>
        <w:t>// move the accessed node to the head;</w:t>
        <w:br/>
      </w:r>
    </w:p>
    <w:p>
      <w:r>
        <w:tab/>
        <w:t>this.moveToHead(node);</w:t>
        <w:br/>
      </w:r>
    </w:p>
    <w:p>
      <w:r>
        <w:tab/>
        <w:br/>
      </w:r>
    </w:p>
    <w:p>
      <w:r>
        <w:tab/>
        <w:t>return node.value;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public void set(int key, int value) {</w:t>
        <w:br/>
      </w:r>
    </w:p>
    <w:p>
      <w:r>
        <w:tab/>
        <w:t>DLinkedNode node = cache.get(key);</w:t>
        <w:br/>
      </w:r>
    </w:p>
    <w:p>
      <w:r>
        <w:tab/>
        <w:br/>
      </w:r>
    </w:p>
    <w:p>
      <w:r>
        <w:tab/>
        <w:t>if(node == null){</w:t>
        <w:br/>
      </w:r>
    </w:p>
    <w:p>
      <w:r>
        <w:tab/>
        <w:tab/>
        <w:br/>
      </w:r>
    </w:p>
    <w:p>
      <w:r>
        <w:tab/>
        <w:tab/>
        <w:t>DLinkedNode newNode = new DLinkedNode();</w:t>
        <w:br/>
      </w:r>
    </w:p>
    <w:p>
      <w:r>
        <w:tab/>
        <w:tab/>
        <w:t>newNode.key = key;</w:t>
        <w:br/>
      </w:r>
    </w:p>
    <w:p>
      <w:r>
        <w:tab/>
        <w:tab/>
        <w:t>newNode.value = value;</w:t>
        <w:br/>
      </w:r>
    </w:p>
    <w:p>
      <w:r>
        <w:tab/>
        <w:tab/>
        <w:br/>
      </w:r>
    </w:p>
    <w:p>
      <w:r>
        <w:tab/>
        <w:tab/>
        <w:t>this.cache.put(key, newNode);</w:t>
        <w:br/>
      </w:r>
    </w:p>
    <w:p>
      <w:r>
        <w:tab/>
        <w:tab/>
        <w:t>this.addNode(newNode);</w:t>
        <w:br/>
      </w:r>
    </w:p>
    <w:p>
      <w:r>
        <w:tab/>
        <w:tab/>
        <w:br/>
      </w:r>
    </w:p>
    <w:p>
      <w:r>
        <w:tab/>
        <w:tab/>
        <w:t>++count;</w:t>
        <w:br/>
      </w:r>
    </w:p>
    <w:p>
      <w:r>
        <w:tab/>
        <w:tab/>
        <w:br/>
      </w:r>
    </w:p>
    <w:p>
      <w:r>
        <w:tab/>
        <w:tab/>
        <w:t>if(count &gt; capacity){</w:t>
        <w:br/>
      </w:r>
    </w:p>
    <w:p>
      <w:r>
        <w:tab/>
        <w:tab/>
        <w:tab/>
        <w:t>// pop the tail</w:t>
        <w:br/>
      </w:r>
    </w:p>
    <w:p>
      <w:r>
        <w:tab/>
        <w:tab/>
        <w:tab/>
        <w:t>DLinkedNode tail = this.popTail();</w:t>
        <w:br/>
      </w:r>
    </w:p>
    <w:p>
      <w:r>
        <w:tab/>
        <w:tab/>
        <w:tab/>
        <w:t>this.cache.remove(tail.key);</w:t>
        <w:br/>
      </w:r>
    </w:p>
    <w:p>
      <w:r>
        <w:tab/>
        <w:tab/>
        <w:tab/>
        <w:t>--count;</w:t>
        <w:br/>
      </w:r>
    </w:p>
    <w:p>
      <w:r>
        <w:tab/>
        <w:tab/>
        <w:t>}</w:t>
        <w:br/>
      </w:r>
    </w:p>
    <w:p>
      <w:r>
        <w:tab/>
        <w:t>}else{</w:t>
        <w:br/>
      </w:r>
    </w:p>
    <w:p>
      <w:r>
        <w:tab/>
        <w:tab/>
        <w:t>// update the value.</w:t>
        <w:br/>
      </w:r>
    </w:p>
    <w:p>
      <w:r>
        <w:tab/>
        <w:tab/>
        <w:t>node.value = value;</w:t>
        <w:br/>
      </w:r>
    </w:p>
    <w:p>
      <w:r>
        <w:tab/>
        <w:tab/>
        <w:t>this.moveToHead(node);</w:t>
        <w:br/>
      </w:r>
    </w:p>
    <w:p>
      <w:r>
        <w:tab/>
        <w:t>}</w:t>
        <w:br/>
      </w:r>
    </w:p>
    <w:p>
      <w:r>
        <w:tab/>
        <w:br/>
      </w:r>
    </w:p>
    <w:p>
      <w:r>
        <w:t>}</w:t>
        <w:br/>
      </w:r>
    </w:p>
    <w:p>
      <w:r>
        <w:br/>
      </w:r>
    </w:p>
    <w:p>
      <w:r>
        <w:t>147,Insertion Sort List***:</w:t>
        <w:br/>
      </w:r>
    </w:p>
    <w:p>
      <w:r>
        <w:rPr>
          <w:b/>
        </w:rPr>
        <w:t>Python_solution:</w:t>
        <w:br/>
      </w:r>
    </w:p>
    <w:p>
      <w:r>
        <w:t xml:space="preserve">Python time limit is too tight </w:t>
        <w:br/>
      </w:r>
    </w:p>
    <w:p>
      <w:r>
        <w:t>class Solution:</w:t>
        <w:br/>
      </w:r>
    </w:p>
    <w:p>
      <w:r>
        <w:t># @param head, a ListNode</w:t>
        <w:br/>
      </w:r>
    </w:p>
    <w:p>
      <w:r>
        <w:t># @return a ListNode</w:t>
        <w:br/>
      </w:r>
    </w:p>
    <w:p>
      <w:r>
        <w:t>def insertionSortList(self, head):</w:t>
        <w:br/>
      </w:r>
    </w:p>
    <w:p>
      <w:r>
        <w:t xml:space="preserve">    srt = None</w:t>
        <w:br/>
      </w:r>
    </w:p>
    <w:p>
      <w:r>
        <w:t xml:space="preserve">    while head:</w:t>
        <w:br/>
      </w:r>
    </w:p>
    <w:p>
      <w:r>
        <w:t xml:space="preserve">        node = head</w:t>
        <w:br/>
      </w:r>
    </w:p>
    <w:p>
      <w:r>
        <w:t xml:space="preserve">        head = head.next</w:t>
        <w:br/>
      </w:r>
    </w:p>
    <w:p>
      <w:r>
        <w:t xml:space="preserve">        node.next = None</w:t>
        <w:br/>
      </w:r>
    </w:p>
    <w:p>
      <w:r>
        <w:t xml:space="preserve">        srt = self.insertTo(srt, node)</w:t>
        <w:br/>
      </w:r>
    </w:p>
    <w:p>
      <w:r>
        <w:t xml:space="preserve">    return srt</w:t>
        <w:br/>
      </w:r>
    </w:p>
    <w:p>
      <w:r>
        <w:t xml:space="preserve">    </w:t>
        <w:br/>
      </w:r>
    </w:p>
    <w:p>
      <w:r>
        <w:t>def insertTo(self, head, node):</w:t>
        <w:br/>
      </w:r>
    </w:p>
    <w:p>
      <w:r>
        <w:t xml:space="preserve">    node.next = head</w:t>
        <w:br/>
      </w:r>
    </w:p>
    <w:p>
      <w:r>
        <w:t xml:space="preserve">    head = node</w:t>
        <w:br/>
      </w:r>
    </w:p>
    <w:p>
      <w:r>
        <w:t xml:space="preserve">    while node.next and node.val &gt; node.next.val:</w:t>
        <w:br/>
      </w:r>
    </w:p>
    <w:p>
      <w:r>
        <w:t xml:space="preserve">        node.val, node.next.val = node.next.val, node.val</w:t>
        <w:br/>
      </w:r>
    </w:p>
    <w:p>
      <w:r>
        <w:t xml:space="preserve">        node = node.next</w:t>
        <w:br/>
      </w:r>
    </w:p>
    <w:p>
      <w:r>
        <w:t xml:space="preserve">    return head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An easy and clear way to sort ( O(1) space ) </w:t>
        <w:br/>
      </w:r>
    </w:p>
    <w:p>
      <w:r>
        <w:t>public ListNode insertionSortList(ListNode head) {</w:t>
        <w:br/>
      </w:r>
    </w:p>
    <w:p>
      <w:r>
        <w:tab/>
        <w:tab/>
        <w:t>if( head == null ){</w:t>
        <w:br/>
      </w:r>
    </w:p>
    <w:p>
      <w:r>
        <w:tab/>
        <w:tab/>
        <w:tab/>
        <w:t>return head;</w:t>
        <w:br/>
      </w:r>
    </w:p>
    <w:p>
      <w:r>
        <w:tab/>
        <w:tab/>
        <w:t>}</w:t>
        <w:br/>
      </w:r>
    </w:p>
    <w:p>
      <w:r>
        <w:tab/>
        <w:tab/>
        <w:br/>
      </w:r>
    </w:p>
    <w:p>
      <w:r>
        <w:tab/>
        <w:tab/>
        <w:t>ListNode helper = new ListNode(0); //new starter of the sorted list</w:t>
        <w:br/>
      </w:r>
    </w:p>
    <w:p>
      <w:r>
        <w:tab/>
        <w:tab/>
        <w:t>ListNode cur = head; //the node will be inserted</w:t>
        <w:br/>
      </w:r>
    </w:p>
    <w:p>
      <w:r>
        <w:tab/>
        <w:tab/>
        <w:t>ListNode pre = helper; //insert node between pre and pre.next</w:t>
        <w:br/>
      </w:r>
    </w:p>
    <w:p>
      <w:r>
        <w:tab/>
        <w:tab/>
        <w:t>ListNode next = null; //the next node will be inserted</w:t>
        <w:br/>
      </w:r>
    </w:p>
    <w:p>
      <w:r>
        <w:tab/>
        <w:tab/>
        <w:t>//not the end of input list</w:t>
        <w:br/>
      </w:r>
    </w:p>
    <w:p>
      <w:r>
        <w:tab/>
        <w:tab/>
        <w:t>while( cur != null ){</w:t>
        <w:br/>
      </w:r>
    </w:p>
    <w:p>
      <w:r>
        <w:tab/>
        <w:tab/>
        <w:tab/>
        <w:t>next = cur.next;</w:t>
        <w:br/>
      </w:r>
    </w:p>
    <w:p>
      <w:r>
        <w:tab/>
        <w:tab/>
        <w:tab/>
        <w:t>//find the right place to insert</w:t>
        <w:br/>
      </w:r>
    </w:p>
    <w:p>
      <w:r>
        <w:tab/>
        <w:tab/>
        <w:tab/>
        <w:t>while( pre.next != null &amp;&amp; pre.next.val &lt; cur.val ){</w:t>
        <w:br/>
      </w:r>
    </w:p>
    <w:p>
      <w:r>
        <w:tab/>
        <w:tab/>
        <w:tab/>
        <w:tab/>
        <w:t>pre = pre.next;</w:t>
        <w:br/>
      </w:r>
    </w:p>
    <w:p>
      <w:r>
        <w:tab/>
        <w:tab/>
        <w:tab/>
        <w:t>}</w:t>
        <w:br/>
      </w:r>
    </w:p>
    <w:p>
      <w:r>
        <w:tab/>
        <w:tab/>
        <w:tab/>
        <w:t>//insert between pre and pre.next</w:t>
        <w:br/>
      </w:r>
    </w:p>
    <w:p>
      <w:r>
        <w:tab/>
        <w:tab/>
        <w:tab/>
        <w:t>cur.next = pre.next;</w:t>
        <w:br/>
      </w:r>
    </w:p>
    <w:p>
      <w:r>
        <w:tab/>
        <w:tab/>
        <w:tab/>
        <w:t>pre.next = cur;</w:t>
        <w:br/>
      </w:r>
    </w:p>
    <w:p>
      <w:r>
        <w:tab/>
        <w:tab/>
        <w:tab/>
        <w:t>pre = helper;</w:t>
        <w:br/>
      </w:r>
    </w:p>
    <w:p>
      <w:r>
        <w:tab/>
        <w:tab/>
        <w:tab/>
        <w:t>cur = next;</w:t>
        <w:br/>
      </w:r>
    </w:p>
    <w:p>
      <w:r>
        <w:tab/>
        <w:tab/>
        <w:t>}</w:t>
        <w:br/>
      </w:r>
    </w:p>
    <w:p>
      <w:r>
        <w:tab/>
        <w:tab/>
        <w:br/>
      </w:r>
    </w:p>
    <w:p>
      <w:r>
        <w:tab/>
        <w:tab/>
        <w:t>return helper.next;</w:t>
        <w:br/>
      </w:r>
    </w:p>
    <w:p>
      <w:r>
        <w:tab/>
        <w:t>}</w:t>
        <w:br/>
      </w:r>
    </w:p>
    <w:p>
      <w:r>
        <w:br/>
      </w:r>
    </w:p>
    <w:p>
      <w:r>
        <w:t>148,Sort List***:</w:t>
        <w:br/>
      </w:r>
    </w:p>
    <w:p>
      <w:r>
        <w:rPr>
          <w:b/>
        </w:rPr>
        <w:t>Python_solution:</w:t>
        <w:br/>
      </w:r>
    </w:p>
    <w:p>
      <w:r>
        <w:t xml:space="preserve">Clean python code </w:t>
        <w:br/>
      </w:r>
    </w:p>
    <w:p>
      <w:r>
        <w:t>class Solution(object):</w:t>
        <w:br/>
      </w:r>
    </w:p>
    <w:p>
      <w:r>
        <w:t xml:space="preserve">    def merge(self, h1, h2):</w:t>
        <w:br/>
      </w:r>
    </w:p>
    <w:p>
      <w:r>
        <w:t xml:space="preserve">        dummy = tail = ListNode(None)</w:t>
        <w:br/>
      </w:r>
    </w:p>
    <w:p>
      <w:r>
        <w:t xml:space="preserve">        while h1 and h2:</w:t>
        <w:br/>
      </w:r>
    </w:p>
    <w:p>
      <w:r>
        <w:t xml:space="preserve">            if h1.val &lt; h2.val:</w:t>
        <w:br/>
      </w:r>
    </w:p>
    <w:p>
      <w:r>
        <w:t xml:space="preserve">                tail.next, tail, h1 = h1, h1, h1.next</w:t>
        <w:br/>
      </w:r>
    </w:p>
    <w:p>
      <w:r>
        <w:t xml:space="preserve">            else:</w:t>
        <w:br/>
      </w:r>
    </w:p>
    <w:p>
      <w:r>
        <w:t xml:space="preserve">                tail.next, tail, h2 = h2, h2, h2.next</w:t>
        <w:br/>
      </w:r>
    </w:p>
    <w:p>
      <w:r>
        <w:t xml:space="preserve">    </w:t>
        <w:br/>
      </w:r>
    </w:p>
    <w:p>
      <w:r>
        <w:t xml:space="preserve">        tail.next = h1 or h2</w:t>
        <w:br/>
      </w:r>
    </w:p>
    <w:p>
      <w:r>
        <w:t xml:space="preserve">        return dummy.next</w:t>
        <w:br/>
      </w:r>
    </w:p>
    <w:p>
      <w:r>
        <w:t xml:space="preserve">    </w:t>
        <w:br/>
      </w:r>
    </w:p>
    <w:p>
      <w:r>
        <w:t xml:space="preserve">    def sortList(self, head):</w:t>
        <w:br/>
      </w:r>
    </w:p>
    <w:p>
      <w:r>
        <w:t xml:space="preserve">        if not head or not head.next:</w:t>
        <w:br/>
      </w:r>
    </w:p>
    <w:p>
      <w:r>
        <w:t xml:space="preserve">            return head</w:t>
        <w:br/>
      </w:r>
    </w:p>
    <w:p>
      <w:r>
        <w:t xml:space="preserve">    </w:t>
        <w:br/>
      </w:r>
    </w:p>
    <w:p>
      <w:r>
        <w:t xml:space="preserve">        pre, slow, fast = None, head, head</w:t>
        <w:br/>
      </w:r>
    </w:p>
    <w:p>
      <w:r>
        <w:t xml:space="preserve">        while fast and fast.next:</w:t>
        <w:br/>
      </w:r>
    </w:p>
    <w:p>
      <w:r>
        <w:t xml:space="preserve">            pre, slow, fast = slow, slow.next, fast.next.next</w:t>
        <w:br/>
      </w:r>
    </w:p>
    <w:p>
      <w:r>
        <w:t xml:space="preserve">        pre.next = None</w:t>
        <w:br/>
      </w:r>
    </w:p>
    <w:p>
      <w:r>
        <w:br/>
      </w:r>
    </w:p>
    <w:p>
      <w:r>
        <w:t xml:space="preserve">        return self.merge(*map(self.sortList, (head, slow)))</w:t>
        <w:br/>
      </w:r>
    </w:p>
    <w:p>
      <w:r>
        <w:rPr>
          <w:b/>
        </w:rPr>
        <w:t>Best_solution:</w:t>
        <w:br/>
      </w:r>
    </w:p>
    <w:p>
      <w:r>
        <w:t xml:space="preserve">Java merge sort solution </w:t>
        <w:br/>
      </w:r>
    </w:p>
    <w:p>
      <w:r>
        <w:t>public class Solution {</w:t>
        <w:br/>
      </w:r>
    </w:p>
    <w:p>
      <w:r>
        <w:t xml:space="preserve">  </w:t>
        <w:br/>
      </w:r>
    </w:p>
    <w:p>
      <w:r>
        <w:t xml:space="preserve">  public ListNode sortList(ListNode head) {</w:t>
        <w:br/>
      </w:r>
    </w:p>
    <w:p>
      <w:r>
        <w:t xml:space="preserve">    if (head == null || head.next == null)</w:t>
        <w:br/>
      </w:r>
    </w:p>
    <w:p>
      <w:r>
        <w:t xml:space="preserve">      return head;</w:t>
        <w:br/>
      </w:r>
    </w:p>
    <w:p>
      <w:r>
        <w:t xml:space="preserve">        </w:t>
        <w:br/>
      </w:r>
    </w:p>
    <w:p>
      <w:r>
        <w:t xml:space="preserve">    // step 1. cut the list to two halves</w:t>
        <w:br/>
      </w:r>
    </w:p>
    <w:p>
      <w:r>
        <w:t xml:space="preserve">    ListNode prev = null, slow = head, fast = head;</w:t>
        <w:br/>
      </w:r>
    </w:p>
    <w:p>
      <w:r>
        <w:t xml:space="preserve">    </w:t>
        <w:br/>
      </w:r>
    </w:p>
    <w:p>
      <w:r>
        <w:t xml:space="preserve">    while (fast != null &amp;&amp; fast.next != null) {</w:t>
        <w:br/>
      </w:r>
    </w:p>
    <w:p>
      <w:r>
        <w:t xml:space="preserve">      prev = slow;</w:t>
        <w:br/>
      </w:r>
    </w:p>
    <w:p>
      <w:r>
        <w:t xml:space="preserve">      slow = slow.next;</w:t>
        <w:br/>
      </w:r>
    </w:p>
    <w:p>
      <w:r>
        <w:t xml:space="preserve">      fast = fast.next.next;</w:t>
        <w:br/>
      </w:r>
    </w:p>
    <w:p>
      <w:r>
        <w:t xml:space="preserve">    }</w:t>
        <w:br/>
      </w:r>
    </w:p>
    <w:p>
      <w:r>
        <w:t xml:space="preserve">    </w:t>
        <w:br/>
      </w:r>
    </w:p>
    <w:p>
      <w:r>
        <w:t xml:space="preserve">    prev.next = null;</w:t>
        <w:br/>
      </w:r>
    </w:p>
    <w:p>
      <w:r>
        <w:t xml:space="preserve">    </w:t>
        <w:br/>
      </w:r>
    </w:p>
    <w:p>
      <w:r>
        <w:t xml:space="preserve">    // step 2. sort each half</w:t>
        <w:br/>
      </w:r>
    </w:p>
    <w:p>
      <w:r>
        <w:t xml:space="preserve">    ListNode l1 = sortList(head);</w:t>
        <w:br/>
      </w:r>
    </w:p>
    <w:p>
      <w:r>
        <w:t xml:space="preserve">    ListNode l2 = sortList(slow);</w:t>
        <w:br/>
      </w:r>
    </w:p>
    <w:p>
      <w:r>
        <w:t xml:space="preserve">    </w:t>
        <w:br/>
      </w:r>
    </w:p>
    <w:p>
      <w:r>
        <w:t xml:space="preserve">    // step 3. merge l1 and l2</w:t>
        <w:br/>
      </w:r>
    </w:p>
    <w:p>
      <w:r>
        <w:t xml:space="preserve">    return merge(l1, l2);</w:t>
        <w:br/>
      </w:r>
    </w:p>
    <w:p>
      <w:r>
        <w:t xml:space="preserve">  }</w:t>
        <w:br/>
      </w:r>
    </w:p>
    <w:p>
      <w:r>
        <w:t xml:space="preserve">  </w:t>
        <w:br/>
      </w:r>
    </w:p>
    <w:p>
      <w:r>
        <w:t xml:space="preserve">  ListNode merge(ListNode l1, ListNode l2) {</w:t>
        <w:br/>
      </w:r>
    </w:p>
    <w:p>
      <w:r>
        <w:t xml:space="preserve">    ListNode l = new ListNode(0), p = l;</w:t>
        <w:br/>
      </w:r>
    </w:p>
    <w:p>
      <w:r>
        <w:t xml:space="preserve">    </w:t>
        <w:br/>
      </w:r>
    </w:p>
    <w:p>
      <w:r>
        <w:t xml:space="preserve">    while (l1 != null &amp;&amp; l2 != null) {</w:t>
        <w:br/>
      </w:r>
    </w:p>
    <w:p>
      <w:r>
        <w:t xml:space="preserve">      if (l1.val &lt; l2.val) {</w:t>
        <w:br/>
      </w:r>
    </w:p>
    <w:p>
      <w:r>
        <w:t xml:space="preserve">        p.next = l1;</w:t>
        <w:br/>
      </w:r>
    </w:p>
    <w:p>
      <w:r>
        <w:t xml:space="preserve">        l1 = l1.next;</w:t>
        <w:br/>
      </w:r>
    </w:p>
    <w:p>
      <w:r>
        <w:t xml:space="preserve">      } else {</w:t>
        <w:br/>
      </w:r>
    </w:p>
    <w:p>
      <w:r>
        <w:t xml:space="preserve">        p.next = l2;</w:t>
        <w:br/>
      </w:r>
    </w:p>
    <w:p>
      <w:r>
        <w:t xml:space="preserve">        l2 = l2.next;</w:t>
        <w:br/>
      </w:r>
    </w:p>
    <w:p>
      <w:r>
        <w:t xml:space="preserve">      }</w:t>
        <w:br/>
      </w:r>
    </w:p>
    <w:p>
      <w:r>
        <w:t xml:space="preserve">      p = p.next;</w:t>
        <w:br/>
      </w:r>
    </w:p>
    <w:p>
      <w:r>
        <w:t xml:space="preserve">    }</w:t>
        <w:br/>
      </w:r>
    </w:p>
    <w:p>
      <w:r>
        <w:t xml:space="preserve">    </w:t>
        <w:br/>
      </w:r>
    </w:p>
    <w:p>
      <w:r>
        <w:t xml:space="preserve">    if (l1 != null)</w:t>
        <w:br/>
      </w:r>
    </w:p>
    <w:p>
      <w:r>
        <w:t xml:space="preserve">      p.next = l1;</w:t>
        <w:br/>
      </w:r>
    </w:p>
    <w:p>
      <w:r>
        <w:t xml:space="preserve">    </w:t>
        <w:br/>
      </w:r>
    </w:p>
    <w:p>
      <w:r>
        <w:t xml:space="preserve">    if (l2 != null)</w:t>
        <w:br/>
      </w:r>
    </w:p>
    <w:p>
      <w:r>
        <w:t xml:space="preserve">      p.next = l2;</w:t>
        <w:br/>
      </w:r>
    </w:p>
    <w:p>
      <w:r>
        <w:t xml:space="preserve">    </w:t>
        <w:br/>
      </w:r>
    </w:p>
    <w:p>
      <w:r>
        <w:t xml:space="preserve">    return l.next;</w:t>
        <w:br/>
      </w:r>
    </w:p>
    <w:p>
      <w:r>
        <w:t xml:space="preserve">  }</w:t>
        <w:br/>
      </w:r>
    </w:p>
    <w:p>
      <w:r>
        <w:br/>
      </w:r>
    </w:p>
    <w:p>
      <w:r>
        <w:t>}</w:t>
        <w:br/>
      </w:r>
    </w:p>
    <w:p>
      <w:r>
        <w:br/>
      </w:r>
    </w:p>
    <w:p>
      <w:r>
        <w:t>149,Max Points on a Line***:</w:t>
        <w:br/>
      </w:r>
    </w:p>
    <w:p>
      <w:r>
        <w:rPr>
          <w:b/>
        </w:rPr>
        <w:t>Python_solution:</w:t>
        <w:br/>
      </w:r>
    </w:p>
    <w:p>
      <w:r>
        <w:t xml:space="preserve">Python 68 ms code </w:t>
        <w:br/>
      </w:r>
    </w:p>
    <w:p>
      <w:r>
        <w:t xml:space="preserve">    def maxPoints(self, points):</w:t>
        <w:br/>
      </w:r>
    </w:p>
    <w:p>
      <w:r>
        <w:t xml:space="preserve">        l = len(points)</w:t>
        <w:br/>
      </w:r>
    </w:p>
    <w:p>
      <w:r>
        <w:t xml:space="preserve">        m = 0</w:t>
        <w:br/>
      </w:r>
    </w:p>
    <w:p>
      <w:r>
        <w:t xml:space="preserve">        for i in range(l):</w:t>
        <w:br/>
      </w:r>
    </w:p>
    <w:p>
      <w:r>
        <w:t xml:space="preserve">            dic = {'i': 1}</w:t>
        <w:br/>
      </w:r>
    </w:p>
    <w:p>
      <w:r>
        <w:t xml:space="preserve">            same = 0</w:t>
        <w:br/>
      </w:r>
    </w:p>
    <w:p>
      <w:r>
        <w:t xml:space="preserve">            for j in range(i+1, l):</w:t>
        <w:br/>
      </w:r>
    </w:p>
    <w:p>
      <w:r>
        <w:t xml:space="preserve">                tx, ty = points[j].x, points[j].y</w:t>
        <w:br/>
      </w:r>
    </w:p>
    <w:p>
      <w:r>
        <w:t xml:space="preserve">                if tx == points[i].x and ty == points[i].y: </w:t>
        <w:br/>
      </w:r>
    </w:p>
    <w:p>
      <w:r>
        <w:t xml:space="preserve">                    same += 1</w:t>
        <w:br/>
      </w:r>
    </w:p>
    <w:p>
      <w:r>
        <w:t xml:space="preserve">                    continue</w:t>
        <w:br/>
      </w:r>
    </w:p>
    <w:p>
      <w:r>
        <w:t xml:space="preserve">                if points[i].x == tx: slope = 'i'</w:t>
        <w:br/>
      </w:r>
    </w:p>
    <w:p>
      <w:r>
        <w:t xml:space="preserve">                else:slope = (points[i].y-ty) * 1.0 /(points[i].x-tx)</w:t>
        <w:br/>
      </w:r>
    </w:p>
    <w:p>
      <w:r>
        <w:t xml:space="preserve">                if slope not in dic: dic[slope] = 1</w:t>
        <w:br/>
      </w:r>
    </w:p>
    <w:p>
      <w:r>
        <w:t xml:space="preserve">                dic[slope] += 1</w:t>
        <w:br/>
      </w:r>
    </w:p>
    <w:p>
      <w:r>
        <w:t xml:space="preserve">            m = max(m, max(dic.values()) + same)</w:t>
        <w:br/>
      </w:r>
    </w:p>
    <w:p>
      <w:r>
        <w:t xml:space="preserve">    return m</w:t>
        <w:br/>
      </w:r>
    </w:p>
    <w:p>
      <w:r>
        <w:rPr>
          <w:b/>
        </w:rPr>
        <w:t>Best_solution:</w:t>
        <w:br/>
      </w:r>
    </w:p>
    <w:p>
      <w:r>
        <w:t xml:space="preserve">A java solution with notes </w:t>
        <w:br/>
      </w:r>
    </w:p>
    <w:p>
      <w:r>
        <w:t xml:space="preserve">  /*</w:t>
        <w:br/>
      </w:r>
    </w:p>
    <w:p>
      <w:r>
        <w:t xml:space="preserve">     *  A line is determined by two factors,say y=ax+b</w:t>
        <w:br/>
      </w:r>
    </w:p>
    <w:p>
      <w:r>
        <w:t xml:space="preserve">     *  </w:t>
        <w:br/>
      </w:r>
    </w:p>
    <w:p>
      <w:r>
        <w:t xml:space="preserve">     *  If two points(x1,y1) (x2,y2) are on the same line(Of course). </w:t>
        <w:br/>
      </w:r>
    </w:p>
    <w:p>
      <w:r>
        <w:br/>
      </w:r>
    </w:p>
    <w:p>
      <w:r>
        <w:t xml:space="preserve">     *  Consider the gap between two points.</w:t>
        <w:br/>
      </w:r>
    </w:p>
    <w:p>
      <w:r>
        <w:br/>
      </w:r>
    </w:p>
    <w:p>
      <w:r>
        <w:t xml:space="preserve">     *  We have (y2-y1)=a(x2-x1),a=(y2-y1)/(x2-x1) a is a rational, b is canceled since b is a constant</w:t>
        <w:br/>
      </w:r>
    </w:p>
    <w:p>
      <w:r>
        <w:br/>
      </w:r>
    </w:p>
    <w:p>
      <w:r>
        <w:t xml:space="preserve">     *  If a third point (x3,y3) are on the same line. So we must have y3=ax3+b</w:t>
        <w:br/>
      </w:r>
    </w:p>
    <w:p>
      <w:r>
        <w:br/>
      </w:r>
    </w:p>
    <w:p>
      <w:r>
        <w:t xml:space="preserve">     *  Thus,(y3-y1)/(x3-x1)=(y2-y1)/(x2-x1)=a</w:t>
        <w:br/>
      </w:r>
    </w:p>
    <w:p>
      <w:r>
        <w:br/>
      </w:r>
    </w:p>
    <w:p>
      <w:r>
        <w:t xml:space="preserve">     *  Since a is a rational, there exists y0 and x0, y0/x0=(y3-y1)/(x3-x1)=(y2-y1)/(x2-x1)=a</w:t>
        <w:br/>
      </w:r>
    </w:p>
    <w:p>
      <w:r>
        <w:br/>
      </w:r>
    </w:p>
    <w:p>
      <w:r>
        <w:t xml:space="preserve">     *  So we can use y0&amp;x0 to track a line;</w:t>
        <w:br/>
      </w:r>
    </w:p>
    <w:p>
      <w:r>
        <w:t xml:space="preserve">     */</w:t>
        <w:br/>
      </w:r>
    </w:p>
    <w:p>
      <w:r>
        <w:t xml:space="preserve">    </w:t>
        <w:br/>
      </w:r>
    </w:p>
    <w:p>
      <w:r>
        <w:t xml:space="preserve">    public class Solution{</w:t>
        <w:br/>
      </w:r>
    </w:p>
    <w:p>
      <w:r>
        <w:t xml:space="preserve">        public int maxPoints(Point[] points) {</w:t>
        <w:br/>
      </w:r>
    </w:p>
    <w:p>
      <w:r>
        <w:t xml:space="preserve">        </w:t>
        <w:tab/>
        <w:t>if (points==null) return 0;</w:t>
        <w:br/>
      </w:r>
    </w:p>
    <w:p>
      <w:r>
        <w:t xml:space="preserve">        </w:t>
        <w:tab/>
        <w:t>if (points.length&lt;=2) return points.length;</w:t>
        <w:br/>
      </w:r>
    </w:p>
    <w:p>
      <w:r>
        <w:t xml:space="preserve">        </w:t>
        <w:tab/>
        <w:br/>
      </w:r>
    </w:p>
    <w:p>
      <w:r>
        <w:t xml:space="preserve">        </w:t>
        <w:tab/>
        <w:t>Map&lt;Integer,Map&lt;Integer,Integer&gt;&gt; map = new HashMap&lt;Integer,Map&lt;Integer,Integer&gt;&gt;();</w:t>
        <w:br/>
      </w:r>
    </w:p>
    <w:p>
      <w:r>
        <w:t xml:space="preserve">        </w:t>
        <w:tab/>
        <w:t>int result=0;</w:t>
        <w:br/>
      </w:r>
    </w:p>
    <w:p>
      <w:r>
        <w:t xml:space="preserve">        </w:t>
        <w:tab/>
        <w:t xml:space="preserve">for (int i=0;i&lt;points.length;i++){ </w:t>
        <w:br/>
      </w:r>
    </w:p>
    <w:p>
      <w:r>
        <w:t xml:space="preserve">        </w:t>
        <w:tab/>
        <w:tab/>
        <w:t>map.clear();</w:t>
        <w:br/>
      </w:r>
    </w:p>
    <w:p>
      <w:r>
        <w:t xml:space="preserve">        </w:t>
        <w:tab/>
        <w:tab/>
        <w:t>int overlap=0,max=0;</w:t>
        <w:br/>
      </w:r>
    </w:p>
    <w:p>
      <w:r>
        <w:t xml:space="preserve">        </w:t>
        <w:tab/>
        <w:tab/>
        <w:t>for (int j=i+1;j&lt;points.length;j++){</w:t>
        <w:br/>
      </w:r>
    </w:p>
    <w:p>
      <w:r>
        <w:t xml:space="preserve">        </w:t>
        <w:tab/>
        <w:tab/>
        <w:tab/>
        <w:t>int x=points[j].x-points[i].x;</w:t>
        <w:br/>
      </w:r>
    </w:p>
    <w:p>
      <w:r>
        <w:t xml:space="preserve">        </w:t>
        <w:tab/>
        <w:tab/>
        <w:tab/>
        <w:t>int y=points[j].y-points[i].y;</w:t>
        <w:br/>
      </w:r>
    </w:p>
    <w:p>
      <w:r>
        <w:t xml:space="preserve">        </w:t>
        <w:tab/>
        <w:tab/>
        <w:tab/>
        <w:t>if (x==0&amp;&amp;y==0){</w:t>
        <w:br/>
      </w:r>
    </w:p>
    <w:p>
      <w:r>
        <w:t xml:space="preserve">        </w:t>
        <w:tab/>
        <w:tab/>
        <w:tab/>
        <w:tab/>
        <w:t>overlap++;</w:t>
        <w:br/>
      </w:r>
    </w:p>
    <w:p>
      <w:r>
        <w:t xml:space="preserve">        </w:t>
        <w:tab/>
        <w:tab/>
        <w:tab/>
        <w:tab/>
        <w:t>continue;</w:t>
        <w:br/>
      </w:r>
    </w:p>
    <w:p>
      <w:r>
        <w:t xml:space="preserve">        </w:t>
        <w:tab/>
        <w:tab/>
        <w:tab/>
        <w:t>}</w:t>
        <w:br/>
      </w:r>
    </w:p>
    <w:p>
      <w:r>
        <w:t xml:space="preserve">        </w:t>
        <w:tab/>
        <w:tab/>
        <w:tab/>
        <w:t>int gcd=generateGCD(x,y);</w:t>
        <w:br/>
      </w:r>
    </w:p>
    <w:p>
      <w:r>
        <w:t xml:space="preserve">        </w:t>
        <w:tab/>
        <w:tab/>
        <w:tab/>
        <w:t>if (gcd!=0){</w:t>
        <w:br/>
      </w:r>
    </w:p>
    <w:p>
      <w:r>
        <w:t xml:space="preserve">        </w:t>
        <w:tab/>
        <w:tab/>
        <w:tab/>
        <w:tab/>
        <w:t>x/=gcd;</w:t>
        <w:br/>
      </w:r>
    </w:p>
    <w:p>
      <w:r>
        <w:t xml:space="preserve">        </w:t>
        <w:tab/>
        <w:tab/>
        <w:tab/>
        <w:tab/>
        <w:t>y/=gcd;</w:t>
        <w:br/>
      </w:r>
    </w:p>
    <w:p>
      <w:r>
        <w:t xml:space="preserve">        </w:t>
        <w:tab/>
        <w:tab/>
        <w:tab/>
        <w:t>}</w:t>
        <w:br/>
      </w:r>
    </w:p>
    <w:p>
      <w:r>
        <w:t xml:space="preserve">        </w:t>
        <w:tab/>
        <w:tab/>
        <w:tab/>
        <w:br/>
      </w:r>
    </w:p>
    <w:p>
      <w:r>
        <w:t xml:space="preserve">        </w:t>
        <w:tab/>
        <w:tab/>
        <w:tab/>
        <w:t>if (map.containsKey(x)){</w:t>
        <w:br/>
      </w:r>
    </w:p>
    <w:p>
      <w:r>
        <w:t xml:space="preserve">        </w:t>
        <w:tab/>
        <w:tab/>
        <w:tab/>
        <w:tab/>
        <w:t>if (map.get(x).containsKey(y)){</w:t>
        <w:br/>
      </w:r>
    </w:p>
    <w:p>
      <w:r>
        <w:t xml:space="preserve">        </w:t>
        <w:tab/>
        <w:tab/>
        <w:tab/>
        <w:tab/>
        <w:tab/>
        <w:t>map.get(x).put(y, map.get(x).get(y)+1);</w:t>
        <w:br/>
      </w:r>
    </w:p>
    <w:p>
      <w:r>
        <w:t xml:space="preserve">        </w:t>
        <w:tab/>
        <w:tab/>
        <w:tab/>
        <w:tab/>
        <w:t>}else{</w:t>
        <w:br/>
      </w:r>
    </w:p>
    <w:p>
      <w:r>
        <w:t xml:space="preserve">        </w:t>
        <w:tab/>
        <w:tab/>
        <w:tab/>
        <w:tab/>
        <w:tab/>
        <w:t>map.get(x).put(y, 1);</w:t>
        <w:br/>
      </w:r>
    </w:p>
    <w:p>
      <w:r>
        <w:t xml:space="preserve">        </w:t>
        <w:tab/>
        <w:tab/>
        <w:tab/>
        <w:tab/>
        <w:t xml:space="preserve">}   </w:t>
        <w:tab/>
        <w:tab/>
        <w:tab/>
        <w:tab/>
        <w:tab/>
        <w:br/>
      </w:r>
    </w:p>
    <w:p>
      <w:r>
        <w:t xml:space="preserve">        </w:t>
        <w:tab/>
        <w:tab/>
        <w:tab/>
        <w:t>}else{</w:t>
        <w:br/>
      </w:r>
    </w:p>
    <w:p>
      <w:r>
        <w:t xml:space="preserve">        </w:t>
        <w:tab/>
        <w:tab/>
        <w:tab/>
        <w:tab/>
        <w:t>Map&lt;Integer,Integer&gt; m = new HashMap&lt;Integer,Integer&gt;();</w:t>
        <w:br/>
      </w:r>
    </w:p>
    <w:p>
      <w:r>
        <w:t xml:space="preserve">        </w:t>
        <w:tab/>
        <w:tab/>
        <w:tab/>
        <w:tab/>
        <w:t>m.put(y, 1);</w:t>
        <w:br/>
      </w:r>
    </w:p>
    <w:p>
      <w:r>
        <w:t xml:space="preserve">        </w:t>
        <w:tab/>
        <w:tab/>
        <w:tab/>
        <w:tab/>
        <w:t>map.put(x, m);</w:t>
        <w:br/>
      </w:r>
    </w:p>
    <w:p>
      <w:r>
        <w:t xml:space="preserve">        </w:t>
        <w:tab/>
        <w:tab/>
        <w:tab/>
        <w:t>}</w:t>
        <w:br/>
      </w:r>
    </w:p>
    <w:p>
      <w:r>
        <w:t xml:space="preserve">        </w:t>
        <w:tab/>
        <w:tab/>
        <w:tab/>
        <w:t>max=Math.max(max, map.get(x).get(y));</w:t>
        <w:br/>
      </w:r>
    </w:p>
    <w:p>
      <w:r>
        <w:t xml:space="preserve">        </w:t>
        <w:tab/>
        <w:tab/>
        <w:t>}</w:t>
        <w:br/>
      </w:r>
    </w:p>
    <w:p>
      <w:r>
        <w:t xml:space="preserve">        </w:t>
        <w:tab/>
        <w:tab/>
        <w:t>result=Math.max(result, max+overlap+1);</w:t>
        <w:br/>
      </w:r>
    </w:p>
    <w:p>
      <w:r>
        <w:t xml:space="preserve">        </w:t>
        <w:tab/>
        <w:t>}</w:t>
        <w:br/>
      </w:r>
    </w:p>
    <w:p>
      <w:r>
        <w:t xml:space="preserve">        </w:t>
        <w:tab/>
        <w:t>return result;</w:t>
        <w:br/>
      </w:r>
    </w:p>
    <w:p>
      <w:r>
        <w:t xml:space="preserve">        </w:t>
        <w:tab/>
        <w:br/>
      </w:r>
    </w:p>
    <w:p>
      <w:r>
        <w:t xml:space="preserve">        </w:t>
        <w:tab/>
        <w:br/>
      </w:r>
    </w:p>
    <w:p>
      <w:r>
        <w:t xml:space="preserve">        }</w:t>
        <w:br/>
      </w:r>
    </w:p>
    <w:p>
      <w:r>
        <w:t xml:space="preserve">        private int generateGCD(int a,int b){</w:t>
        <w:br/>
      </w:r>
    </w:p>
    <w:p>
      <w:r>
        <w:t xml:space="preserve">    </w:t>
        <w:br/>
      </w:r>
    </w:p>
    <w:p>
      <w:r>
        <w:t xml:space="preserve">        </w:t>
        <w:tab/>
        <w:t>if (b==0) return a;</w:t>
        <w:br/>
      </w:r>
    </w:p>
    <w:p>
      <w:r>
        <w:t xml:space="preserve">        </w:t>
        <w:tab/>
        <w:t>else return generateGCD(b,a%b);</w:t>
        <w:br/>
      </w:r>
    </w:p>
    <w:p>
      <w:r>
        <w:t xml:space="preserve">        </w:t>
        <w:tab/>
        <w:br/>
      </w:r>
    </w:p>
    <w:p>
      <w:r>
        <w:t xml:space="preserve">        }</w:t>
        <w:br/>
      </w:r>
    </w:p>
    <w:p>
      <w:r>
        <w:t xml:space="preserve">    }</w:t>
        <w:br/>
      </w:r>
    </w:p>
    <w:p>
      <w:r>
        <w:br/>
      </w:r>
    </w:p>
    <w:p>
      <w:r>
        <w:t>150,Evaluate Reverse Polish Notation***:</w:t>
        <w:br/>
      </w:r>
    </w:p>
    <w:p>
      <w:r>
        <w:rPr>
          <w:b/>
        </w:rPr>
        <w:t>Python_solution:</w:t>
        <w:br/>
      </w:r>
    </w:p>
    <w:p>
      <w:r>
        <w:t xml:space="preserve">Python solution with comments (don't use eval() function). </w:t>
        <w:br/>
      </w:r>
    </w:p>
    <w:p>
      <w:r>
        <w:t>def evalRPN(self, tokens):</w:t>
        <w:br/>
      </w:r>
    </w:p>
    <w:p>
      <w:r>
        <w:t xml:space="preserve">    stack = []</w:t>
        <w:br/>
      </w:r>
    </w:p>
    <w:p>
      <w:r>
        <w:t xml:space="preserve">    for t in tokens:</w:t>
        <w:br/>
      </w:r>
    </w:p>
    <w:p>
      <w:r>
        <w:t xml:space="preserve">        if t not in ["+", "-", "*", "/"]:</w:t>
        <w:br/>
      </w:r>
    </w:p>
    <w:p>
      <w:r>
        <w:t xml:space="preserve">            stack.append(int(t))</w:t>
        <w:br/>
      </w:r>
    </w:p>
    <w:p>
      <w:r>
        <w:t xml:space="preserve">        else:</w:t>
        <w:br/>
      </w:r>
    </w:p>
    <w:p>
      <w:r>
        <w:t xml:space="preserve">            r, l = stack.pop(), stack.pop()</w:t>
        <w:br/>
      </w:r>
    </w:p>
    <w:p>
      <w:r>
        <w:t xml:space="preserve">            if t == "+":</w:t>
        <w:br/>
      </w:r>
    </w:p>
    <w:p>
      <w:r>
        <w:t xml:space="preserve">                stack.append(l+r)</w:t>
        <w:br/>
      </w:r>
    </w:p>
    <w:p>
      <w:r>
        <w:t xml:space="preserve">            elif t == "-":</w:t>
        <w:br/>
      </w:r>
    </w:p>
    <w:p>
      <w:r>
        <w:t xml:space="preserve">                stack.append(l-r)</w:t>
        <w:br/>
      </w:r>
    </w:p>
    <w:p>
      <w:r>
        <w:t xml:space="preserve">            elif t == "*":</w:t>
        <w:br/>
      </w:r>
    </w:p>
    <w:p>
      <w:r>
        <w:t xml:space="preserve">                stack.append(l*r)</w:t>
        <w:br/>
      </w:r>
    </w:p>
    <w:p>
      <w:r>
        <w:t xml:space="preserve">            else:</w:t>
        <w:br/>
      </w:r>
    </w:p>
    <w:p>
      <w:r>
        <w:t xml:space="preserve">                # here take care of the case like "1/-22",</w:t>
        <w:br/>
      </w:r>
    </w:p>
    <w:p>
      <w:r>
        <w:t xml:space="preserve">                # in Python 2.x, it returns -1, while in </w:t>
        <w:br/>
      </w:r>
    </w:p>
    <w:p>
      <w:r>
        <w:t xml:space="preserve">                # Leetcode it should return 0</w:t>
        <w:br/>
      </w:r>
    </w:p>
    <w:p>
      <w:r>
        <w:t xml:space="preserve">                if l*r &lt; 0 and l % r != 0:</w:t>
        <w:br/>
      </w:r>
    </w:p>
    <w:p>
      <w:r>
        <w:t xml:space="preserve">                    stack.append(l/r+1)</w:t>
        <w:br/>
      </w:r>
    </w:p>
    <w:p>
      <w:r>
        <w:t xml:space="preserve">                else:</w:t>
        <w:br/>
      </w:r>
    </w:p>
    <w:p>
      <w:r>
        <w:t xml:space="preserve">                    stack.append(l/r)</w:t>
        <w:br/>
      </w:r>
    </w:p>
    <w:p>
      <w:r>
        <w:t xml:space="preserve">    return stack.pop()</w:t>
        <w:br/>
      </w:r>
    </w:p>
    <w:p>
      <w:r>
        <w:rPr>
          <w:b/>
        </w:rPr>
        <w:t>Best_solution:</w:t>
        <w:br/>
      </w:r>
    </w:p>
    <w:p>
      <w:r>
        <w:t xml:space="preserve">6/（-132）= 0 or -1 </w:t>
        <w:br/>
      </w:r>
    </w:p>
    <w:p>
      <w:r>
        <w:t>if a % b != 0 and a / b &lt; 0: temp = a / b + 1 else: temp = a / b</w:t>
        <w:br/>
      </w:r>
    </w:p>
    <w:p>
      <w:r>
        <w:br/>
      </w:r>
    </w:p>
    <w:p>
      <w:r>
        <w:t>151,Reverse Words in a String***:</w:t>
        <w:br/>
      </w:r>
    </w:p>
    <w:p>
      <w:r>
        <w:rPr>
          <w:b/>
        </w:rPr>
        <w:t>Python_solution:</w:t>
        <w:br/>
      </w:r>
    </w:p>
    <w:p>
      <w:r>
        <w:t xml:space="preserve">My Accept Answer of Python with one line </w:t>
        <w:br/>
      </w:r>
    </w:p>
    <w:p>
      <w:r>
        <w:t>class Solution:</w:t>
        <w:br/>
      </w:r>
    </w:p>
    <w:p>
      <w:r>
        <w:t># @param s, a string</w:t>
        <w:br/>
      </w:r>
    </w:p>
    <w:p>
      <w:r>
        <w:t># @return a string</w:t>
        <w:br/>
      </w:r>
    </w:p>
    <w:p>
      <w:r>
        <w:t>def reverseWords(self, s):</w:t>
        <w:br/>
      </w:r>
    </w:p>
    <w:p>
      <w:r>
        <w:t xml:space="preserve">    return " ".join(s.strip().split()[::-1])</w:t>
        <w:br/>
      </w:r>
    </w:p>
    <w:p>
      <w:r>
        <w:rPr>
          <w:b/>
        </w:rPr>
        <w:t>Best_solution:</w:t>
        <w:br/>
      </w:r>
    </w:p>
    <w:p>
      <w:r>
        <w:t xml:space="preserve">In place simple solution </w:t>
        <w:br/>
      </w:r>
    </w:p>
    <w:p>
      <w:r>
        <w:t>void reverseWords(string &amp;s) {</w:t>
        <w:br/>
      </w:r>
    </w:p>
    <w:p>
      <w:r>
        <w:t xml:space="preserve">    reverse(s.begin(), s.end());</w:t>
        <w:br/>
      </w:r>
    </w:p>
    <w:p>
      <w:r>
        <w:t xml:space="preserve">    int storeIndex = 0;</w:t>
        <w:br/>
      </w:r>
    </w:p>
    <w:p>
      <w:r>
        <w:t xml:space="preserve">    for (int i = 0; i &lt; s.size(); i++) {</w:t>
        <w:br/>
      </w:r>
    </w:p>
    <w:p>
      <w:r>
        <w:t xml:space="preserve">        if (s[i] != ' ') {</w:t>
        <w:br/>
      </w:r>
    </w:p>
    <w:p>
      <w:r>
        <w:t xml:space="preserve">            if (storeIndex != 0) s[storeIndex++] = ' ';</w:t>
        <w:br/>
      </w:r>
    </w:p>
    <w:p>
      <w:r>
        <w:t xml:space="preserve">            int j = i;</w:t>
        <w:br/>
      </w:r>
    </w:p>
    <w:p>
      <w:r>
        <w:t xml:space="preserve">            while (j &lt; s.size() &amp;&amp; s[j] != ' ') { s[storeIndex++] = s[j++]; }</w:t>
        <w:br/>
      </w:r>
    </w:p>
    <w:p>
      <w:r>
        <w:t xml:space="preserve">            reverse(s.begin() + storeIndex - (j - i), s.begin() + storeIndex);</w:t>
        <w:br/>
      </w:r>
    </w:p>
    <w:p>
      <w:r>
        <w:t xml:space="preserve">            i = j;</w:t>
        <w:br/>
      </w:r>
    </w:p>
    <w:p>
      <w:r>
        <w:t xml:space="preserve">        }</w:t>
        <w:br/>
      </w:r>
    </w:p>
    <w:p>
      <w:r>
        <w:t xml:space="preserve">    }</w:t>
        <w:br/>
      </w:r>
    </w:p>
    <w:p>
      <w:r>
        <w:t xml:space="preserve">    s.erase(s.begin() + storeIndex, s.end());</w:t>
        <w:br/>
      </w:r>
    </w:p>
    <w:p>
      <w:r>
        <w:t>}</w:t>
        <w:br/>
      </w:r>
    </w:p>
    <w:p>
      <w:r>
        <w:br/>
      </w:r>
    </w:p>
    <w:p>
      <w:r>
        <w:t>152,Maximum Product Subarray***:</w:t>
        <w:br/>
      </w:r>
    </w:p>
    <w:p>
      <w:r>
        <w:rPr>
          <w:b/>
        </w:rPr>
        <w:t>Python_solution:</w:t>
        <w:br/>
      </w:r>
    </w:p>
    <w:p>
      <w:r>
        <w:t xml:space="preserve">In Python, can it be more concise? </w:t>
        <w:br/>
      </w:r>
    </w:p>
    <w:p>
      <w:r>
        <w:t>def maxProduct(nums):</w:t>
        <w:br/>
      </w:r>
    </w:p>
    <w:p>
      <w:r>
        <w:t xml:space="preserve">    maximum=big=small=nums[0]</w:t>
        <w:br/>
      </w:r>
    </w:p>
    <w:p>
      <w:r>
        <w:t xml:space="preserve">    for n in nums[1:]:</w:t>
        <w:br/>
      </w:r>
    </w:p>
    <w:p>
      <w:r>
        <w:t xml:space="preserve">        big, small=max(n, n*big, n*small), min(n, n*big, n*small)</w:t>
        <w:br/>
      </w:r>
    </w:p>
    <w:p>
      <w:r>
        <w:t xml:space="preserve">        maximum=max(maximum, big)</w:t>
        <w:br/>
      </w:r>
    </w:p>
    <w:p>
      <w:r>
        <w:t xml:space="preserve">    return maximum</w:t>
        <w:br/>
      </w:r>
    </w:p>
    <w:p>
      <w:r>
        <w:rPr>
          <w:b/>
        </w:rPr>
        <w:t>Best_solution:</w:t>
        <w:br/>
      </w:r>
    </w:p>
    <w:p>
      <w:r>
        <w:t xml:space="preserve">Possibly simplest solution with O(n) time complexity </w:t>
        <w:br/>
      </w:r>
    </w:p>
    <w:p>
      <w:r>
        <w:t>int maxProduct(int A[], int n) {</w:t>
        <w:br/>
      </w:r>
    </w:p>
    <w:p>
      <w:r>
        <w:t xml:space="preserve">    // store the result that is the max we have found so far</w:t>
        <w:br/>
      </w:r>
    </w:p>
    <w:p>
      <w:r>
        <w:t xml:space="preserve">    int r = A[0];</w:t>
        <w:br/>
      </w:r>
    </w:p>
    <w:p>
      <w:r>
        <w:br/>
      </w:r>
    </w:p>
    <w:p>
      <w:r>
        <w:t xml:space="preserve">    // imax/imin stores the max/min product of</w:t>
        <w:br/>
      </w:r>
    </w:p>
    <w:p>
      <w:r>
        <w:t xml:space="preserve">    // subarray that ends with the current number A[i]</w:t>
        <w:br/>
      </w:r>
    </w:p>
    <w:p>
      <w:r>
        <w:t xml:space="preserve">    for (int i = 1, imax = r, imin = r; i &lt; n; i++) {</w:t>
        <w:br/>
      </w:r>
    </w:p>
    <w:p>
      <w:r>
        <w:t xml:space="preserve">        // multiplied by a negative makes big number smaller, small number bigger</w:t>
        <w:br/>
      </w:r>
    </w:p>
    <w:p>
      <w:r>
        <w:t xml:space="preserve">        // so we redefine the extremums by swapping them</w:t>
        <w:br/>
      </w:r>
    </w:p>
    <w:p>
      <w:r>
        <w:t xml:space="preserve">        if (A[i] &lt; 0)</w:t>
        <w:br/>
      </w:r>
    </w:p>
    <w:p>
      <w:r>
        <w:t xml:space="preserve">            swap(imax, imin);</w:t>
        <w:br/>
      </w:r>
    </w:p>
    <w:p>
      <w:r>
        <w:br/>
      </w:r>
    </w:p>
    <w:p>
      <w:r>
        <w:t xml:space="preserve">        // max/min product for the current number is either the current number itself</w:t>
        <w:br/>
      </w:r>
    </w:p>
    <w:p>
      <w:r>
        <w:t xml:space="preserve">        // or the max/min by the previous number times the current one</w:t>
        <w:br/>
      </w:r>
    </w:p>
    <w:p>
      <w:r>
        <w:t xml:space="preserve">        imax = max(A[i], imax * A[i]);</w:t>
        <w:br/>
      </w:r>
    </w:p>
    <w:p>
      <w:r>
        <w:t xml:space="preserve">        imin = min(A[i], imin * A[i]);</w:t>
        <w:br/>
      </w:r>
    </w:p>
    <w:p>
      <w:r>
        <w:br/>
      </w:r>
    </w:p>
    <w:p>
      <w:r>
        <w:t xml:space="preserve">        // the newly computed max value is a candidate for our global result</w:t>
        <w:br/>
      </w:r>
    </w:p>
    <w:p>
      <w:r>
        <w:t xml:space="preserve">        r = max(r, imax);</w:t>
        <w:br/>
      </w:r>
    </w:p>
    <w:p>
      <w:r>
        <w:t xml:space="preserve">    }</w:t>
        <w:br/>
      </w:r>
    </w:p>
    <w:p>
      <w:r>
        <w:t xml:space="preserve">    return r;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153,Find Minimum in Rotated Sorted Array***:</w:t>
        <w:br/>
      </w:r>
    </w:p>
    <w:p>
      <w:r>
        <w:rPr>
          <w:b/>
        </w:rPr>
        <w:t>Python_solution:</w:t>
        <w:br/>
      </w:r>
    </w:p>
    <w:p>
      <w:r>
        <w:t xml:space="preserve">9-line python clean code </w:t>
        <w:br/>
      </w:r>
    </w:p>
    <w:p>
      <w:r>
        <w:t>class Solution(object):</w:t>
        <w:br/>
      </w:r>
    </w:p>
    <w:p>
      <w:r>
        <w:t xml:space="preserve">    def findMin(self, nums):</w:t>
        <w:br/>
      </w:r>
    </w:p>
    <w:p>
      <w:r>
        <w:t xml:space="preserve">        """</w:t>
        <w:br/>
      </w:r>
    </w:p>
    <w:p>
      <w:r>
        <w:t xml:space="preserve">        :type nums: List[int]</w:t>
        <w:br/>
      </w:r>
    </w:p>
    <w:p>
      <w:r>
        <w:t xml:space="preserve">        :rtype: int</w:t>
        <w:br/>
      </w:r>
    </w:p>
    <w:p>
      <w:r>
        <w:t xml:space="preserve">        """</w:t>
        <w:br/>
      </w:r>
    </w:p>
    <w:p>
      <w:r>
        <w:t xml:space="preserve">        i = 0</w:t>
        <w:br/>
      </w:r>
    </w:p>
    <w:p>
      <w:r>
        <w:t xml:space="preserve">        j = len(nums) - 1</w:t>
        <w:br/>
      </w:r>
    </w:p>
    <w:p>
      <w:r>
        <w:t xml:space="preserve">        while i &lt; j:</w:t>
        <w:br/>
      </w:r>
    </w:p>
    <w:p>
      <w:r>
        <w:t xml:space="preserve">            m = i + (j - i) / 2</w:t>
        <w:br/>
      </w:r>
    </w:p>
    <w:p>
      <w:r>
        <w:t xml:space="preserve">            if nums[m] &gt; nums[j]:</w:t>
        <w:br/>
      </w:r>
    </w:p>
    <w:p>
      <w:r>
        <w:t xml:space="preserve">                i = m + 1</w:t>
        <w:br/>
      </w:r>
    </w:p>
    <w:p>
      <w:r>
        <w:t xml:space="preserve">            else:</w:t>
        <w:br/>
      </w:r>
    </w:p>
    <w:p>
      <w:r>
        <w:t xml:space="preserve">                j = m</w:t>
        <w:br/>
      </w:r>
    </w:p>
    <w:p>
      <w:r>
        <w:t xml:space="preserve">        return nums[i]</w:t>
        <w:br/>
      </w:r>
    </w:p>
    <w:p>
      <w:r>
        <w:rPr>
          <w:b/>
        </w:rPr>
        <w:t>Best_solution:</w:t>
        <w:br/>
      </w:r>
    </w:p>
    <w:p>
      <w:r>
        <w:t xml:space="preserve">Compact and clean C++ solution </w:t>
        <w:br/>
      </w:r>
    </w:p>
    <w:p>
      <w:r>
        <w:t xml:space="preserve"> int findMin(vector&lt;int&gt; &amp;num) {</w:t>
        <w:br/>
      </w:r>
    </w:p>
    <w:p>
      <w:r>
        <w:t xml:space="preserve">        int start=0,end=num.size()-1;</w:t>
        <w:br/>
      </w:r>
    </w:p>
    <w:p>
      <w:r>
        <w:t xml:space="preserve">        </w:t>
        <w:br/>
      </w:r>
    </w:p>
    <w:p>
      <w:r>
        <w:t xml:space="preserve">        while (start&lt;end) {</w:t>
        <w:br/>
      </w:r>
    </w:p>
    <w:p>
      <w:r>
        <w:t xml:space="preserve">            if (num[start]&lt;num[end])</w:t>
        <w:br/>
      </w:r>
    </w:p>
    <w:p>
      <w:r>
        <w:t xml:space="preserve">                return num[start];</w:t>
        <w:br/>
      </w:r>
    </w:p>
    <w:p>
      <w:r>
        <w:t xml:space="preserve">            </w:t>
        <w:br/>
      </w:r>
    </w:p>
    <w:p>
      <w:r>
        <w:t xml:space="preserve">            int mid = (start+end)/2;</w:t>
        <w:br/>
      </w:r>
    </w:p>
    <w:p>
      <w:r>
        <w:t xml:space="preserve">            </w:t>
        <w:br/>
      </w:r>
    </w:p>
    <w:p>
      <w:r>
        <w:t xml:space="preserve">            if (num[mid]&gt;=num[start]) {</w:t>
        <w:br/>
      </w:r>
    </w:p>
    <w:p>
      <w:r>
        <w:t xml:space="preserve">                start = mid+1;</w:t>
        <w:br/>
      </w:r>
    </w:p>
    <w:p>
      <w:r>
        <w:t xml:space="preserve">            } else {</w:t>
        <w:br/>
      </w:r>
    </w:p>
    <w:p>
      <w:r>
        <w:t xml:space="preserve">                end = mid;</w:t>
        <w:br/>
      </w:r>
    </w:p>
    <w:p>
      <w:r>
        <w:t xml:space="preserve">            }</w:t>
        <w:br/>
      </w:r>
    </w:p>
    <w:p>
      <w:r>
        <w:t xml:space="preserve">        }</w:t>
        <w:br/>
      </w:r>
    </w:p>
    <w:p>
      <w:r>
        <w:t xml:space="preserve">        </w:t>
        <w:br/>
      </w:r>
    </w:p>
    <w:p>
      <w:r>
        <w:t xml:space="preserve">        return num[start];</w:t>
        <w:br/>
      </w:r>
    </w:p>
    <w:p>
      <w:r>
        <w:t xml:space="preserve">    }</w:t>
        <w:br/>
      </w:r>
    </w:p>
    <w:p>
      <w:r>
        <w:br/>
      </w:r>
    </w:p>
    <w:p>
      <w:r>
        <w:br/>
      </w:r>
    </w:p>
    <w:p>
      <w:r>
        <w:t>154,Find Minimum in Rotated Sorted Array II***:</w:t>
        <w:br/>
      </w:r>
    </w:p>
    <w:p>
      <w:r>
        <w:rPr>
          <w:b/>
        </w:rPr>
        <w:t>Python_solution:</w:t>
        <w:br/>
      </w:r>
    </w:p>
    <w:p>
      <w:r>
        <w:t xml:space="preserve">Python solution. Worst case O(N) </w:t>
        <w:br/>
      </w:r>
    </w:p>
    <w:p>
      <w:r>
        <w:t>def findMin(self, nums):</w:t>
        <w:br/>
      </w:r>
    </w:p>
    <w:p>
      <w:r>
        <w:t xml:space="preserve">    beg = 0</w:t>
        <w:br/>
      </w:r>
    </w:p>
    <w:p>
      <w:r>
        <w:t xml:space="preserve">    end = len(nums)-1</w:t>
        <w:br/>
      </w:r>
    </w:p>
    <w:p>
      <w:r>
        <w:t xml:space="preserve">    while beg &lt;= end:</w:t>
        <w:br/>
      </w:r>
    </w:p>
    <w:p>
      <w:r>
        <w:t xml:space="preserve">        while beg &lt; end and nums[beg] == nums[beg + 1]:</w:t>
        <w:br/>
      </w:r>
    </w:p>
    <w:p>
      <w:r>
        <w:t xml:space="preserve">            beg += 1</w:t>
        <w:br/>
      </w:r>
    </w:p>
    <w:p>
      <w:r>
        <w:t xml:space="preserve">        while end &gt; beg and nums[end] == nums[end - 1]:</w:t>
        <w:br/>
      </w:r>
    </w:p>
    <w:p>
      <w:r>
        <w:t xml:space="preserve">            end -= 1</w:t>
        <w:br/>
      </w:r>
    </w:p>
    <w:p>
      <w:r>
        <w:t xml:space="preserve">        if beg == end:</w:t>
        <w:br/>
      </w:r>
    </w:p>
    <w:p>
      <w:r>
        <w:t xml:space="preserve">            return nums[beg]</w:t>
        <w:br/>
      </w:r>
    </w:p>
    <w:p>
      <w:r>
        <w:t xml:space="preserve">        </w:t>
        <w:br/>
      </w:r>
    </w:p>
    <w:p>
      <w:r>
        <w:t xml:space="preserve">        mid = (beg+end)/2</w:t>
        <w:br/>
      </w:r>
    </w:p>
    <w:p>
      <w:r>
        <w:t xml:space="preserve">        if nums[mid] &gt; nums[end]:</w:t>
        <w:br/>
      </w:r>
    </w:p>
    <w:p>
      <w:r>
        <w:t xml:space="preserve">            beg = mid + 1</w:t>
        <w:br/>
      </w:r>
    </w:p>
    <w:p>
      <w:r>
        <w:t xml:space="preserve">        else:</w:t>
        <w:br/>
      </w:r>
    </w:p>
    <w:p>
      <w:r>
        <w:t xml:space="preserve">            end = mid</w:t>
        <w:br/>
      </w:r>
    </w:p>
    <w:p>
      <w:r>
        <w:t xml:space="preserve">        </w:t>
        <w:br/>
      </w:r>
    </w:p>
    <w:p>
      <w:r>
        <w:t xml:space="preserve">            </w:t>
        <w:br/>
      </w:r>
    </w:p>
    <w:p>
      <w:r>
        <w:t xml:space="preserve">    return nums[beg]</w:t>
        <w:br/>
      </w:r>
    </w:p>
    <w:p>
      <w:r>
        <w:rPr>
          <w:b/>
        </w:rPr>
        <w:t>Best_solution:</w:t>
        <w:br/>
      </w:r>
    </w:p>
    <w:p>
      <w:r>
        <w:t xml:space="preserve">My pretty simple code to solve it </w:t>
        <w:br/>
      </w:r>
    </w:p>
    <w:p>
      <w:r>
        <w:t>class Solution {</w:t>
        <w:br/>
      </w:r>
    </w:p>
    <w:p>
      <w:r>
        <w:t>public:</w:t>
        <w:br/>
      </w:r>
    </w:p>
    <w:p>
      <w:r>
        <w:t xml:space="preserve">    int findMin(vector&lt;int&gt; &amp;num) {</w:t>
        <w:br/>
      </w:r>
    </w:p>
    <w:p>
      <w:r>
        <w:t xml:space="preserve">        int lo = 0;</w:t>
        <w:br/>
      </w:r>
    </w:p>
    <w:p>
      <w:r>
        <w:t xml:space="preserve">        int hi = num.size() - 1;</w:t>
        <w:br/>
      </w:r>
    </w:p>
    <w:p>
      <w:r>
        <w:t xml:space="preserve">        int mid = 0;</w:t>
        <w:br/>
      </w:r>
    </w:p>
    <w:p>
      <w:r>
        <w:t xml:space="preserve">        </w:t>
        <w:br/>
      </w:r>
    </w:p>
    <w:p>
      <w:r>
        <w:t xml:space="preserve">        while(lo &lt; hi) {</w:t>
        <w:br/>
      </w:r>
    </w:p>
    <w:p>
      <w:r>
        <w:t xml:space="preserve">            mid = lo + (hi - lo) / 2;</w:t>
        <w:br/>
      </w:r>
    </w:p>
    <w:p>
      <w:r>
        <w:t xml:space="preserve">            </w:t>
        <w:br/>
      </w:r>
    </w:p>
    <w:p>
      <w:r>
        <w:t xml:space="preserve">            if (num[mid] &gt; num[hi]) {</w:t>
        <w:br/>
      </w:r>
    </w:p>
    <w:p>
      <w:r>
        <w:t xml:space="preserve">                lo = mid + 1;</w:t>
        <w:br/>
      </w:r>
    </w:p>
    <w:p>
      <w:r>
        <w:t xml:space="preserve">            }</w:t>
        <w:br/>
      </w:r>
    </w:p>
    <w:p>
      <w:r>
        <w:t xml:space="preserve">            else if (num[mid] &lt; num[hi]) {</w:t>
        <w:br/>
      </w:r>
    </w:p>
    <w:p>
      <w:r>
        <w:t xml:space="preserve">                hi = mid;</w:t>
        <w:br/>
      </w:r>
    </w:p>
    <w:p>
      <w:r>
        <w:t xml:space="preserve">            }</w:t>
        <w:br/>
      </w:r>
    </w:p>
    <w:p>
      <w:r>
        <w:t xml:space="preserve">            else { // when num[mid] and num[hi] are same</w:t>
        <w:br/>
      </w:r>
    </w:p>
    <w:p>
      <w:r>
        <w:t xml:space="preserve">                hi--;</w:t>
        <w:br/>
      </w:r>
    </w:p>
    <w:p>
      <w:r>
        <w:t xml:space="preserve">            }</w:t>
        <w:br/>
      </w:r>
    </w:p>
    <w:p>
      <w:r>
        <w:t xml:space="preserve">        }</w:t>
        <w:br/>
      </w:r>
    </w:p>
    <w:p>
      <w:r>
        <w:t xml:space="preserve">        return num[lo];</w:t>
        <w:br/>
      </w:r>
    </w:p>
    <w:p>
      <w:r>
        <w:t xml:space="preserve">    }</w:t>
        <w:br/>
      </w:r>
    </w:p>
    <w:p>
      <w:r>
        <w:t>};</w:t>
        <w:br/>
      </w:r>
    </w:p>
    <w:p>
      <w:r>
        <w:br/>
      </w:r>
    </w:p>
    <w:p>
      <w:r>
        <w:br/>
      </w:r>
    </w:p>
    <w:p>
      <w:r>
        <w:t>155,Min Stack***:</w:t>
        <w:br/>
      </w:r>
    </w:p>
    <w:p>
      <w:r>
        <w:rPr>
          <w:b/>
        </w:rPr>
        <w:t>Python_solution:</w:t>
        <w:br/>
      </w:r>
    </w:p>
    <w:p>
      <w:r>
        <w:t xml:space="preserve">My Python solution </w:t>
        <w:br/>
      </w:r>
    </w:p>
    <w:p>
      <w:r>
        <w:t>class MinStack:</w:t>
        <w:br/>
      </w:r>
    </w:p>
    <w:p>
      <w:r>
        <w:br/>
      </w:r>
    </w:p>
    <w:p>
      <w:r>
        <w:t>def __init__(self):</w:t>
        <w:br/>
      </w:r>
    </w:p>
    <w:p>
      <w:r>
        <w:t xml:space="preserve">    self.q = []</w:t>
        <w:br/>
      </w:r>
    </w:p>
    <w:p>
      <w:r>
        <w:br/>
      </w:r>
    </w:p>
    <w:p>
      <w:r>
        <w:t># @param x, an integer</w:t>
        <w:br/>
      </w:r>
    </w:p>
    <w:p>
      <w:r>
        <w:t># @return an integer</w:t>
        <w:br/>
      </w:r>
    </w:p>
    <w:p>
      <w:r>
        <w:t>def push(self, x):</w:t>
        <w:br/>
      </w:r>
    </w:p>
    <w:p>
      <w:r>
        <w:t xml:space="preserve">    curMin = self.getMin()</w:t>
        <w:br/>
      </w:r>
    </w:p>
    <w:p>
      <w:r>
        <w:t xml:space="preserve">    if curMin == None or x &lt; curMin:</w:t>
        <w:br/>
      </w:r>
    </w:p>
    <w:p>
      <w:r>
        <w:t xml:space="preserve">        curMin = x</w:t>
        <w:br/>
      </w:r>
    </w:p>
    <w:p>
      <w:r>
        <w:t xml:space="preserve">    self.q.append((x, curMin));</w:t>
        <w:br/>
      </w:r>
    </w:p>
    <w:p>
      <w:r>
        <w:br/>
      </w:r>
    </w:p>
    <w:p>
      <w:r>
        <w:t># @return nothing</w:t>
        <w:br/>
      </w:r>
    </w:p>
    <w:p>
      <w:r>
        <w:t>def pop(self):</w:t>
        <w:br/>
      </w:r>
    </w:p>
    <w:p>
      <w:r>
        <w:t xml:space="preserve">    self.q.pop()</w:t>
        <w:br/>
      </w:r>
    </w:p>
    <w:p>
      <w:r>
        <w:br/>
      </w:r>
    </w:p>
    <w:p>
      <w:r>
        <w:br/>
      </w:r>
    </w:p>
    <w:p>
      <w:r>
        <w:t># @return an integer</w:t>
        <w:br/>
      </w:r>
    </w:p>
    <w:p>
      <w:r>
        <w:t>def top(self):</w:t>
        <w:br/>
      </w:r>
    </w:p>
    <w:p>
      <w:r>
        <w:t xml:space="preserve">    if len(self.q) == 0:</w:t>
        <w:br/>
      </w:r>
    </w:p>
    <w:p>
      <w:r>
        <w:t xml:space="preserve">        return None</w:t>
        <w:br/>
      </w:r>
    </w:p>
    <w:p>
      <w:r>
        <w:t xml:space="preserve">    else:</w:t>
        <w:br/>
      </w:r>
    </w:p>
    <w:p>
      <w:r>
        <w:t xml:space="preserve">        return self.q[len(self.q) - 1][0]</w:t>
        <w:br/>
      </w:r>
    </w:p>
    <w:p>
      <w:r>
        <w:br/>
      </w:r>
    </w:p>
    <w:p>
      <w:r>
        <w:br/>
      </w:r>
    </w:p>
    <w:p>
      <w:r>
        <w:t># @return an integer</w:t>
        <w:br/>
      </w:r>
    </w:p>
    <w:p>
      <w:r>
        <w:t>def getMin(self):</w:t>
        <w:br/>
      </w:r>
    </w:p>
    <w:p>
      <w:r>
        <w:t xml:space="preserve">    if len(self.q) == 0:</w:t>
        <w:br/>
      </w:r>
    </w:p>
    <w:p>
      <w:r>
        <w:t xml:space="preserve">        return None</w:t>
        <w:br/>
      </w:r>
    </w:p>
    <w:p>
      <w:r>
        <w:t xml:space="preserve">    else:</w:t>
        <w:br/>
      </w:r>
    </w:p>
    <w:p>
      <w:r>
        <w:t xml:space="preserve">        return self.q[len(self.q) - 1][1]</w:t>
        <w:br/>
      </w:r>
    </w:p>
    <w:p>
      <w:r>
        <w:rPr>
          <w:b/>
        </w:rPr>
        <w:t>Best_solution:</w:t>
        <w:br/>
      </w:r>
    </w:p>
    <w:p>
      <w:r>
        <w:t xml:space="preserve">Share my Java solution with ONLY ONE stack </w:t>
        <w:br/>
      </w:r>
    </w:p>
    <w:p>
      <w:r>
        <w:t>public class MinStack {</w:t>
        <w:br/>
      </w:r>
    </w:p>
    <w:p>
      <w:r>
        <w:t xml:space="preserve">    long min;</w:t>
        <w:br/>
      </w:r>
    </w:p>
    <w:p>
      <w:r>
        <w:t xml:space="preserve">    Stack&lt;Long&gt; stack;</w:t>
        <w:br/>
      </w:r>
    </w:p>
    <w:p>
      <w:r>
        <w:br/>
      </w:r>
    </w:p>
    <w:p>
      <w:r>
        <w:t xml:space="preserve">    public MinStack(){</w:t>
        <w:br/>
      </w:r>
    </w:p>
    <w:p>
      <w:r>
        <w:t xml:space="preserve">        stack=new Stack&lt;&gt;();</w:t>
        <w:br/>
      </w:r>
    </w:p>
    <w:p>
      <w:r>
        <w:t xml:space="preserve">    }</w:t>
        <w:br/>
      </w:r>
    </w:p>
    <w:p>
      <w:r>
        <w:t xml:space="preserve">    </w:t>
        <w:br/>
      </w:r>
    </w:p>
    <w:p>
      <w:r>
        <w:t xml:space="preserve">    public void push(int x) {</w:t>
        <w:br/>
      </w:r>
    </w:p>
    <w:p>
      <w:r>
        <w:t xml:space="preserve">        if (stack.isEmpty()){</w:t>
        <w:br/>
      </w:r>
    </w:p>
    <w:p>
      <w:r>
        <w:t xml:space="preserve">            stack.push(0L);</w:t>
        <w:br/>
      </w:r>
    </w:p>
    <w:p>
      <w:r>
        <w:t xml:space="preserve">            min=x;</w:t>
        <w:br/>
      </w:r>
    </w:p>
    <w:p>
      <w:r>
        <w:t xml:space="preserve">        }else{</w:t>
        <w:br/>
      </w:r>
    </w:p>
    <w:p>
      <w:r>
        <w:t xml:space="preserve">            stack.push(x-min);//Could be negative if min value needs to change</w:t>
        <w:br/>
      </w:r>
    </w:p>
    <w:p>
      <w:r>
        <w:t xml:space="preserve">            if (x&lt;min) min=x;</w:t>
        <w:br/>
      </w:r>
    </w:p>
    <w:p>
      <w:r>
        <w:t xml:space="preserve">        }</w:t>
        <w:br/>
      </w:r>
    </w:p>
    <w:p>
      <w:r>
        <w:t xml:space="preserve">    }</w:t>
        <w:br/>
      </w:r>
    </w:p>
    <w:p>
      <w:r>
        <w:br/>
      </w:r>
    </w:p>
    <w:p>
      <w:r>
        <w:t xml:space="preserve">    public void pop() {</w:t>
        <w:br/>
      </w:r>
    </w:p>
    <w:p>
      <w:r>
        <w:t xml:space="preserve">        if (stack.isEmpty()) return;</w:t>
        <w:br/>
      </w:r>
    </w:p>
    <w:p>
      <w:r>
        <w:t xml:space="preserve">        </w:t>
        <w:br/>
      </w:r>
    </w:p>
    <w:p>
      <w:r>
        <w:t xml:space="preserve">        long pop=stack.pop();</w:t>
        <w:br/>
      </w:r>
    </w:p>
    <w:p>
      <w:r>
        <w:t xml:space="preserve">        </w:t>
        <w:br/>
      </w:r>
    </w:p>
    <w:p>
      <w:r>
        <w:t xml:space="preserve">        if (pop&lt;0)  min=min-pop;//If negative, increase the min value</w:t>
        <w:br/>
      </w:r>
    </w:p>
    <w:p>
      <w:r>
        <w:t xml:space="preserve">        </w:t>
        <w:br/>
      </w:r>
    </w:p>
    <w:p>
      <w:r>
        <w:t xml:space="preserve">    }</w:t>
        <w:br/>
      </w:r>
    </w:p>
    <w:p>
      <w:r>
        <w:br/>
      </w:r>
    </w:p>
    <w:p>
      <w:r>
        <w:t xml:space="preserve">    public int top() {</w:t>
        <w:br/>
      </w:r>
    </w:p>
    <w:p>
      <w:r>
        <w:t xml:space="preserve">        long top=stack.peek();</w:t>
        <w:br/>
      </w:r>
    </w:p>
    <w:p>
      <w:r>
        <w:t xml:space="preserve">        if (top&gt;0){</w:t>
        <w:br/>
      </w:r>
    </w:p>
    <w:p>
      <w:r>
        <w:t xml:space="preserve">            return (int)(top+min);</w:t>
        <w:br/>
      </w:r>
    </w:p>
    <w:p>
      <w:r>
        <w:t xml:space="preserve">        }else{</w:t>
        <w:br/>
      </w:r>
    </w:p>
    <w:p>
      <w:r>
        <w:t xml:space="preserve">           return (int)(min);</w:t>
        <w:br/>
      </w:r>
    </w:p>
    <w:p>
      <w:r>
        <w:t xml:space="preserve">        }</w:t>
        <w:br/>
      </w:r>
    </w:p>
    <w:p>
      <w:r>
        <w:t xml:space="preserve">    }</w:t>
        <w:br/>
      </w:r>
    </w:p>
    <w:p>
      <w:r>
        <w:br/>
      </w:r>
    </w:p>
    <w:p>
      <w:r>
        <w:t xml:space="preserve">    public int getMin() {</w:t>
        <w:br/>
      </w:r>
    </w:p>
    <w:p>
      <w:r>
        <w:t xml:space="preserve">        return (int)min;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t>160,Intersection of Two Linked Lists***:</w:t>
        <w:br/>
      </w:r>
    </w:p>
    <w:p>
      <w:r>
        <w:rPr>
          <w:b/>
        </w:rPr>
        <w:t>Python_solution:</w:t>
        <w:br/>
      </w:r>
    </w:p>
    <w:p>
      <w:r>
        <w:t xml:space="preserve">Concise python code with comments </w:t>
        <w:br/>
      </w:r>
    </w:p>
    <w:p>
      <w:r>
        <w:t>class Solution:</w:t>
        <w:br/>
      </w:r>
    </w:p>
    <w:p>
      <w:r>
        <w:t xml:space="preserve">    # @param two ListNodes</w:t>
        <w:br/>
      </w:r>
    </w:p>
    <w:p>
      <w:r>
        <w:t xml:space="preserve">    # @return the intersected ListNode</w:t>
        <w:br/>
      </w:r>
    </w:p>
    <w:p>
      <w:r>
        <w:t xml:space="preserve">    def getIntersectionNode(self, headA, headB):</w:t>
        <w:br/>
      </w:r>
    </w:p>
    <w:p>
      <w:r>
        <w:t xml:space="preserve">        if headA is None or headB is None:</w:t>
        <w:br/>
      </w:r>
    </w:p>
    <w:p>
      <w:r>
        <w:t xml:space="preserve">            return None</w:t>
        <w:br/>
      </w:r>
    </w:p>
    <w:p>
      <w:r>
        <w:br/>
      </w:r>
    </w:p>
    <w:p>
      <w:r>
        <w:t xml:space="preserve">        pa = headA # 2 pointers</w:t>
        <w:br/>
      </w:r>
    </w:p>
    <w:p>
      <w:r>
        <w:t xml:space="preserve">        pb = headB</w:t>
        <w:br/>
      </w:r>
    </w:p>
    <w:p>
      <w:r>
        <w:br/>
      </w:r>
    </w:p>
    <w:p>
      <w:r>
        <w:t xml:space="preserve">        while pa is not pb:</w:t>
        <w:br/>
      </w:r>
    </w:p>
    <w:p>
      <w:r>
        <w:t xml:space="preserve">            # if either pointer hits the end, switch head and continue the second traversal, </w:t>
        <w:br/>
      </w:r>
    </w:p>
    <w:p>
      <w:r>
        <w:t xml:space="preserve">            # if not hit the end, just move on to next</w:t>
        <w:br/>
      </w:r>
    </w:p>
    <w:p>
      <w:r>
        <w:t xml:space="preserve">            pa = headB if pa is None else pa.next</w:t>
        <w:br/>
      </w:r>
    </w:p>
    <w:p>
      <w:r>
        <w:t xml:space="preserve">            pb = headA if pb is None else pb.next</w:t>
        <w:br/>
      </w:r>
    </w:p>
    <w:p>
      <w:r>
        <w:br/>
      </w:r>
    </w:p>
    <w:p>
      <w:r>
        <w:t xml:space="preserve">        return pa # only 2 ways to get out of the loop, they meet or the both hit the end=None</w:t>
        <w:br/>
      </w:r>
    </w:p>
    <w:p>
      <w:r>
        <w:br/>
      </w:r>
    </w:p>
    <w:p>
      <w:r>
        <w:t xml:space="preserve"># the idea is if you switch head, the possible difference between length would be countered. </w:t>
        <w:br/>
      </w:r>
    </w:p>
    <w:p>
      <w:r>
        <w:t xml:space="preserve"># On the second traversal, they either hit or miss. </w:t>
        <w:br/>
      </w:r>
    </w:p>
    <w:p>
      <w:r>
        <w:t xml:space="preserve"># if they meet, pa or pb would be the node we are looking for, </w:t>
        <w:br/>
      </w:r>
    </w:p>
    <w:p>
      <w:r>
        <w:t># if they didn't meet, they will hit the end at the same iteration, pa == pb == None, return either one of them is the same,None</w:t>
        <w:br/>
      </w:r>
    </w:p>
    <w:p>
      <w:r>
        <w:rPr>
          <w:b/>
        </w:rPr>
        <w:t>Best_solution:</w:t>
        <w:br/>
      </w:r>
    </w:p>
    <w:p>
      <w:r>
        <w:t xml:space="preserve">Java solution without knowing the difference in len! </w:t>
        <w:br/>
      </w:r>
    </w:p>
    <w:p>
      <w:r>
        <w:t>public ListNode getIntersectionNode(ListNode headA, ListNode headB) {</w:t>
        <w:br/>
      </w:r>
    </w:p>
    <w:p>
      <w:r>
        <w:t xml:space="preserve">    //boundary check</w:t>
        <w:br/>
      </w:r>
    </w:p>
    <w:p>
      <w:r>
        <w:t xml:space="preserve">    if(headA == null || headB == null) return null;</w:t>
        <w:br/>
      </w:r>
    </w:p>
    <w:p>
      <w:r>
        <w:t xml:space="preserve">    </w:t>
        <w:br/>
      </w:r>
    </w:p>
    <w:p>
      <w:r>
        <w:t xml:space="preserve">    ListNode a = headA;</w:t>
        <w:br/>
      </w:r>
    </w:p>
    <w:p>
      <w:r>
        <w:t xml:space="preserve">    ListNode b = headB;</w:t>
        <w:br/>
      </w:r>
    </w:p>
    <w:p>
      <w:r>
        <w:t xml:space="preserve">    </w:t>
        <w:br/>
      </w:r>
    </w:p>
    <w:p>
      <w:r>
        <w:t xml:space="preserve">    //if a &amp; b have different len, then we will stop the loop after second iteration</w:t>
        <w:br/>
      </w:r>
    </w:p>
    <w:p>
      <w:r>
        <w:t xml:space="preserve">    while( a != b){</w:t>
        <w:br/>
      </w:r>
    </w:p>
    <w:p>
      <w:r>
        <w:t xml:space="preserve">    </w:t>
        <w:tab/>
        <w:t>//for the end of first iteration, we just reset the pointer to the head of another linkedlist</w:t>
        <w:br/>
      </w:r>
    </w:p>
    <w:p>
      <w:r>
        <w:t xml:space="preserve">        a = a == null? headB : a.next;</w:t>
        <w:br/>
      </w:r>
    </w:p>
    <w:p>
      <w:r>
        <w:t xml:space="preserve">        b = b == null? headA : b.next;    </w:t>
        <w:br/>
      </w:r>
    </w:p>
    <w:p>
      <w:r>
        <w:t xml:space="preserve">    }</w:t>
        <w:br/>
      </w:r>
    </w:p>
    <w:p>
      <w:r>
        <w:t xml:space="preserve">    </w:t>
        <w:br/>
      </w:r>
    </w:p>
    <w:p>
      <w:r>
        <w:t xml:space="preserve">    return a;</w:t>
        <w:br/>
      </w:r>
    </w:p>
    <w:p>
      <w:r>
        <w:t>}</w:t>
        <w:br/>
      </w:r>
    </w:p>
    <w:p>
      <w:r>
        <w:br/>
      </w:r>
    </w:p>
    <w:p>
      <w:r>
        <w:t>162,Find Peak Element***:</w:t>
        <w:br/>
      </w:r>
    </w:p>
    <w:p>
      <w:r>
        <w:rPr>
          <w:b/>
        </w:rPr>
        <w:t>Python_solution:</w:t>
        <w:br/>
      </w:r>
    </w:p>
    <w:p>
      <w:r>
        <w:t xml:space="preserve">My clean and readable python solution </w:t>
        <w:br/>
      </w:r>
    </w:p>
    <w:p>
      <w:r>
        <w:t>Basic Idea: Binary search</w:t>
        <w:br/>
      </w:r>
    </w:p>
    <w:p>
      <w:r>
        <w:br/>
      </w:r>
    </w:p>
    <w:p>
      <w:r>
        <w:t xml:space="preserve">Elaboration: </w:t>
        <w:br/>
      </w:r>
    </w:p>
    <w:p>
      <w:r>
        <w:t xml:space="preserve"> if an element(not the right-most one) is smaller than its right neighbor, then there must be a peak element on its right, because the elements on its right is either </w:t>
        <w:br/>
      </w:r>
    </w:p>
    <w:p>
      <w:r>
        <w:t xml:space="preserve">   1. always increasing  -&gt; the right-most element is the peak</w:t>
        <w:br/>
      </w:r>
    </w:p>
    <w:p>
      <w:r>
        <w:t xml:space="preserve">   2. always decreasing  -&gt; the left-most element is the peak</w:t>
        <w:br/>
      </w:r>
    </w:p>
    <w:p>
      <w:r>
        <w:t xml:space="preserve">   3. first increasing then decreasing -&gt; the pivot point is the peak</w:t>
        <w:br/>
      </w:r>
    </w:p>
    <w:p>
      <w:r>
        <w:t xml:space="preserve">   4. first decreasing then increasing -&gt; the left-most element is the peak  </w:t>
        <w:br/>
      </w:r>
    </w:p>
    <w:p>
      <w:r>
        <w:br/>
      </w:r>
    </w:p>
    <w:p>
      <w:r>
        <w:t xml:space="preserve">   Therefore, we can find the peak only on its right elements( cut the array to half)</w:t>
        <w:br/>
      </w:r>
    </w:p>
    <w:p>
      <w:r>
        <w:br/>
      </w:r>
    </w:p>
    <w:p>
      <w:r>
        <w:t xml:space="preserve">   The same idea applies to that an element(not the left-most one) is smaller than its left neighbor.</w:t>
        <w:br/>
      </w:r>
    </w:p>
    <w:p>
      <w:r>
        <w:br/>
      </w:r>
    </w:p>
    <w:p>
      <w:r>
        <w:br/>
      </w:r>
    </w:p>
    <w:p>
      <w:r>
        <w:br/>
      </w:r>
    </w:p>
    <w:p>
      <w:r>
        <w:t>Conditions:</w:t>
        <w:br/>
      </w:r>
    </w:p>
    <w:p>
      <w:r>
        <w:t xml:space="preserve">     1. array length is 1  -&gt; return the only index </w:t>
        <w:br/>
      </w:r>
    </w:p>
    <w:p>
      <w:r>
        <w:t xml:space="preserve">     2. array length is 2  -&gt; return the bigger number's index </w:t>
        <w:br/>
      </w:r>
    </w:p>
    <w:p>
      <w:r>
        <w:t xml:space="preserve">     3. array length is bigger than 2 -&gt; </w:t>
        <w:br/>
      </w:r>
    </w:p>
    <w:p>
      <w:r>
        <w:t xml:space="preserve">           (1) find mid, compare it with its left and right neighbors  </w:t>
        <w:br/>
      </w:r>
    </w:p>
    <w:p>
      <w:r>
        <w:t xml:space="preserve">           (2) return mid if nums[mid] greater than both neighbors</w:t>
        <w:br/>
      </w:r>
    </w:p>
    <w:p>
      <w:r>
        <w:t xml:space="preserve">           (3) take the right half array if nums[mid] smaller than right neighbor</w:t>
        <w:br/>
      </w:r>
    </w:p>
    <w:p>
      <w:r>
        <w:t xml:space="preserve">           (4) otherwise, take the left half</w:t>
        <w:br/>
      </w:r>
    </w:p>
    <w:p>
      <w:r>
        <w:br/>
      </w:r>
    </w:p>
    <w:p>
      <w:r>
        <w:t>Run time: O(logn)</w:t>
        <w:br/>
      </w:r>
    </w:p>
    <w:p>
      <w:r>
        <w:t>Memory: constant</w:t>
        <w:br/>
      </w:r>
    </w:p>
    <w:p>
      <w:r>
        <w:t xml:space="preserve">Test cases: </w:t>
        <w:br/>
      </w:r>
    </w:p>
    <w:p>
      <w:r>
        <w:t xml:space="preserve">     [1]</w:t>
        <w:br/>
      </w:r>
    </w:p>
    <w:p>
      <w:r>
        <w:t xml:space="preserve">     [1,2]</w:t>
        <w:br/>
      </w:r>
    </w:p>
    <w:p>
      <w:r>
        <w:t xml:space="preserve">     [2,1]</w:t>
        <w:br/>
      </w:r>
    </w:p>
    <w:p>
      <w:r>
        <w:t xml:space="preserve">     [1,2,3]</w:t>
        <w:br/>
      </w:r>
    </w:p>
    <w:p>
      <w:r>
        <w:t xml:space="preserve">     [3,2,1]</w:t>
        <w:br/>
      </w:r>
    </w:p>
    <w:p>
      <w:r>
        <w:t xml:space="preserve">     [2,1,3]</w:t>
        <w:br/>
      </w:r>
    </w:p>
    <w:p>
      <w:r>
        <w:br/>
      </w:r>
    </w:p>
    <w:p>
      <w:r>
        <w:br/>
      </w:r>
    </w:p>
    <w:p>
      <w:r>
        <w:t>def findPeakElement(self, nums):</w:t>
        <w:br/>
      </w:r>
    </w:p>
    <w:p>
      <w:r>
        <w:t xml:space="preserve">    left = 0</w:t>
        <w:br/>
      </w:r>
    </w:p>
    <w:p>
      <w:r>
        <w:t xml:space="preserve">    right = len(nums)-1</w:t>
        <w:br/>
      </w:r>
    </w:p>
    <w:p>
      <w:r>
        <w:br/>
      </w:r>
    </w:p>
    <w:p>
      <w:r>
        <w:t xml:space="preserve">    # handle condition 3</w:t>
        <w:br/>
      </w:r>
    </w:p>
    <w:p>
      <w:r>
        <w:t xml:space="preserve">    while left &lt; right-1:</w:t>
        <w:br/>
      </w:r>
    </w:p>
    <w:p>
      <w:r>
        <w:t xml:space="preserve">        mid = (left+right)/2</w:t>
        <w:br/>
      </w:r>
    </w:p>
    <w:p>
      <w:r>
        <w:t xml:space="preserve">        if nums[mid] &gt; nums[mid+1] and nums[mid] &gt; nums[mid-1]:</w:t>
        <w:br/>
      </w:r>
    </w:p>
    <w:p>
      <w:r>
        <w:t xml:space="preserve">            return mid</w:t>
        <w:br/>
      </w:r>
    </w:p>
    <w:p>
      <w:r>
        <w:t xml:space="preserve">            </w:t>
        <w:br/>
      </w:r>
    </w:p>
    <w:p>
      <w:r>
        <w:t xml:space="preserve">        if nums[mid] &lt; nums[mid+1]:</w:t>
        <w:br/>
      </w:r>
    </w:p>
    <w:p>
      <w:r>
        <w:t xml:space="preserve">            left = mid+1</w:t>
        <w:br/>
      </w:r>
    </w:p>
    <w:p>
      <w:r>
        <w:t xml:space="preserve">        else:</w:t>
        <w:br/>
      </w:r>
    </w:p>
    <w:p>
      <w:r>
        <w:t xml:space="preserve">            right = mid-1</w:t>
        <w:br/>
      </w:r>
    </w:p>
    <w:p>
      <w:r>
        <w:t xml:space="preserve">            </w:t>
        <w:br/>
      </w:r>
    </w:p>
    <w:p>
      <w:r>
        <w:t xml:space="preserve">    #handle condition 1 and 2</w:t>
        <w:br/>
      </w:r>
    </w:p>
    <w:p>
      <w:r>
        <w:t xml:space="preserve">    return left if nums[left] &gt;= nums[right] else right</w:t>
        <w:br/>
      </w:r>
    </w:p>
    <w:p>
      <w:r>
        <w:rPr>
          <w:b/>
        </w:rPr>
        <w:t>Best_solution:</w:t>
        <w:br/>
      </w:r>
    </w:p>
    <w:p>
      <w:r>
        <w:t xml:space="preserve">Find the maximum by binary search (recursion and iteration) </w:t>
        <w:br/>
      </w:r>
    </w:p>
    <w:p>
      <w:r>
        <w:t>class Solution {</w:t>
        <w:br/>
      </w:r>
    </w:p>
    <w:p>
      <w:r>
        <w:t>public:</w:t>
        <w:br/>
      </w:r>
    </w:p>
    <w:p>
      <w:r>
        <w:br/>
      </w:r>
    </w:p>
    <w:p>
      <w:r>
        <w:t>int findPeakElement(const vector&lt;int&gt; &amp;num) {</w:t>
        <w:br/>
      </w:r>
    </w:p>
    <w:p>
      <w:r>
        <w:t xml:space="preserve">    return Helper(num, 0, num.size()-1);</w:t>
        <w:br/>
      </w:r>
    </w:p>
    <w:p>
      <w:r>
        <w:t>}</w:t>
        <w:br/>
      </w:r>
    </w:p>
    <w:p>
      <w:r>
        <w:t>int Helper(const vector&lt;int&gt; &amp;num, int low, int high)</w:t>
        <w:br/>
      </w:r>
    </w:p>
    <w:p>
      <w:r>
        <w:t>{</w:t>
        <w:br/>
      </w:r>
    </w:p>
    <w:p>
      <w:r>
        <w:t xml:space="preserve">    if(low == high)</w:t>
        <w:br/>
      </w:r>
    </w:p>
    <w:p>
      <w:r>
        <w:t xml:space="preserve">        return low;</w:t>
        <w:br/>
      </w:r>
    </w:p>
    <w:p>
      <w:r>
        <w:t xml:space="preserve">    else</w:t>
        <w:br/>
      </w:r>
    </w:p>
    <w:p>
      <w:r>
        <w:t xml:space="preserve">    {</w:t>
        <w:br/>
      </w:r>
    </w:p>
    <w:p>
      <w:r>
        <w:t xml:space="preserve">        int mid1 = (low+high)/2;</w:t>
        <w:br/>
      </w:r>
    </w:p>
    <w:p>
      <w:r>
        <w:t xml:space="preserve">        int mid2 = mid1+1;</w:t>
        <w:br/>
      </w:r>
    </w:p>
    <w:p>
      <w:r>
        <w:t xml:space="preserve">        if(num[mid1] &gt; num[mid2])</w:t>
        <w:br/>
      </w:r>
    </w:p>
    <w:p>
      <w:r>
        <w:t xml:space="preserve">            return Helper(num, low, mid1);</w:t>
        <w:br/>
      </w:r>
    </w:p>
    <w:p>
      <w:r>
        <w:t xml:space="preserve">        else</w:t>
        <w:br/>
      </w:r>
    </w:p>
    <w:p>
      <w:r>
        <w:t xml:space="preserve">            return Helper(num, mid2, high);</w:t>
        <w:br/>
      </w:r>
    </w:p>
    <w:p>
      <w:r>
        <w:t xml:space="preserve">    }</w:t>
        <w:br/>
      </w:r>
    </w:p>
    <w:p>
      <w:r>
        <w:t>}</w:t>
        <w:br/>
      </w:r>
    </w:p>
    <w:p>
      <w:r>
        <w:t>};</w:t>
        <w:br/>
      </w:r>
    </w:p>
    <w:p>
      <w:r>
        <w:br/>
      </w:r>
    </w:p>
    <w:p>
      <w:r>
        <w:br/>
      </w:r>
    </w:p>
    <w:p>
      <w:r>
        <w:t>164,Maximum Gap***:</w:t>
        <w:br/>
      </w:r>
    </w:p>
    <w:p>
      <w:r>
        <w:rPr>
          <w:b/>
        </w:rPr>
        <w:t>Python_solution:</w:t>
        <w:br/>
      </w:r>
    </w:p>
    <w:p>
      <w:r>
        <w:t xml:space="preserve">Python bucket sort from official solution </w:t>
        <w:br/>
      </w:r>
    </w:p>
    <w:p>
      <w:r>
        <w:t>class Solution:</w:t>
        <w:br/>
      </w:r>
    </w:p>
    <w:p>
      <w:r>
        <w:t># @param num, a list of integer</w:t>
        <w:br/>
      </w:r>
    </w:p>
    <w:p>
      <w:r>
        <w:t># @return an integer</w:t>
        <w:br/>
      </w:r>
    </w:p>
    <w:p>
      <w:r>
        <w:t>def maximumGap(self, num):</w:t>
        <w:br/>
      </w:r>
    </w:p>
    <w:p>
      <w:r>
        <w:t xml:space="preserve">    if len(num) &lt; 2 or min(num) == max(num):</w:t>
        <w:br/>
      </w:r>
    </w:p>
    <w:p>
      <w:r>
        <w:t xml:space="preserve">        return 0</w:t>
        <w:br/>
      </w:r>
    </w:p>
    <w:p>
      <w:r>
        <w:t xml:space="preserve">    a, b = min(num), max(num)</w:t>
        <w:br/>
      </w:r>
    </w:p>
    <w:p>
      <w:r>
        <w:t xml:space="preserve">    size = math.ceil((b-a)/(len(num)-1))</w:t>
        <w:br/>
      </w:r>
    </w:p>
    <w:p>
      <w:r>
        <w:t xml:space="preserve">    bucket = [[None, None] for _ in range((b-a)//size+1)]</w:t>
        <w:br/>
      </w:r>
    </w:p>
    <w:p>
      <w:r>
        <w:t xml:space="preserve">    for n in num:</w:t>
        <w:br/>
      </w:r>
    </w:p>
    <w:p>
      <w:r>
        <w:t xml:space="preserve">        b = bucket[(n-a)//size]</w:t>
        <w:br/>
      </w:r>
    </w:p>
    <w:p>
      <w:r>
        <w:t xml:space="preserve">        b[0] = n if b[0] is None else min(b[0], n)</w:t>
        <w:br/>
      </w:r>
    </w:p>
    <w:p>
      <w:r>
        <w:t xml:space="preserve">        b[1] = n if b[1] is None else max(b[1], n)</w:t>
        <w:br/>
      </w:r>
    </w:p>
    <w:p>
      <w:r>
        <w:t xml:space="preserve">    bucket = [b for b in bucket if b[0] is not None]</w:t>
        <w:br/>
      </w:r>
    </w:p>
    <w:p>
      <w:r>
        <w:t xml:space="preserve">    return max(bucket[i][0]-bucket[i-1][1] for i in range(1, len(bucket)))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[bucket sort] JAVA solution with explanation, O(N) time and space </w:t>
        <w:br/>
      </w:r>
    </w:p>
    <w:p>
      <w:r>
        <w:t>public class Solution {</w:t>
        <w:br/>
      </w:r>
    </w:p>
    <w:p>
      <w:r>
        <w:t>public int maximumGap(int[] num) {</w:t>
        <w:br/>
      </w:r>
    </w:p>
    <w:p>
      <w:r>
        <w:t xml:space="preserve">    if (num == null || num.length &lt; 2)</w:t>
        <w:br/>
      </w:r>
    </w:p>
    <w:p>
      <w:r>
        <w:t xml:space="preserve">        return 0;</w:t>
        <w:br/>
      </w:r>
    </w:p>
    <w:p>
      <w:r>
        <w:t xml:space="preserve">    // get the max and min value of the array</w:t>
        <w:br/>
      </w:r>
    </w:p>
    <w:p>
      <w:r>
        <w:t xml:space="preserve">    int min = num[0];</w:t>
        <w:br/>
      </w:r>
    </w:p>
    <w:p>
      <w:r>
        <w:t xml:space="preserve">    int max = num[0];</w:t>
        <w:br/>
      </w:r>
    </w:p>
    <w:p>
      <w:r>
        <w:t xml:space="preserve">    for (int i:num) {</w:t>
        <w:br/>
      </w:r>
    </w:p>
    <w:p>
      <w:r>
        <w:t xml:space="preserve">        min = Math.min(min, i);</w:t>
        <w:br/>
      </w:r>
    </w:p>
    <w:p>
      <w:r>
        <w:t xml:space="preserve">        max = Math.max(max, i);</w:t>
        <w:br/>
      </w:r>
    </w:p>
    <w:p>
      <w:r>
        <w:t xml:space="preserve">    }</w:t>
        <w:br/>
      </w:r>
    </w:p>
    <w:p>
      <w:r>
        <w:t xml:space="preserve">    // the minimum possibale gap, ceiling of the integer division</w:t>
        <w:br/>
      </w:r>
    </w:p>
    <w:p>
      <w:r>
        <w:t xml:space="preserve">    int gap = (int)Math.ceil((double)(max - min)/(num.length - 1));</w:t>
        <w:br/>
      </w:r>
    </w:p>
    <w:p>
      <w:r>
        <w:t xml:space="preserve">    int[] bucketsMIN = new int[num.length - 1]; // store the min value in that bucket</w:t>
        <w:br/>
      </w:r>
    </w:p>
    <w:p>
      <w:r>
        <w:t xml:space="preserve">    int[] bucketsMAX = new int[num.length - 1]; // store the max value in that bucket</w:t>
        <w:br/>
      </w:r>
    </w:p>
    <w:p>
      <w:r>
        <w:t xml:space="preserve">    Arrays.fill(bucketsMIN, Integer.MAX_VALUE);</w:t>
        <w:br/>
      </w:r>
    </w:p>
    <w:p>
      <w:r>
        <w:t xml:space="preserve">    Arrays.fill(bucketsMAX, Integer.MIN_VALUE);</w:t>
        <w:br/>
      </w:r>
    </w:p>
    <w:p>
      <w:r>
        <w:t xml:space="preserve">    // put numbers into buckets</w:t>
        <w:br/>
      </w:r>
    </w:p>
    <w:p>
      <w:r>
        <w:t xml:space="preserve">    for (int i:num) {</w:t>
        <w:br/>
      </w:r>
    </w:p>
    <w:p>
      <w:r>
        <w:t xml:space="preserve">        if (i == min || i == max)</w:t>
        <w:br/>
      </w:r>
    </w:p>
    <w:p>
      <w:r>
        <w:t xml:space="preserve">            continue;</w:t>
        <w:br/>
      </w:r>
    </w:p>
    <w:p>
      <w:r>
        <w:t xml:space="preserve">        int idx = (i - min) / gap; // index of the right position in the buckets</w:t>
        <w:br/>
      </w:r>
    </w:p>
    <w:p>
      <w:r>
        <w:t xml:space="preserve">        bucketsMIN[idx] = Math.min(i, bucketsMIN[idx]);</w:t>
        <w:br/>
      </w:r>
    </w:p>
    <w:p>
      <w:r>
        <w:t xml:space="preserve">        bucketsMAX[idx] = Math.max(i, bucketsMAX[idx]);</w:t>
        <w:br/>
      </w:r>
    </w:p>
    <w:p>
      <w:r>
        <w:t xml:space="preserve">    }</w:t>
        <w:br/>
      </w:r>
    </w:p>
    <w:p>
      <w:r>
        <w:t xml:space="preserve">    // scan the buckets for the max gap</w:t>
        <w:br/>
      </w:r>
    </w:p>
    <w:p>
      <w:r>
        <w:t xml:space="preserve">    int maxGap = Integer.MIN_VALUE;</w:t>
        <w:br/>
      </w:r>
    </w:p>
    <w:p>
      <w:r>
        <w:t xml:space="preserve">    int previous = min;</w:t>
        <w:br/>
      </w:r>
    </w:p>
    <w:p>
      <w:r>
        <w:t xml:space="preserve">    for (int i = 0; i &lt; num.length - 1; i++) {</w:t>
        <w:br/>
      </w:r>
    </w:p>
    <w:p>
      <w:r>
        <w:t xml:space="preserve">        if (bucketsMIN[i] == Integer.MAX_VALUE &amp;&amp; bucketsMAX[i] == Integer.MIN_VALUE)</w:t>
        <w:br/>
      </w:r>
    </w:p>
    <w:p>
      <w:r>
        <w:t xml:space="preserve">            // empty bucket</w:t>
        <w:br/>
      </w:r>
    </w:p>
    <w:p>
      <w:r>
        <w:t xml:space="preserve">            continue;</w:t>
        <w:br/>
      </w:r>
    </w:p>
    <w:p>
      <w:r>
        <w:t xml:space="preserve">        // min value minus the previous value is the current gap</w:t>
        <w:br/>
      </w:r>
    </w:p>
    <w:p>
      <w:r>
        <w:t xml:space="preserve">        maxGap = Math.max(maxGap, bucketsMIN[i] - previous);</w:t>
        <w:br/>
      </w:r>
    </w:p>
    <w:p>
      <w:r>
        <w:t xml:space="preserve">        // update previous bucket value</w:t>
        <w:br/>
      </w:r>
    </w:p>
    <w:p>
      <w:r>
        <w:t xml:space="preserve">        previous = bucketsMAX[i];</w:t>
        <w:br/>
      </w:r>
    </w:p>
    <w:p>
      <w:r>
        <w:t xml:space="preserve">    }</w:t>
        <w:br/>
      </w:r>
    </w:p>
    <w:p>
      <w:r>
        <w:t xml:space="preserve">    maxGap = Math.max(maxGap, max - previous); // updata the final max value gap</w:t>
        <w:br/>
      </w:r>
    </w:p>
    <w:p>
      <w:r>
        <w:t xml:space="preserve">    return maxGap;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165,Compare Version Numbers***:</w:t>
        <w:br/>
      </w:r>
    </w:p>
    <w:p>
      <w:r>
        <w:rPr>
          <w:b/>
        </w:rPr>
        <w:t>Python_solution:</w:t>
        <w:br/>
      </w:r>
    </w:p>
    <w:p>
      <w:r>
        <w:t xml:space="preserve">2-4 lines Python, 3 different ways </w:t>
        <w:br/>
      </w:r>
    </w:p>
    <w:p>
      <w:r>
        <w:t>izip_longest</w:t>
        <w:br/>
      </w:r>
    </w:p>
    <w:p>
      <w:r>
        <w:rPr>
          <w:b/>
        </w:rPr>
        <w:t>Best_solution:</w:t>
        <w:br/>
      </w:r>
    </w:p>
    <w:p>
      <w:r>
        <w:t xml:space="preserve">Accepted small Java solution. </w:t>
        <w:br/>
      </w:r>
    </w:p>
    <w:p>
      <w:r>
        <w:t>public int compareVersion(String version1, String version2) {</w:t>
        <w:br/>
      </w:r>
    </w:p>
    <w:p>
      <w:r>
        <w:t xml:space="preserve">    String[] levels1 = version1.split("\\.");</w:t>
        <w:br/>
      </w:r>
    </w:p>
    <w:p>
      <w:r>
        <w:t xml:space="preserve">    String[] levels2 = version2.split("\\.");</w:t>
        <w:br/>
      </w:r>
    </w:p>
    <w:p>
      <w:r>
        <w:t xml:space="preserve">    </w:t>
        <w:br/>
      </w:r>
    </w:p>
    <w:p>
      <w:r>
        <w:t xml:space="preserve">    int length = Math.max(levels1.length, levels2.length);</w:t>
        <w:br/>
      </w:r>
    </w:p>
    <w:p>
      <w:r>
        <w:t xml:space="preserve">    for (int i=0; i&lt;length; i++) {</w:t>
        <w:br/>
      </w:r>
    </w:p>
    <w:p>
      <w:r>
        <w:t xml:space="preserve">    </w:t>
        <w:tab/>
        <w:t>Integer v1 = i &lt; levels1.length ? Integer.parseInt(levels1[i]) : 0;</w:t>
        <w:br/>
      </w:r>
    </w:p>
    <w:p>
      <w:r>
        <w:t xml:space="preserve">    </w:t>
        <w:tab/>
        <w:t>Integer v2 = i &lt; levels2.length ? Integer.parseInt(levels2[i]) : 0;</w:t>
        <w:br/>
      </w:r>
    </w:p>
    <w:p>
      <w:r>
        <w:t xml:space="preserve">    </w:t>
        <w:tab/>
        <w:t>int compare = v1.compareTo(v2);</w:t>
        <w:br/>
      </w:r>
    </w:p>
    <w:p>
      <w:r>
        <w:t xml:space="preserve">    </w:t>
        <w:tab/>
        <w:t>if (compare != 0) {</w:t>
        <w:br/>
      </w:r>
    </w:p>
    <w:p>
      <w:r>
        <w:t xml:space="preserve">    </w:t>
        <w:tab/>
        <w:tab/>
        <w:t>return compare;</w:t>
        <w:br/>
      </w:r>
    </w:p>
    <w:p>
      <w:r>
        <w:t xml:space="preserve">    </w:t>
        <w:tab/>
        <w:t>}</w:t>
        <w:br/>
      </w:r>
    </w:p>
    <w:p>
      <w:r>
        <w:t xml:space="preserve">    }</w:t>
        <w:br/>
      </w:r>
    </w:p>
    <w:p>
      <w:r>
        <w:t xml:space="preserve">    </w:t>
        <w:br/>
      </w:r>
    </w:p>
    <w:p>
      <w:r>
        <w:t xml:space="preserve">    return 0;</w:t>
        <w:br/>
      </w:r>
    </w:p>
    <w:p>
      <w:r>
        <w:t>}</w:t>
        <w:br/>
      </w:r>
    </w:p>
    <w:p>
      <w:r>
        <w:br/>
      </w:r>
    </w:p>
    <w:p>
      <w:r>
        <w:t>166,Fraction to Recurring Decimal***:</w:t>
        <w:br/>
      </w:r>
    </w:p>
    <w:p>
      <w:r>
        <w:rPr>
          <w:b/>
        </w:rPr>
        <w:t>Python_solution:</w:t>
        <w:br/>
      </w:r>
    </w:p>
    <w:p>
      <w:r>
        <w:t xml:space="preserve">Do not use python as cpp, here's a short version python code </w:t>
        <w:br/>
      </w:r>
    </w:p>
    <w:p>
      <w:r>
        <w:t>class Solution:</w:t>
        <w:br/>
      </w:r>
    </w:p>
    <w:p>
      <w:r>
        <w:t># @return a string</w:t>
        <w:br/>
      </w:r>
    </w:p>
    <w:p>
      <w:r>
        <w:t>def fractionToDecimal(self, numerator, denominator):</w:t>
        <w:br/>
      </w:r>
    </w:p>
    <w:p>
      <w:r>
        <w:t xml:space="preserve">    n, remainder = divmod(abs(numerator), abs(denominator))</w:t>
        <w:br/>
      </w:r>
    </w:p>
    <w:p>
      <w:r>
        <w:t xml:space="preserve">    sign = '-' if numerator*denominator &lt; 0 else ''</w:t>
        <w:br/>
      </w:r>
    </w:p>
    <w:p>
      <w:r>
        <w:t xml:space="preserve">    result = [sign+str(n), '.']</w:t>
        <w:br/>
      </w:r>
    </w:p>
    <w:p>
      <w:r>
        <w:t xml:space="preserve">    stack = []</w:t>
        <w:br/>
      </w:r>
    </w:p>
    <w:p>
      <w:r>
        <w:t xml:space="preserve">    while remainder not in stack:</w:t>
        <w:br/>
      </w:r>
    </w:p>
    <w:p>
      <w:r>
        <w:t xml:space="preserve">        stack.append(remainder)</w:t>
        <w:br/>
      </w:r>
    </w:p>
    <w:p>
      <w:r>
        <w:t xml:space="preserve">        n, remainder = divmod(remainder*10, abs(denominator))</w:t>
        <w:br/>
      </w:r>
    </w:p>
    <w:p>
      <w:r>
        <w:t xml:space="preserve">        result.append(str(n))</w:t>
        <w:br/>
      </w:r>
    </w:p>
    <w:p>
      <w:r>
        <w:br/>
      </w:r>
    </w:p>
    <w:p>
      <w:r>
        <w:t xml:space="preserve">    idx = stack.index(remainder)</w:t>
        <w:br/>
      </w:r>
    </w:p>
    <w:p>
      <w:r>
        <w:t xml:space="preserve">    result.insert(idx+2, '(')</w:t>
        <w:br/>
      </w:r>
    </w:p>
    <w:p>
      <w:r>
        <w:t xml:space="preserve">    result.append(')')</w:t>
        <w:br/>
      </w:r>
    </w:p>
    <w:p>
      <w:r>
        <w:t xml:space="preserve">    return ''.join(result).replace('(0)', '').rstrip('.')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My clean Java solution </w:t>
        <w:br/>
      </w:r>
    </w:p>
    <w:p>
      <w:r>
        <w:t>public class Solution {</w:t>
        <w:br/>
      </w:r>
    </w:p>
    <w:p>
      <w:r>
        <w:t xml:space="preserve">    public String fractionToDecimal(int numerator, int denominator) {</w:t>
        <w:br/>
      </w:r>
    </w:p>
    <w:p>
      <w:r>
        <w:t xml:space="preserve">        if (numerator == 0) {</w:t>
        <w:br/>
      </w:r>
    </w:p>
    <w:p>
      <w:r>
        <w:t xml:space="preserve">            return "0";</w:t>
        <w:br/>
      </w:r>
    </w:p>
    <w:p>
      <w:r>
        <w:t xml:space="preserve">        }</w:t>
        <w:br/>
      </w:r>
    </w:p>
    <w:p>
      <w:r>
        <w:t xml:space="preserve">        StringBuilder res = new StringBuilder();</w:t>
        <w:br/>
      </w:r>
    </w:p>
    <w:p>
      <w:r>
        <w:t xml:space="preserve">        // "+" or "-"</w:t>
        <w:br/>
      </w:r>
    </w:p>
    <w:p>
      <w:r>
        <w:t xml:space="preserve">        res.append(((numerator &gt; 0) ^ (denominator &gt; 0)) ? "-" : "");</w:t>
        <w:br/>
      </w:r>
    </w:p>
    <w:p>
      <w:r>
        <w:t xml:space="preserve">        long num = Math.abs((long)numerator);</w:t>
        <w:br/>
      </w:r>
    </w:p>
    <w:p>
      <w:r>
        <w:t xml:space="preserve">        long den = Math.abs((long)denominator);</w:t>
        <w:br/>
      </w:r>
    </w:p>
    <w:p>
      <w:r>
        <w:t xml:space="preserve">        </w:t>
        <w:br/>
      </w:r>
    </w:p>
    <w:p>
      <w:r>
        <w:t xml:space="preserve">        // integral part</w:t>
        <w:br/>
      </w:r>
    </w:p>
    <w:p>
      <w:r>
        <w:t xml:space="preserve">        res.append(num / den);</w:t>
        <w:br/>
      </w:r>
    </w:p>
    <w:p>
      <w:r>
        <w:t xml:space="preserve">        num %= den;</w:t>
        <w:br/>
      </w:r>
    </w:p>
    <w:p>
      <w:r>
        <w:t xml:space="preserve">        if (num == 0) {</w:t>
        <w:br/>
      </w:r>
    </w:p>
    <w:p>
      <w:r>
        <w:t xml:space="preserve">            return res.toString();</w:t>
        <w:br/>
      </w:r>
    </w:p>
    <w:p>
      <w:r>
        <w:t xml:space="preserve">        }</w:t>
        <w:br/>
      </w:r>
    </w:p>
    <w:p>
      <w:r>
        <w:t xml:space="preserve">        </w:t>
        <w:br/>
      </w:r>
    </w:p>
    <w:p>
      <w:r>
        <w:t xml:space="preserve">        // fractional part</w:t>
        <w:br/>
      </w:r>
    </w:p>
    <w:p>
      <w:r>
        <w:t xml:space="preserve">        res.append(".");</w:t>
        <w:br/>
      </w:r>
    </w:p>
    <w:p>
      <w:r>
        <w:t xml:space="preserve">        HashMap&lt;Long, Integer&gt; map = new HashMap&lt;Long, Integer&gt;();</w:t>
        <w:br/>
      </w:r>
    </w:p>
    <w:p>
      <w:r>
        <w:t xml:space="preserve">        map.put(num, res.length());</w:t>
        <w:br/>
      </w:r>
    </w:p>
    <w:p>
      <w:r>
        <w:t xml:space="preserve">        while (num != 0) {</w:t>
        <w:br/>
      </w:r>
    </w:p>
    <w:p>
      <w:r>
        <w:t xml:space="preserve">            num *= 10;</w:t>
        <w:br/>
      </w:r>
    </w:p>
    <w:p>
      <w:r>
        <w:t xml:space="preserve">            res.append(num / den);</w:t>
        <w:br/>
      </w:r>
    </w:p>
    <w:p>
      <w:r>
        <w:t xml:space="preserve">            num %= den;</w:t>
        <w:br/>
      </w:r>
    </w:p>
    <w:p>
      <w:r>
        <w:t xml:space="preserve">            if (map.containsKey(num)) {</w:t>
        <w:br/>
      </w:r>
    </w:p>
    <w:p>
      <w:r>
        <w:t xml:space="preserve">                int index = map.get(num);</w:t>
        <w:br/>
      </w:r>
    </w:p>
    <w:p>
      <w:r>
        <w:t xml:space="preserve">                res.insert(index, "(");</w:t>
        <w:br/>
      </w:r>
    </w:p>
    <w:p>
      <w:r>
        <w:t xml:space="preserve">                res.append(")");</w:t>
        <w:br/>
      </w:r>
    </w:p>
    <w:p>
      <w:r>
        <w:t xml:space="preserve">                break;</w:t>
        <w:br/>
      </w:r>
    </w:p>
    <w:p>
      <w:r>
        <w:t xml:space="preserve">            }</w:t>
        <w:br/>
      </w:r>
    </w:p>
    <w:p>
      <w:r>
        <w:t xml:space="preserve">            else {</w:t>
        <w:br/>
      </w:r>
    </w:p>
    <w:p>
      <w:r>
        <w:t xml:space="preserve">                map.put(num, res.length());</w:t>
        <w:br/>
      </w:r>
    </w:p>
    <w:p>
      <w:r>
        <w:t xml:space="preserve">            }</w:t>
        <w:br/>
      </w:r>
    </w:p>
    <w:p>
      <w:r>
        <w:t xml:space="preserve">        }</w:t>
        <w:br/>
      </w:r>
    </w:p>
    <w:p>
      <w:r>
        <w:t xml:space="preserve">        return res.toString();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t>167,Two Sum II - Input array is sorted***:</w:t>
        <w:br/>
      </w:r>
    </w:p>
    <w:p>
      <w:r>
        <w:rPr>
          <w:b/>
        </w:rPr>
        <w:t>Python_solution:</w:t>
        <w:br/>
      </w:r>
    </w:p>
    <w:p>
      <w:r>
        <w:t xml:space="preserve">Python different solutions (two-pointer, dictionary, binary search). </w:t>
        <w:br/>
      </w:r>
    </w:p>
    <w:p>
      <w:r>
        <w:t># two-pointer</w:t>
        <w:br/>
      </w:r>
    </w:p>
    <w:p>
      <w:r>
        <w:t>def twoSum1(self, numbers, target):</w:t>
        <w:br/>
      </w:r>
    </w:p>
    <w:p>
      <w:r>
        <w:t xml:space="preserve">    l, r = 0, len(numbers)-1</w:t>
        <w:br/>
      </w:r>
    </w:p>
    <w:p>
      <w:r>
        <w:t xml:space="preserve">    while l &lt; r:</w:t>
        <w:br/>
      </w:r>
    </w:p>
    <w:p>
      <w:r>
        <w:t xml:space="preserve">        s = numbers[l] + numbers[r]</w:t>
        <w:br/>
      </w:r>
    </w:p>
    <w:p>
      <w:r>
        <w:t xml:space="preserve">        if s == target:</w:t>
        <w:br/>
      </w:r>
    </w:p>
    <w:p>
      <w:r>
        <w:t xml:space="preserve">            return [l+1, r+1]</w:t>
        <w:br/>
      </w:r>
    </w:p>
    <w:p>
      <w:r>
        <w:t xml:space="preserve">        elif s &lt; target:</w:t>
        <w:br/>
      </w:r>
    </w:p>
    <w:p>
      <w:r>
        <w:t xml:space="preserve">            l += 1</w:t>
        <w:br/>
      </w:r>
    </w:p>
    <w:p>
      <w:r>
        <w:t xml:space="preserve">        else:</w:t>
        <w:br/>
      </w:r>
    </w:p>
    <w:p>
      <w:r>
        <w:t xml:space="preserve">            r -= 1</w:t>
        <w:br/>
      </w:r>
    </w:p>
    <w:p>
      <w:r>
        <w:t xml:space="preserve"> </w:t>
        <w:br/>
      </w:r>
    </w:p>
    <w:p>
      <w:r>
        <w:t xml:space="preserve"># dictionary           </w:t>
        <w:br/>
      </w:r>
    </w:p>
    <w:p>
      <w:r>
        <w:t>def twoSum2(self, numbers, target):</w:t>
        <w:br/>
      </w:r>
    </w:p>
    <w:p>
      <w:r>
        <w:t xml:space="preserve">    dic = {}</w:t>
        <w:br/>
      </w:r>
    </w:p>
    <w:p>
      <w:r>
        <w:t xml:space="preserve">    for i, num in enumerate(numbers):</w:t>
        <w:br/>
      </w:r>
    </w:p>
    <w:p>
      <w:r>
        <w:t xml:space="preserve">        if target-num in dic:</w:t>
        <w:br/>
      </w:r>
    </w:p>
    <w:p>
      <w:r>
        <w:t xml:space="preserve">            return [dic[target-num]+1, i+1]</w:t>
        <w:br/>
      </w:r>
    </w:p>
    <w:p>
      <w:r>
        <w:t xml:space="preserve">        dic[num] = i</w:t>
        <w:br/>
      </w:r>
    </w:p>
    <w:p>
      <w:r>
        <w:t xml:space="preserve"> </w:t>
        <w:br/>
      </w:r>
    </w:p>
    <w:p>
      <w:r>
        <w:t xml:space="preserve"># binary search        </w:t>
        <w:br/>
      </w:r>
    </w:p>
    <w:p>
      <w:r>
        <w:t>def twoSum(self, numbers, target):</w:t>
        <w:br/>
      </w:r>
    </w:p>
    <w:p>
      <w:r>
        <w:t xml:space="preserve">    for i in xrange(len(numbers)):</w:t>
        <w:br/>
      </w:r>
    </w:p>
    <w:p>
      <w:r>
        <w:t xml:space="preserve">        l, r = i+1, len(numbers)-1</w:t>
        <w:br/>
      </w:r>
    </w:p>
    <w:p>
      <w:r>
        <w:t xml:space="preserve">        tmp = target - numbers[i]</w:t>
        <w:br/>
      </w:r>
    </w:p>
    <w:p>
      <w:r>
        <w:t xml:space="preserve">        while l &lt;= r:</w:t>
        <w:br/>
      </w:r>
    </w:p>
    <w:p>
      <w:r>
        <w:t xml:space="preserve">            mid = l + (r-l)//2</w:t>
        <w:br/>
      </w:r>
    </w:p>
    <w:p>
      <w:r>
        <w:t xml:space="preserve">            if numbers[mid] == tmp:</w:t>
        <w:br/>
      </w:r>
    </w:p>
    <w:p>
      <w:r>
        <w:t xml:space="preserve">                return [i+1, mid+1]</w:t>
        <w:br/>
      </w:r>
    </w:p>
    <w:p>
      <w:r>
        <w:t xml:space="preserve">            elif numbers[mid] &lt; tmp:</w:t>
        <w:br/>
      </w:r>
    </w:p>
    <w:p>
      <w:r>
        <w:t xml:space="preserve">                l = mid+1</w:t>
        <w:br/>
      </w:r>
    </w:p>
    <w:p>
      <w:r>
        <w:t xml:space="preserve">            else:</w:t>
        <w:br/>
      </w:r>
    </w:p>
    <w:p>
      <w:r>
        <w:t xml:space="preserve">                r = mid-1</w:t>
        <w:br/>
      </w:r>
    </w:p>
    <w:p>
      <w:r>
        <w:rPr>
          <w:b/>
        </w:rPr>
        <w:t>Best_solution:</w:t>
        <w:br/>
      </w:r>
    </w:p>
    <w:p>
      <w:r>
        <w:t xml:space="preserve">Share my java AC solution. </w:t>
        <w:br/>
      </w:r>
    </w:p>
    <w:p>
      <w:r>
        <w:t>public int[] twoSum(int[] num, int target) {</w:t>
        <w:br/>
      </w:r>
    </w:p>
    <w:p>
      <w:r>
        <w:t xml:space="preserve">    int[] indice = new int[2];</w:t>
        <w:br/>
      </w:r>
    </w:p>
    <w:p>
      <w:r>
        <w:t xml:space="preserve">    if (num == null || num.length &lt; 2) return indice;</w:t>
        <w:br/>
      </w:r>
    </w:p>
    <w:p>
      <w:r>
        <w:t xml:space="preserve">    int left = 0, right = num.length - 1;</w:t>
        <w:br/>
      </w:r>
    </w:p>
    <w:p>
      <w:r>
        <w:t xml:space="preserve">    while (left &lt; right) {</w:t>
        <w:br/>
      </w:r>
    </w:p>
    <w:p>
      <w:r>
        <w:t xml:space="preserve">        int v = num[left] + num[right];</w:t>
        <w:br/>
      </w:r>
    </w:p>
    <w:p>
      <w:r>
        <w:t xml:space="preserve">        if (v == target) {</w:t>
        <w:br/>
      </w:r>
    </w:p>
    <w:p>
      <w:r>
        <w:t xml:space="preserve">            indice[0] = left + 1;</w:t>
        <w:br/>
      </w:r>
    </w:p>
    <w:p>
      <w:r>
        <w:t xml:space="preserve">            indice[1] = right + 1;</w:t>
        <w:br/>
      </w:r>
    </w:p>
    <w:p>
      <w:r>
        <w:t xml:space="preserve">            break;</w:t>
        <w:br/>
      </w:r>
    </w:p>
    <w:p>
      <w:r>
        <w:t xml:space="preserve">        } else if (v &gt; target) {</w:t>
        <w:br/>
      </w:r>
    </w:p>
    <w:p>
      <w:r>
        <w:t xml:space="preserve">            right --;</w:t>
        <w:br/>
      </w:r>
    </w:p>
    <w:p>
      <w:r>
        <w:t xml:space="preserve">        } else {</w:t>
        <w:br/>
      </w:r>
    </w:p>
    <w:p>
      <w:r>
        <w:t xml:space="preserve">            left ++;</w:t>
        <w:br/>
      </w:r>
    </w:p>
    <w:p>
      <w:r>
        <w:t xml:space="preserve">        }</w:t>
        <w:br/>
      </w:r>
    </w:p>
    <w:p>
      <w:r>
        <w:t xml:space="preserve">    }</w:t>
        <w:br/>
      </w:r>
    </w:p>
    <w:p>
      <w:r>
        <w:t xml:space="preserve">    return indice;</w:t>
        <w:br/>
      </w:r>
    </w:p>
    <w:p>
      <w:r>
        <w:t>}</w:t>
        <w:br/>
      </w:r>
    </w:p>
    <w:p>
      <w:r>
        <w:br/>
      </w:r>
    </w:p>
    <w:p>
      <w:r>
        <w:t>168,Excel Sheet Column Title***:</w:t>
        <w:br/>
      </w:r>
    </w:p>
    <w:p>
      <w:r>
        <w:rPr>
          <w:b/>
        </w:rPr>
        <w:t>Python_solution:</w:t>
        <w:br/>
      </w:r>
    </w:p>
    <w:p>
      <w:r>
        <w:t xml:space="preserve">My 1 lines code in Java, C++, and Python </w:t>
        <w:br/>
      </w:r>
    </w:p>
    <w:p>
      <w:r>
        <w:t>return n == 0 ? "" : convertToTitle(--n / 26) + (char)('A' + (n % 26));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My 1 lines code in Java, C++, and Python </w:t>
        <w:br/>
      </w:r>
    </w:p>
    <w:p>
      <w:r>
        <w:t>return n == 0 ? "" : convertToTitle(--n / 26) + (char)('A' + (n % 26));</w:t>
        <w:br/>
      </w:r>
    </w:p>
    <w:p>
      <w:r>
        <w:br/>
      </w:r>
    </w:p>
    <w:p>
      <w:r>
        <w:br/>
      </w:r>
    </w:p>
    <w:p>
      <w:r>
        <w:t>169,Majority Element***:</w:t>
        <w:br/>
      </w:r>
    </w:p>
    <w:p>
      <w:r>
        <w:rPr>
          <w:b/>
        </w:rPr>
        <w:t>Python_solution:</w:t>
        <w:br/>
      </w:r>
    </w:p>
    <w:p>
      <w:r>
        <w:t xml:space="preserve">One line solution in Python </w:t>
        <w:br/>
      </w:r>
    </w:p>
    <w:p>
      <w:r>
        <w:t>return sorted(num)[len(num)/2]</w:t>
        <w:br/>
      </w:r>
    </w:p>
    <w:p>
      <w:r>
        <w:rPr>
          <w:b/>
        </w:rPr>
        <w:t>Best_solution:</w:t>
        <w:br/>
      </w:r>
    </w:p>
    <w:p>
      <w:r>
        <w:t xml:space="preserve">O(n) time O(1) space fastest solution </w:t>
        <w:br/>
      </w:r>
    </w:p>
    <w:p>
      <w:r>
        <w:t>public class Solution {</w:t>
        <w:br/>
      </w:r>
    </w:p>
    <w:p>
      <w:r>
        <w:t xml:space="preserve">    public int majorityElement(int[] num) {</w:t>
        <w:br/>
      </w:r>
    </w:p>
    <w:p>
      <w:r>
        <w:br/>
      </w:r>
    </w:p>
    <w:p>
      <w:r>
        <w:t xml:space="preserve">        int major=num[0], count = 1;</w:t>
        <w:br/>
      </w:r>
    </w:p>
    <w:p>
      <w:r>
        <w:t xml:space="preserve">        for(int i=1; i&lt;num.length;i++){</w:t>
        <w:br/>
      </w:r>
    </w:p>
    <w:p>
      <w:r>
        <w:t xml:space="preserve">            if(count==0){</w:t>
        <w:br/>
      </w:r>
    </w:p>
    <w:p>
      <w:r>
        <w:t xml:space="preserve">                count++;</w:t>
        <w:br/>
      </w:r>
    </w:p>
    <w:p>
      <w:r>
        <w:t xml:space="preserve">                major=num[i];</w:t>
        <w:br/>
      </w:r>
    </w:p>
    <w:p>
      <w:r>
        <w:t xml:space="preserve">            }else if(major==num[i]){</w:t>
        <w:br/>
      </w:r>
    </w:p>
    <w:p>
      <w:r>
        <w:t xml:space="preserve">                count++;</w:t>
        <w:br/>
      </w:r>
    </w:p>
    <w:p>
      <w:r>
        <w:t xml:space="preserve">            }else count--;</w:t>
        <w:br/>
      </w:r>
    </w:p>
    <w:p>
      <w:r>
        <w:t xml:space="preserve">            </w:t>
        <w:br/>
      </w:r>
    </w:p>
    <w:p>
      <w:r>
        <w:t xml:space="preserve">        }</w:t>
        <w:br/>
      </w:r>
    </w:p>
    <w:p>
      <w:r>
        <w:t xml:space="preserve">        return major;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t>171,Excel Sheet Column Number***:</w:t>
        <w:br/>
      </w:r>
    </w:p>
    <w:p>
      <w:r>
        <w:rPr>
          <w:b/>
        </w:rPr>
        <w:t>Python_solution:</w:t>
        <w:br/>
      </w:r>
    </w:p>
    <w:p>
      <w:r>
        <w:t xml:space="preserve">One line python code using Map/Reduce </w:t>
        <w:br/>
      </w:r>
    </w:p>
    <w:p>
      <w:r>
        <w:t>def titleToNumber(self, s):</w:t>
        <w:br/>
      </w:r>
    </w:p>
    <w:p>
      <w:r>
        <w:t xml:space="preserve">    return reduce(lambda x,y:x*26+y,map(lambda x:ord(x)-ord('A')+1,s))</w:t>
        <w:br/>
      </w:r>
    </w:p>
    <w:p>
      <w:r>
        <w:rPr>
          <w:b/>
        </w:rPr>
        <w:t>Best_solution:</w:t>
        <w:br/>
      </w:r>
    </w:p>
    <w:p>
      <w:r>
        <w:t xml:space="preserve">My solutions in 3 languages, does any one have one line solution in Java or C++? </w:t>
        <w:br/>
      </w:r>
    </w:p>
    <w:p>
      <w:r>
        <w:t>int result = 0;</w:t>
        <w:br/>
      </w:r>
    </w:p>
    <w:p>
      <w:r>
        <w:t>for (int i = 0; i &lt; s.length(); result = result * 26 + (s.charAt(i) - 'A' + 1), i++);</w:t>
        <w:br/>
      </w:r>
    </w:p>
    <w:p>
      <w:r>
        <w:t>return result;</w:t>
        <w:br/>
      </w:r>
    </w:p>
    <w:p>
      <w:r>
        <w:br/>
      </w:r>
    </w:p>
    <w:p>
      <w:r>
        <w:br/>
      </w:r>
    </w:p>
    <w:p>
      <w:r>
        <w:t>172,Factorial Trailing Zeroes***:</w:t>
        <w:br/>
      </w:r>
    </w:p>
    <w:p>
      <w:r>
        <w:rPr>
          <w:b/>
        </w:rPr>
        <w:t>Python_solution:</w:t>
        <w:br/>
      </w:r>
    </w:p>
    <w:p>
      <w:r>
        <w:t xml:space="preserve">O(log5_n) solution, python. </w:t>
        <w:br/>
      </w:r>
    </w:p>
    <w:p>
      <w:r>
        <w:t xml:space="preserve">    def trailingZeroes(self, n):</w:t>
        <w:br/>
      </w:r>
    </w:p>
    <w:p>
      <w:r>
        <w:t xml:space="preserve">        r = 0</w:t>
        <w:br/>
      </w:r>
    </w:p>
    <w:p>
      <w:r>
        <w:t xml:space="preserve">        while n &gt; 0:</w:t>
        <w:br/>
      </w:r>
    </w:p>
    <w:p>
      <w:r>
        <w:t xml:space="preserve">            n /= 5</w:t>
        <w:br/>
      </w:r>
    </w:p>
    <w:p>
      <w:r>
        <w:t xml:space="preserve">            r += n</w:t>
        <w:br/>
      </w:r>
    </w:p>
    <w:p>
      <w:r>
        <w:t xml:space="preserve">        return r</w:t>
        <w:br/>
      </w:r>
    </w:p>
    <w:p>
      <w:r>
        <w:rPr>
          <w:b/>
        </w:rPr>
        <w:t>Best_solution:</w:t>
        <w:br/>
      </w:r>
    </w:p>
    <w:p>
      <w:r>
        <w:t xml:space="preserve">My one-line solutions in 3 languages </w:t>
        <w:br/>
      </w:r>
    </w:p>
    <w:p>
      <w:r>
        <w:t xml:space="preserve">    return n == 0 ? 0 : n / 5 + trailingZeroes(n / 5);</w:t>
        <w:br/>
      </w:r>
    </w:p>
    <w:p>
      <w:r>
        <w:br/>
      </w:r>
    </w:p>
    <w:p>
      <w:r>
        <w:br/>
      </w:r>
    </w:p>
    <w:p>
      <w:r>
        <w:t>173,Binary Search Tree Iterator***:</w:t>
        <w:br/>
      </w:r>
    </w:p>
    <w:p>
      <w:r>
        <w:rPr>
          <w:b/>
        </w:rPr>
        <w:t>Python_solution:</w:t>
        <w:br/>
      </w:r>
    </w:p>
    <w:p>
      <w:r>
        <w:t xml:space="preserve">Two Python solutions, stack and generator </w:t>
        <w:br/>
      </w:r>
    </w:p>
    <w:p>
      <w:r>
        <w:t>def __init__(self, root):</w:t>
        <w:br/>
      </w:r>
    </w:p>
    <w:p>
      <w:r>
        <w:t xml:space="preserve">    self.stack = []</w:t>
        <w:br/>
      </w:r>
    </w:p>
    <w:p>
      <w:r>
        <w:t xml:space="preserve">    while root:</w:t>
        <w:br/>
      </w:r>
    </w:p>
    <w:p>
      <w:r>
        <w:t xml:space="preserve">        self.stack.append(root)</w:t>
        <w:br/>
      </w:r>
    </w:p>
    <w:p>
      <w:r>
        <w:t xml:space="preserve">        root = root.left</w:t>
        <w:br/>
      </w:r>
    </w:p>
    <w:p>
      <w:r>
        <w:br/>
      </w:r>
    </w:p>
    <w:p>
      <w:r>
        <w:t># @return a boolean, whether we have a next smallest number</w:t>
        <w:br/>
      </w:r>
    </w:p>
    <w:p>
      <w:r>
        <w:t>def hasNext(self):</w:t>
        <w:br/>
      </w:r>
    </w:p>
    <w:p>
      <w:r>
        <w:t xml:space="preserve">    return len(self.stack) &gt; 0</w:t>
        <w:br/>
      </w:r>
    </w:p>
    <w:p>
      <w:r>
        <w:br/>
      </w:r>
    </w:p>
    <w:p>
      <w:r>
        <w:t># @return an integer, the next smallest number</w:t>
        <w:br/>
      </w:r>
    </w:p>
    <w:p>
      <w:r>
        <w:t>def next(self):</w:t>
        <w:br/>
      </w:r>
    </w:p>
    <w:p>
      <w:r>
        <w:t xml:space="preserve">    node = self.stack.pop()</w:t>
        <w:br/>
      </w:r>
    </w:p>
    <w:p>
      <w:r>
        <w:t xml:space="preserve">    x = node.right</w:t>
        <w:br/>
      </w:r>
    </w:p>
    <w:p>
      <w:r>
        <w:t xml:space="preserve">    while x:</w:t>
        <w:br/>
      </w:r>
    </w:p>
    <w:p>
      <w:r>
        <w:t xml:space="preserve">        self.stack.append(x)</w:t>
        <w:br/>
      </w:r>
    </w:p>
    <w:p>
      <w:r>
        <w:t xml:space="preserve">        x = x.left</w:t>
        <w:br/>
      </w:r>
    </w:p>
    <w:p>
      <w:r>
        <w:t xml:space="preserve">    return node.val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My solutions in 3 languages with Stack </w:t>
        <w:br/>
      </w:r>
    </w:p>
    <w:p>
      <w:r>
        <w:t>public class BSTIterator {</w:t>
        <w:br/>
      </w:r>
    </w:p>
    <w:p>
      <w:r>
        <w:t xml:space="preserve">    private Stack&lt;TreeNode&gt; stack = new Stack&lt;TreeNode&gt;();</w:t>
        <w:br/>
      </w:r>
    </w:p>
    <w:p>
      <w:r>
        <w:t xml:space="preserve">    </w:t>
        <w:br/>
      </w:r>
    </w:p>
    <w:p>
      <w:r>
        <w:t xml:space="preserve">    public BSTIterator(TreeNode root) {</w:t>
        <w:br/>
      </w:r>
    </w:p>
    <w:p>
      <w:r>
        <w:t xml:space="preserve">        pushAll(root);</w:t>
        <w:br/>
      </w:r>
    </w:p>
    <w:p>
      <w:r>
        <w:t xml:space="preserve">    }</w:t>
        <w:br/>
      </w:r>
    </w:p>
    <w:p>
      <w:r>
        <w:br/>
      </w:r>
    </w:p>
    <w:p>
      <w:r>
        <w:t xml:space="preserve">    /** @return whether we have a next smallest number */</w:t>
        <w:br/>
      </w:r>
    </w:p>
    <w:p>
      <w:r>
        <w:t xml:space="preserve">    public boolean hasNext() {</w:t>
        <w:br/>
      </w:r>
    </w:p>
    <w:p>
      <w:r>
        <w:t xml:space="preserve">        return !stack.isEmpty();</w:t>
        <w:br/>
      </w:r>
    </w:p>
    <w:p>
      <w:r>
        <w:t xml:space="preserve">    }</w:t>
        <w:br/>
      </w:r>
    </w:p>
    <w:p>
      <w:r>
        <w:br/>
      </w:r>
    </w:p>
    <w:p>
      <w:r>
        <w:t xml:space="preserve">    /** @return the next smallest number */</w:t>
        <w:br/>
      </w:r>
    </w:p>
    <w:p>
      <w:r>
        <w:t xml:space="preserve">    public int next() {</w:t>
        <w:br/>
      </w:r>
    </w:p>
    <w:p>
      <w:r>
        <w:t xml:space="preserve">        TreeNode tmpNode = stack.pop();</w:t>
        <w:br/>
      </w:r>
    </w:p>
    <w:p>
      <w:r>
        <w:t xml:space="preserve">        pushAll(tmpNode.right);</w:t>
        <w:br/>
      </w:r>
    </w:p>
    <w:p>
      <w:r>
        <w:t xml:space="preserve">        return tmpNode.val;</w:t>
        <w:br/>
      </w:r>
    </w:p>
    <w:p>
      <w:r>
        <w:t xml:space="preserve">    }</w:t>
        <w:br/>
      </w:r>
    </w:p>
    <w:p>
      <w:r>
        <w:t xml:space="preserve">    </w:t>
        <w:br/>
      </w:r>
    </w:p>
    <w:p>
      <w:r>
        <w:t xml:space="preserve">    private void pushAll(TreeNode node) {</w:t>
        <w:br/>
      </w:r>
    </w:p>
    <w:p>
      <w:r>
        <w:t xml:space="preserve">        for (; node != null; stack.push(node), node = node.left);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174,Dungeon Game***:</w:t>
        <w:br/>
      </w:r>
    </w:p>
    <w:p>
      <w:r>
        <w:rPr>
          <w:b/>
        </w:rPr>
        <w:t>Python_solution:</w:t>
        <w:br/>
      </w:r>
    </w:p>
    <w:p>
      <w:r>
        <w:t xml:space="preserve">6 lines Python, 8 lines Ruby </w:t>
        <w:br/>
      </w:r>
    </w:p>
    <w:p>
      <w:r>
        <w:t>def calculateMinimumHP(self, dungeon):</w:t>
        <w:br/>
      </w:r>
    </w:p>
    <w:p>
      <w:r>
        <w:t xml:space="preserve">    n = len(dungeon[0])</w:t>
        <w:br/>
      </w:r>
    </w:p>
    <w:p>
      <w:r>
        <w:t xml:space="preserve">    need = [2**31] * (n-1) + [1]</w:t>
        <w:br/>
      </w:r>
    </w:p>
    <w:p>
      <w:r>
        <w:t xml:space="preserve">    for row in dungeon[::-1]:</w:t>
        <w:br/>
      </w:r>
    </w:p>
    <w:p>
      <w:r>
        <w:t xml:space="preserve">        for j in range(n)[::-1]:</w:t>
        <w:br/>
      </w:r>
    </w:p>
    <w:p>
      <w:r>
        <w:t xml:space="preserve">            need[j] = max(min(need[j:j+2]) - row[j], 1)</w:t>
        <w:br/>
      </w:r>
    </w:p>
    <w:p>
      <w:r>
        <w:t xml:space="preserve">    return need[0]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C++ DP solution </w:t>
        <w:br/>
      </w:r>
    </w:p>
    <w:p>
      <w:r>
        <w:t>class Solution {</w:t>
        <w:br/>
      </w:r>
    </w:p>
    <w:p>
      <w:r>
        <w:t>public:</w:t>
        <w:br/>
      </w:r>
    </w:p>
    <w:p>
      <w:r>
        <w:t xml:space="preserve">    int calculateMinimumHP(vector&lt;vector&lt;int&gt; &gt; &amp;dungeon) {</w:t>
        <w:br/>
      </w:r>
    </w:p>
    <w:p>
      <w:r>
        <w:t xml:space="preserve">        int M = dungeon.size();</w:t>
        <w:br/>
      </w:r>
    </w:p>
    <w:p>
      <w:r>
        <w:t xml:space="preserve">        int N = dungeon[0].size();</w:t>
        <w:br/>
      </w:r>
    </w:p>
    <w:p>
      <w:r>
        <w:t xml:space="preserve">        // hp[i][j] represents the min hp needed at position (i, j)</w:t>
        <w:br/>
      </w:r>
    </w:p>
    <w:p>
      <w:r>
        <w:t xml:space="preserve">        // Add dummy row and column at bottom and right side</w:t>
        <w:br/>
      </w:r>
    </w:p>
    <w:p>
      <w:r>
        <w:t xml:space="preserve">        vector&lt;vector&lt;int&gt; &gt; hp(M + 1, vector&lt;int&gt;(N + 1, INT_MAX));</w:t>
        <w:br/>
      </w:r>
    </w:p>
    <w:p>
      <w:r>
        <w:t xml:space="preserve">        hp[M][N - 1] = 1;</w:t>
        <w:br/>
      </w:r>
    </w:p>
    <w:p>
      <w:r>
        <w:t xml:space="preserve">        hp[M - 1][N] = 1;</w:t>
        <w:br/>
      </w:r>
    </w:p>
    <w:p>
      <w:r>
        <w:t xml:space="preserve">        for (int i = M - 1; i &gt;= 0; i--) {</w:t>
        <w:br/>
      </w:r>
    </w:p>
    <w:p>
      <w:r>
        <w:t xml:space="preserve">            for (int j = N - 1; j &gt;= 0; j--) {</w:t>
        <w:br/>
      </w:r>
    </w:p>
    <w:p>
      <w:r>
        <w:t xml:space="preserve">                int need = min(hp[i + 1][j], hp[i][j + 1]) - dungeon[i][j];</w:t>
        <w:br/>
      </w:r>
    </w:p>
    <w:p>
      <w:r>
        <w:t xml:space="preserve">                hp[i][j] = need &lt;= 0 ? 1 : need;</w:t>
        <w:br/>
      </w:r>
    </w:p>
    <w:p>
      <w:r>
        <w:t xml:space="preserve">            }</w:t>
        <w:br/>
      </w:r>
    </w:p>
    <w:p>
      <w:r>
        <w:t xml:space="preserve">        }</w:t>
        <w:br/>
      </w:r>
    </w:p>
    <w:p>
      <w:r>
        <w:t xml:space="preserve">        return hp[0][0];</w:t>
        <w:br/>
      </w:r>
    </w:p>
    <w:p>
      <w:r>
        <w:t xml:space="preserve">    }</w:t>
        <w:br/>
      </w:r>
    </w:p>
    <w:p>
      <w:r>
        <w:t>};</w:t>
        <w:br/>
      </w:r>
    </w:p>
    <w:p>
      <w:r>
        <w:br/>
      </w:r>
    </w:p>
    <w:p>
      <w:r>
        <w:t>175,Combine Two Tables***:</w:t>
        <w:br/>
      </w:r>
    </w:p>
    <w:p>
      <w:r>
        <w:rPr>
          <w:b/>
        </w:rPr>
        <w:t>Best_solution:</w:t>
        <w:br/>
      </w:r>
    </w:p>
    <w:p>
      <w:r>
        <w:t xml:space="preserve">Its a simple question of Left Join. My solution attached </w:t>
        <w:br/>
      </w:r>
    </w:p>
    <w:p>
      <w:r>
        <w:t>SELECT Person.FirstName, Person.LastName, Address.City, Address.State from Person LEFT JOIN Address on Person.PersonId = Address.PersonId;</w:t>
        <w:br/>
      </w:r>
    </w:p>
    <w:p>
      <w:r>
        <w:br/>
      </w:r>
    </w:p>
    <w:p>
      <w:r>
        <w:t>176,Second Highest Salary***:</w:t>
        <w:br/>
      </w:r>
    </w:p>
    <w:p>
      <w:r>
        <w:rPr>
          <w:b/>
        </w:rPr>
        <w:t>Best_solution:</w:t>
        <w:br/>
      </w:r>
    </w:p>
    <w:p>
      <w:r>
        <w:t xml:space="preserve">Simple query which handles the NULL situation </w:t>
        <w:br/>
      </w:r>
    </w:p>
    <w:p>
      <w:r>
        <w:t>guaranteed</w:t>
        <w:br/>
      </w:r>
    </w:p>
    <w:p>
      <w:r>
        <w:br/>
      </w:r>
    </w:p>
    <w:p>
      <w:r>
        <w:t>177,Nth Highest Salary***:</w:t>
        <w:br/>
      </w:r>
    </w:p>
    <w:p>
      <w:r>
        <w:rPr>
          <w:b/>
        </w:rPr>
        <w:t>Best_solution:</w:t>
        <w:br/>
      </w:r>
    </w:p>
    <w:p>
      <w:r>
        <w:t xml:space="preserve">Accpted Solution for the Nth Highest Salary </w:t>
        <w:br/>
      </w:r>
    </w:p>
    <w:p>
      <w:r>
        <w:t>CREATE FUNCTION getNthHighestSalary(N INT) RETURNS INT</w:t>
        <w:br/>
      </w:r>
    </w:p>
    <w:p>
      <w:r>
        <w:t>BEGIN</w:t>
        <w:br/>
      </w:r>
    </w:p>
    <w:p>
      <w:r>
        <w:t>DECLARE M INT;</w:t>
        <w:br/>
      </w:r>
    </w:p>
    <w:p>
      <w:r>
        <w:t>SET M=N-1;</w:t>
        <w:br/>
      </w:r>
    </w:p>
    <w:p>
      <w:r>
        <w:t xml:space="preserve">  RETURN (</w:t>
        <w:br/>
      </w:r>
    </w:p>
    <w:p>
      <w:r>
        <w:t xml:space="preserve">      # Write your MySQL query statement below.</w:t>
        <w:br/>
      </w:r>
    </w:p>
    <w:p>
      <w:r>
        <w:t xml:space="preserve">      SELECT DISTINCT Salary FROM Employee ORDER BY Salary DESC LIMIT M, 1</w:t>
        <w:br/>
      </w:r>
    </w:p>
    <w:p>
      <w:r>
        <w:t xml:space="preserve">  );</w:t>
        <w:br/>
      </w:r>
    </w:p>
    <w:p>
      <w:r>
        <w:t>END</w:t>
        <w:br/>
      </w:r>
    </w:p>
    <w:p>
      <w:r>
        <w:br/>
      </w:r>
    </w:p>
    <w:p>
      <w:r>
        <w:t>178,Rank Scores***:</w:t>
        <w:br/>
      </w:r>
    </w:p>
    <w:p>
      <w:r>
        <w:rPr>
          <w:b/>
        </w:rPr>
        <w:t>Best_solution:</w:t>
        <w:br/>
      </w:r>
    </w:p>
    <w:p>
      <w:r>
        <w:t xml:space="preserve">Simple, Short, Fast </w:t>
        <w:br/>
      </w:r>
    </w:p>
    <w:p>
      <w:r>
        <w:t>SELECT</w:t>
        <w:br/>
      </w:r>
    </w:p>
    <w:p>
      <w:r>
        <w:t xml:space="preserve">  Score,</w:t>
        <w:br/>
      </w:r>
    </w:p>
    <w:p>
      <w:r>
        <w:t xml:space="preserve">  @rank := @rank + (@prev &lt;&gt; (@prev := Score)) Rank</w:t>
        <w:br/>
      </w:r>
    </w:p>
    <w:p>
      <w:r>
        <w:t>FROM</w:t>
        <w:br/>
      </w:r>
    </w:p>
    <w:p>
      <w:r>
        <w:t xml:space="preserve">  Scores,</w:t>
        <w:br/>
      </w:r>
    </w:p>
    <w:p>
      <w:r>
        <w:t xml:space="preserve">  (SELECT @rank := 0, @prev := -1) init</w:t>
        <w:br/>
      </w:r>
    </w:p>
    <w:p>
      <w:r>
        <w:t>ORDER BY Score desc</w:t>
        <w:br/>
      </w:r>
    </w:p>
    <w:p>
      <w:r>
        <w:br/>
      </w:r>
    </w:p>
    <w:p>
      <w:r>
        <w:br/>
      </w:r>
    </w:p>
    <w:p>
      <w:r>
        <w:t>179,Largest Number***:</w:t>
        <w:br/>
      </w:r>
    </w:p>
    <w:p>
      <w:r>
        <w:rPr>
          <w:b/>
        </w:rPr>
        <w:t>Python_solution:</w:t>
        <w:br/>
      </w:r>
    </w:p>
    <w:p>
      <w:r>
        <w:t xml:space="preserve">My 3-lines code in Java and Python </w:t>
        <w:br/>
      </w:r>
    </w:p>
    <w:p>
      <w:r>
        <w:t>public class Solution {</w:t>
        <w:br/>
      </w:r>
    </w:p>
    <w:p>
      <w:r>
        <w:t xml:space="preserve">    public String largestNumber(int[] num) {</w:t>
        <w:br/>
      </w:r>
    </w:p>
    <w:p>
      <w:r>
        <w:t xml:space="preserve">        String[] array = Arrays.stream(num).mapToObj(String::valueOf).toArray(String[]::new);</w:t>
        <w:br/>
      </w:r>
    </w:p>
    <w:p>
      <w:r>
        <w:t xml:space="preserve">        Arrays.sort(array, (String s1, String s2) -&gt; (s2 + s1).compareTo(s1 + s2));</w:t>
        <w:br/>
      </w:r>
    </w:p>
    <w:p>
      <w:r>
        <w:t xml:space="preserve">        return Arrays.stream(array).reduce((x, y) -&gt; x.equals("0") ? y : x + y).get();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My Java Solution to share </w:t>
        <w:br/>
      </w:r>
    </w:p>
    <w:p>
      <w:r>
        <w:t>String s1 = "9";</w:t>
        <w:br/>
      </w:r>
    </w:p>
    <w:p>
      <w:r>
        <w:t>String s2 = "31";</w:t>
        <w:br/>
      </w:r>
    </w:p>
    <w:p>
      <w:r>
        <w:br/>
      </w:r>
    </w:p>
    <w:p>
      <w:r>
        <w:t>String case1 =  s1 + s2; // 931</w:t>
        <w:br/>
      </w:r>
    </w:p>
    <w:p>
      <w:r>
        <w:t>String case2 = s2 + s1; // 319</w:t>
        <w:br/>
      </w:r>
    </w:p>
    <w:p>
      <w:r>
        <w:br/>
      </w:r>
    </w:p>
    <w:p>
      <w:r>
        <w:br/>
      </w:r>
    </w:p>
    <w:p>
      <w:r>
        <w:br/>
      </w:r>
    </w:p>
    <w:p>
      <w:r>
        <w:t>180,Consecutive Numbers***:</w:t>
        <w:br/>
      </w:r>
    </w:p>
    <w:p>
      <w:r>
        <w:rPr>
          <w:b/>
        </w:rPr>
        <w:t>Best_solution:</w:t>
        <w:br/>
      </w:r>
    </w:p>
    <w:p>
      <w:r>
        <w:t xml:space="preserve">Simple solution </w:t>
        <w:br/>
      </w:r>
    </w:p>
    <w:p>
      <w:r>
        <w:t xml:space="preserve">Select DISTINCT l1.Num from Logs l1, Logs l2, Logs l3 </w:t>
        <w:br/>
      </w:r>
    </w:p>
    <w:p>
      <w:r>
        <w:t xml:space="preserve">where l1.Id=l2.Id-1 and l2.Id=l3.Id-1 </w:t>
        <w:br/>
      </w:r>
    </w:p>
    <w:p>
      <w:r>
        <w:t>and l1.Num=l2.Num and l2.Num=l3.Num</w:t>
        <w:br/>
      </w:r>
    </w:p>
    <w:p>
      <w:r>
        <w:br/>
      </w:r>
    </w:p>
    <w:p>
      <w:r>
        <w:t>181,Employees Earning More Than Their Managers***:</w:t>
        <w:br/>
      </w:r>
    </w:p>
    <w:p>
      <w:r>
        <w:rPr>
          <w:b/>
        </w:rPr>
        <w:t>Best_solution:</w:t>
        <w:br/>
      </w:r>
    </w:p>
    <w:p>
      <w:r>
        <w:t xml:space="preserve">A straightforward method </w:t>
        <w:br/>
      </w:r>
    </w:p>
    <w:p>
      <w:r>
        <w:t xml:space="preserve">select E1.Name </w:t>
        <w:br/>
      </w:r>
    </w:p>
    <w:p>
      <w:r>
        <w:t xml:space="preserve">from Employee as E1, Employee as E2 </w:t>
        <w:br/>
      </w:r>
    </w:p>
    <w:p>
      <w:r>
        <w:t>where E1.ManagerId = E2.Id and E1.Salary &gt; E2.Salary</w:t>
        <w:br/>
      </w:r>
    </w:p>
    <w:p>
      <w:r>
        <w:br/>
      </w:r>
    </w:p>
    <w:p>
      <w:r>
        <w:t>182,Duplicate Emails***:</w:t>
        <w:br/>
      </w:r>
    </w:p>
    <w:p>
      <w:r>
        <w:rPr>
          <w:b/>
        </w:rPr>
        <w:t>Best_solution:</w:t>
        <w:br/>
      </w:r>
    </w:p>
    <w:p>
      <w:r>
        <w:t xml:space="preserve">I have this Simple Approach, anybody has some other way </w:t>
        <w:br/>
      </w:r>
    </w:p>
    <w:p>
      <w:r>
        <w:t xml:space="preserve"> SELECT DISTINCT a.Email</w:t>
        <w:br/>
      </w:r>
    </w:p>
    <w:p>
      <w:r>
        <w:t xml:space="preserve"> FROM Person a JOIN Person b</w:t>
        <w:br/>
      </w:r>
    </w:p>
    <w:p>
      <w:r>
        <w:t xml:space="preserve"> ON (a.Email = b.Email)</w:t>
        <w:br/>
      </w:r>
    </w:p>
    <w:p>
      <w:r>
        <w:t xml:space="preserve"> WHERE a.Id &lt;&gt; b.Id</w:t>
        <w:br/>
      </w:r>
    </w:p>
    <w:p>
      <w:r>
        <w:br/>
      </w:r>
    </w:p>
    <w:p>
      <w:r>
        <w:br/>
      </w:r>
    </w:p>
    <w:p>
      <w:r>
        <w:t>183,Customers Who Never Order***:</w:t>
        <w:br/>
      </w:r>
    </w:p>
    <w:p>
      <w:r>
        <w:rPr>
          <w:b/>
        </w:rPr>
        <w:t>Best_solution:</w:t>
        <w:br/>
      </w:r>
    </w:p>
    <w:p>
      <w:r>
        <w:t xml:space="preserve">Three accepted solutions </w:t>
        <w:br/>
      </w:r>
    </w:p>
    <w:p>
      <w:r>
        <w:t>SELECT A.Name from Customers A</w:t>
        <w:br/>
      </w:r>
    </w:p>
    <w:p>
      <w:r>
        <w:t>WHERE NOT EXISTS (SELECT 1 FROM Orders B WHERE A.Id = B.CustomerId)</w:t>
        <w:br/>
      </w:r>
    </w:p>
    <w:p>
      <w:r>
        <w:br/>
      </w:r>
    </w:p>
    <w:p>
      <w:r>
        <w:t>SELECT A.Name from Customers A</w:t>
        <w:br/>
      </w:r>
    </w:p>
    <w:p>
      <w:r>
        <w:t>LEFT JOIN Orders B on  a.Id = B.CustomerId</w:t>
        <w:br/>
      </w:r>
    </w:p>
    <w:p>
      <w:r>
        <w:t>WHERE b.CustomerId is NULL</w:t>
        <w:br/>
      </w:r>
    </w:p>
    <w:p>
      <w:r>
        <w:br/>
      </w:r>
    </w:p>
    <w:p>
      <w:r>
        <w:t>SELECT A.Name from Customers A</w:t>
        <w:br/>
      </w:r>
    </w:p>
    <w:p>
      <w:r>
        <w:t>WHERE A.Id NOT IN (SELECT B.CustomerId from Orders B)</w:t>
        <w:br/>
      </w:r>
    </w:p>
    <w:p>
      <w:r>
        <w:br/>
      </w:r>
    </w:p>
    <w:p>
      <w:r>
        <w:t>184,Department Highest Salary***:</w:t>
        <w:br/>
      </w:r>
    </w:p>
    <w:p>
      <w:r>
        <w:rPr>
          <w:b/>
        </w:rPr>
        <w:t>Best_solution:</w:t>
        <w:br/>
      </w:r>
    </w:p>
    <w:p>
      <w:r>
        <w:t xml:space="preserve">Three accpeted solutions </w:t>
        <w:br/>
      </w:r>
    </w:p>
    <w:p>
      <w:r>
        <w:t xml:space="preserve">SELECT D.Name AS Department ,E.Name AS Employee ,E.Salary </w:t>
        <w:br/>
      </w:r>
    </w:p>
    <w:p>
      <w:r>
        <w:t>FROM</w:t>
        <w:br/>
      </w:r>
    </w:p>
    <w:p>
      <w:r>
        <w:tab/>
        <w:t>Employee E,</w:t>
        <w:br/>
      </w:r>
    </w:p>
    <w:p>
      <w:r>
        <w:tab/>
        <w:t>(SELECT DepartmentId,max(Salary) as max FROM Employee GROUP BY DepartmentId) T,</w:t>
        <w:br/>
      </w:r>
    </w:p>
    <w:p>
      <w:r>
        <w:tab/>
        <w:t>Department D</w:t>
        <w:br/>
      </w:r>
    </w:p>
    <w:p>
      <w:r>
        <w:t xml:space="preserve">WHERE E.DepartmentId = T.DepartmentId </w:t>
        <w:br/>
      </w:r>
    </w:p>
    <w:p>
      <w:r>
        <w:t xml:space="preserve">  AND E.Salary = T.max</w:t>
        <w:br/>
      </w:r>
    </w:p>
    <w:p>
      <w:r>
        <w:t xml:space="preserve">  AND E.DepartmentId = D.id</w:t>
        <w:br/>
      </w:r>
    </w:p>
    <w:p>
      <w:r>
        <w:br/>
      </w:r>
    </w:p>
    <w:p>
      <w:r>
        <w:t xml:space="preserve">SELECT D.Name,A.Name,A.Salary </w:t>
        <w:br/>
      </w:r>
    </w:p>
    <w:p>
      <w:r>
        <w:t xml:space="preserve">FROM </w:t>
        <w:br/>
      </w:r>
    </w:p>
    <w:p>
      <w:r>
        <w:tab/>
        <w:t>Employee A,</w:t>
        <w:br/>
      </w:r>
    </w:p>
    <w:p>
      <w:r>
        <w:tab/>
        <w:t xml:space="preserve">Department D   </w:t>
        <w:br/>
      </w:r>
    </w:p>
    <w:p>
      <w:r>
        <w:t xml:space="preserve">WHERE A.DepartmentId = D.Id </w:t>
        <w:br/>
      </w:r>
    </w:p>
    <w:p>
      <w:r>
        <w:t xml:space="preserve">  AND NOT EXISTS </w:t>
        <w:br/>
      </w:r>
    </w:p>
    <w:p>
      <w:r>
        <w:t xml:space="preserve">  (SELECT 1 FROM Employee B WHERE B.Salary &gt; A.Salary AND A.DepartmentId = B.DepartmentId) </w:t>
        <w:br/>
      </w:r>
    </w:p>
    <w:p>
      <w:r>
        <w:br/>
      </w:r>
    </w:p>
    <w:p>
      <w:r>
        <w:t xml:space="preserve">SELECT D.Name AS Department ,E.Name AS Employee ,E.Salary </w:t>
        <w:br/>
      </w:r>
    </w:p>
    <w:p>
      <w:r>
        <w:t xml:space="preserve">from </w:t>
        <w:br/>
      </w:r>
    </w:p>
    <w:p>
      <w:r>
        <w:tab/>
        <w:t>Employee E,</w:t>
        <w:br/>
      </w:r>
    </w:p>
    <w:p>
      <w:r>
        <w:tab/>
        <w:t xml:space="preserve">Department D </w:t>
        <w:br/>
      </w:r>
    </w:p>
    <w:p>
      <w:r>
        <w:t xml:space="preserve">WHERE E.DepartmentId = D.id </w:t>
        <w:br/>
      </w:r>
    </w:p>
    <w:p>
      <w:r>
        <w:t xml:space="preserve">  AND (DepartmentId,Salary) in </w:t>
        <w:br/>
      </w:r>
    </w:p>
    <w:p>
      <w:r>
        <w:t xml:space="preserve">  (SELECT DepartmentId,max(Salary) as max FROM Employee GROUP BY DepartmentId)</w:t>
        <w:br/>
      </w:r>
    </w:p>
    <w:p>
      <w:r>
        <w:br/>
      </w:r>
    </w:p>
    <w:p>
      <w:r>
        <w:t>185,Department Top Three Salaries***:</w:t>
        <w:br/>
      </w:r>
    </w:p>
    <w:p>
      <w:r>
        <w:rPr>
          <w:b/>
        </w:rPr>
        <w:t>Best_solution:</w:t>
        <w:br/>
      </w:r>
    </w:p>
    <w:p>
      <w:r>
        <w:t xml:space="preserve">Accepted solution without group by or order by </w:t>
        <w:br/>
      </w:r>
    </w:p>
    <w:p>
      <w:r>
        <w:t>select d.Name Department, e1.Name Employee, e1.Salary</w:t>
        <w:br/>
      </w:r>
    </w:p>
    <w:p>
      <w:r>
        <w:t xml:space="preserve">from Employee e1 </w:t>
        <w:br/>
      </w:r>
    </w:p>
    <w:p>
      <w:r>
        <w:t>join Department d</w:t>
        <w:br/>
      </w:r>
    </w:p>
    <w:p>
      <w:r>
        <w:t>on e1.DepartmentId = d.Id</w:t>
        <w:br/>
      </w:r>
    </w:p>
    <w:p>
      <w:r>
        <w:t xml:space="preserve">where 3 &gt; (select count(distinct(e2.Salary)) </w:t>
        <w:br/>
      </w:r>
    </w:p>
    <w:p>
      <w:r>
        <w:t xml:space="preserve">                  from Employee e2 </w:t>
        <w:br/>
      </w:r>
    </w:p>
    <w:p>
      <w:r>
        <w:t xml:space="preserve">                  where e2.Salary &gt; e1.Salary </w:t>
        <w:br/>
      </w:r>
    </w:p>
    <w:p>
      <w:r>
        <w:t xml:space="preserve">                  and e1.DepartmentId = e2.DepartmentId</w:t>
        <w:br/>
      </w:r>
    </w:p>
    <w:p>
      <w:r>
        <w:t xml:space="preserve">                  );</w:t>
        <w:br/>
      </w:r>
    </w:p>
    <w:p>
      <w:r>
        <w:br/>
      </w:r>
    </w:p>
    <w:p>
      <w:r>
        <w:t>187,Repeated DNA Sequences***:</w:t>
        <w:br/>
      </w:r>
    </w:p>
    <w:p>
      <w:r>
        <w:rPr>
          <w:b/>
        </w:rPr>
        <w:t>Python_solution:</w:t>
        <w:br/>
      </w:r>
    </w:p>
    <w:p>
      <w:r>
        <w:t xml:space="preserve">4 lines Python solution </w:t>
        <w:br/>
      </w:r>
    </w:p>
    <w:p>
      <w:r>
        <w:t>class Solution:</w:t>
        <w:br/>
      </w:r>
    </w:p>
    <w:p>
      <w:r>
        <w:t xml:space="preserve">    # @param s, a string</w:t>
        <w:br/>
      </w:r>
    </w:p>
    <w:p>
      <w:r>
        <w:t xml:space="preserve">    # @return a list of strings</w:t>
        <w:br/>
      </w:r>
    </w:p>
    <w:p>
      <w:r>
        <w:t xml:space="preserve">    def findRepeatedDnaSequences(self, s):</w:t>
        <w:br/>
      </w:r>
    </w:p>
    <w:p>
      <w:r>
        <w:t xml:space="preserve">        sequences = collections.defaultdict(int) #set '0' as the default value for non-existing keys</w:t>
        <w:br/>
      </w:r>
    </w:p>
    <w:p>
      <w:r>
        <w:t xml:space="preserve">        for i in range(len(s)):</w:t>
        <w:br/>
      </w:r>
    </w:p>
    <w:p>
      <w:r>
        <w:t xml:space="preserve">            sequences[s[i:i+10]] += 1#add 1 to the count</w:t>
        <w:br/>
      </w:r>
    </w:p>
    <w:p>
      <w:r>
        <w:t xml:space="preserve">        return [key for key, value in sequences.iteritems() if value &gt; 1] #extract the relevant keys</w:t>
        <w:br/>
      </w:r>
    </w:p>
    <w:p>
      <w:r>
        <w:rPr>
          <w:b/>
        </w:rPr>
        <w:t>Best_solution:</w:t>
        <w:br/>
      </w:r>
    </w:p>
    <w:p>
      <w:r>
        <w:t xml:space="preserve">Clean Java solution (hashmap + bits manipulation) </w:t>
        <w:br/>
      </w:r>
    </w:p>
    <w:p>
      <w:r>
        <w:t>public List&lt;String&gt; findRepeatedDnaSequences(String s) {</w:t>
        <w:br/>
      </w:r>
    </w:p>
    <w:p>
      <w:r>
        <w:t xml:space="preserve">    Set&lt;Integer&gt; words = new HashSet&lt;&gt;();</w:t>
        <w:br/>
      </w:r>
    </w:p>
    <w:p>
      <w:r>
        <w:t xml:space="preserve">    Set&lt;Integer&gt; doubleWords = new HashSet&lt;&gt;();</w:t>
        <w:br/>
      </w:r>
    </w:p>
    <w:p>
      <w:r>
        <w:t xml:space="preserve">    List&lt;String&gt; rv = new ArrayList&lt;&gt;();</w:t>
        <w:br/>
      </w:r>
    </w:p>
    <w:p>
      <w:r>
        <w:t xml:space="preserve">    char[] map = new char[26];</w:t>
        <w:br/>
      </w:r>
    </w:p>
    <w:p>
      <w:r>
        <w:t xml:space="preserve">    //map['A' - 'A'] = 0;</w:t>
        <w:br/>
      </w:r>
    </w:p>
    <w:p>
      <w:r>
        <w:t xml:space="preserve">    map['C' - 'A'] = 1;</w:t>
        <w:br/>
      </w:r>
    </w:p>
    <w:p>
      <w:r>
        <w:t xml:space="preserve">    map['G' - 'A'] = 2;</w:t>
        <w:br/>
      </w:r>
    </w:p>
    <w:p>
      <w:r>
        <w:t xml:space="preserve">    map['T' - 'A'] = 3;</w:t>
        <w:br/>
      </w:r>
    </w:p>
    <w:p>
      <w:r>
        <w:br/>
      </w:r>
    </w:p>
    <w:p>
      <w:r>
        <w:t xml:space="preserve">    for(int i = 0; i &lt; s.length() - 9; i++) {</w:t>
        <w:br/>
      </w:r>
    </w:p>
    <w:p>
      <w:r>
        <w:t xml:space="preserve">        int v = 0;</w:t>
        <w:br/>
      </w:r>
    </w:p>
    <w:p>
      <w:r>
        <w:t xml:space="preserve">        for(int j = i; j &lt; i + 10; j++) {</w:t>
        <w:br/>
      </w:r>
    </w:p>
    <w:p>
      <w:r>
        <w:t xml:space="preserve">            v &lt;&lt;= 2;</w:t>
        <w:br/>
      </w:r>
    </w:p>
    <w:p>
      <w:r>
        <w:t xml:space="preserve">            v |= map[s.charAt(j) - 'A'];</w:t>
        <w:br/>
      </w:r>
    </w:p>
    <w:p>
      <w:r>
        <w:t xml:space="preserve">        }</w:t>
        <w:br/>
      </w:r>
    </w:p>
    <w:p>
      <w:r>
        <w:t xml:space="preserve">        if(!words.add(v) &amp;&amp; doubleWords.add(v)) {</w:t>
        <w:br/>
      </w:r>
    </w:p>
    <w:p>
      <w:r>
        <w:t xml:space="preserve">            rv.add(s.substring(i, i + 10));</w:t>
        <w:br/>
      </w:r>
    </w:p>
    <w:p>
      <w:r>
        <w:t xml:space="preserve">        }</w:t>
        <w:br/>
      </w:r>
    </w:p>
    <w:p>
      <w:r>
        <w:t xml:space="preserve">    }</w:t>
        <w:br/>
      </w:r>
    </w:p>
    <w:p>
      <w:r>
        <w:t xml:space="preserve">    return rv;</w:t>
        <w:br/>
      </w:r>
    </w:p>
    <w:p>
      <w:r>
        <w:t>}</w:t>
        <w:br/>
      </w:r>
    </w:p>
    <w:p>
      <w:r>
        <w:br/>
      </w:r>
    </w:p>
    <w:p>
      <w:r>
        <w:t>188,Best Time to Buy and Sell Stock IV***:</w:t>
        <w:br/>
      </w:r>
    </w:p>
    <w:p>
      <w:r>
        <w:rPr>
          <w:b/>
        </w:rPr>
        <w:t>Python_solution:</w:t>
        <w:br/>
      </w:r>
    </w:p>
    <w:p>
      <w:r>
        <w:t xml:space="preserve">Well explained Python DP with comments </w:t>
        <w:br/>
      </w:r>
    </w:p>
    <w:p>
      <w:r>
        <w:t>def maxProfit4(self, k, prices):</w:t>
        <w:br/>
      </w:r>
    </w:p>
    <w:p>
      <w:r>
        <w:t xml:space="preserve">    n = len(prices)</w:t>
        <w:br/>
      </w:r>
    </w:p>
    <w:p>
      <w:r>
        <w:t xml:space="preserve">    if n &lt; 2:</w:t>
        <w:br/>
      </w:r>
    </w:p>
    <w:p>
      <w:r>
        <w:t xml:space="preserve">        return 0</w:t>
        <w:br/>
      </w:r>
    </w:p>
    <w:p>
      <w:r>
        <w:t xml:space="preserve">    # k is big enougth to cover all ramps.</w:t>
        <w:br/>
      </w:r>
    </w:p>
    <w:p>
      <w:r>
        <w:t xml:space="preserve">    if k &gt;= n / 2:</w:t>
        <w:br/>
      </w:r>
    </w:p>
    <w:p>
      <w:r>
        <w:t xml:space="preserve">        return sum(i - j</w:t>
        <w:br/>
      </w:r>
    </w:p>
    <w:p>
      <w:r>
        <w:t xml:space="preserve">                   for i, j in zip(prices[1:], prices[:-1]) if i - j &gt; 0)</w:t>
        <w:br/>
      </w:r>
    </w:p>
    <w:p>
      <w:r>
        <w:t xml:space="preserve">    globalMax = [[0] * n for _ in xrange(k + 1)]</w:t>
        <w:br/>
      </w:r>
    </w:p>
    <w:p>
      <w:r>
        <w:t xml:space="preserve">    for i in xrange(1, k + 1):</w:t>
        <w:br/>
      </w:r>
    </w:p>
    <w:p>
      <w:r>
        <w:t xml:space="preserve">        # The max profit with i transations and selling stock on day j.</w:t>
        <w:br/>
      </w:r>
    </w:p>
    <w:p>
      <w:r>
        <w:t xml:space="preserve">        localMax = [0] * n</w:t>
        <w:br/>
      </w:r>
    </w:p>
    <w:p>
      <w:r>
        <w:t xml:space="preserve">        for j in xrange(1, n):</w:t>
        <w:br/>
      </w:r>
    </w:p>
    <w:p>
      <w:r>
        <w:t xml:space="preserve">            profit = prices[j] - prices[j - 1]</w:t>
        <w:br/>
      </w:r>
    </w:p>
    <w:p>
      <w:r>
        <w:t xml:space="preserve">            localMax[j] = max(</w:t>
        <w:br/>
      </w:r>
    </w:p>
    <w:p>
      <w:r>
        <w:t xml:space="preserve">                # We have made max profit with (i - 1) transations in</w:t>
        <w:br/>
      </w:r>
    </w:p>
    <w:p>
      <w:r>
        <w:t xml:space="preserve">                # (j - 1) days.</w:t>
        <w:br/>
      </w:r>
    </w:p>
    <w:p>
      <w:r>
        <w:t xml:space="preserve">                # For the last transation, we buy stock on day (j - 1)</w:t>
        <w:br/>
      </w:r>
    </w:p>
    <w:p>
      <w:r>
        <w:t xml:space="preserve">                # and sell it on day j.</w:t>
        <w:br/>
      </w:r>
    </w:p>
    <w:p>
      <w:r>
        <w:t xml:space="preserve">                globalMax[i - 1][j - 1] + profit,</w:t>
        <w:br/>
      </w:r>
    </w:p>
    <w:p>
      <w:r>
        <w:t xml:space="preserve">                # We have made max profit with (i - 1) transations in</w:t>
        <w:br/>
      </w:r>
    </w:p>
    <w:p>
      <w:r>
        <w:t xml:space="preserve">                # (j - 1) days.</w:t>
        <w:br/>
      </w:r>
    </w:p>
    <w:p>
      <w:r>
        <w:t xml:space="preserve">                # For the last transation, we buy stock on day j and</w:t>
        <w:br/>
      </w:r>
    </w:p>
    <w:p>
      <w:r>
        <w:t xml:space="preserve">                # sell it on the same day, so we have 0 profit, apparently</w:t>
        <w:br/>
      </w:r>
    </w:p>
    <w:p>
      <w:r>
        <w:t xml:space="preserve">                # we do not have to add it.</w:t>
        <w:br/>
      </w:r>
    </w:p>
    <w:p>
      <w:r>
        <w:t xml:space="preserve">                globalMax[i - 1][j - 1],  # + 0,</w:t>
        <w:br/>
      </w:r>
    </w:p>
    <w:p>
      <w:r>
        <w:t xml:space="preserve">                # We have made profit in (j - 1) days.</w:t>
        <w:br/>
      </w:r>
    </w:p>
    <w:p>
      <w:r>
        <w:t xml:space="preserve">                # We want to cancel the day (j - 1) sale and sell it on</w:t>
        <w:br/>
      </w:r>
    </w:p>
    <w:p>
      <w:r>
        <w:t xml:space="preserve">                # day j.</w:t>
        <w:br/>
      </w:r>
    </w:p>
    <w:p>
      <w:r>
        <w:t xml:space="preserve">                localMax[j - 1] + profit)</w:t>
        <w:br/>
      </w:r>
    </w:p>
    <w:p>
      <w:r>
        <w:t xml:space="preserve">            globalMax[i][j] = max(globalMax[i][j - 1], localMax[j])</w:t>
        <w:br/>
      </w:r>
    </w:p>
    <w:p>
      <w:r>
        <w:t xml:space="preserve">    return globalMax[k][-1]</w:t>
        <w:br/>
      </w:r>
    </w:p>
    <w:p>
      <w:r>
        <w:rPr>
          <w:b/>
        </w:rPr>
        <w:t>Best_solution:</w:t>
        <w:br/>
      </w:r>
    </w:p>
    <w:p>
      <w:r>
        <w:t xml:space="preserve">A Concise DP Solution in Java </w:t>
        <w:br/>
      </w:r>
    </w:p>
    <w:p>
      <w:r>
        <w:t xml:space="preserve">    public int maxProfit(int k, int[] prices) {</w:t>
        <w:br/>
      </w:r>
    </w:p>
    <w:p>
      <w:r>
        <w:t xml:space="preserve">        int len = prices.length;</w:t>
        <w:br/>
      </w:r>
    </w:p>
    <w:p>
      <w:r>
        <w:t xml:space="preserve">        if (k &gt;= len / 2) return quickSolve(prices);</w:t>
        <w:br/>
      </w:r>
    </w:p>
    <w:p>
      <w:r>
        <w:t xml:space="preserve">        </w:t>
        <w:br/>
      </w:r>
    </w:p>
    <w:p>
      <w:r>
        <w:t xml:space="preserve">        int[][] t = new int[k + 1][len];</w:t>
        <w:br/>
      </w:r>
    </w:p>
    <w:p>
      <w:r>
        <w:t xml:space="preserve">        for (int i = 1; i &lt;= k; i++) {</w:t>
        <w:br/>
      </w:r>
    </w:p>
    <w:p>
      <w:r>
        <w:t xml:space="preserve">            int tmpMax =  -prices[0];</w:t>
        <w:br/>
      </w:r>
    </w:p>
    <w:p>
      <w:r>
        <w:t xml:space="preserve">            for (int j = 1; j &lt; len; j++) {</w:t>
        <w:br/>
      </w:r>
    </w:p>
    <w:p>
      <w:r>
        <w:t xml:space="preserve">                t[i][j] = Math.max(t[i][j - 1], prices[j] + tmpMax);</w:t>
        <w:br/>
      </w:r>
    </w:p>
    <w:p>
      <w:r>
        <w:t xml:space="preserve">                tmpMax =  Math.max(tmpMax, t[i - 1][j - 1] - prices[j]);</w:t>
        <w:br/>
      </w:r>
    </w:p>
    <w:p>
      <w:r>
        <w:t xml:space="preserve">            }</w:t>
        <w:br/>
      </w:r>
    </w:p>
    <w:p>
      <w:r>
        <w:t xml:space="preserve">        }</w:t>
        <w:br/>
      </w:r>
    </w:p>
    <w:p>
      <w:r>
        <w:t xml:space="preserve">        return t[k][len - 1];</w:t>
        <w:br/>
      </w:r>
    </w:p>
    <w:p>
      <w:r>
        <w:t xml:space="preserve">    }</w:t>
        <w:br/>
      </w:r>
    </w:p>
    <w:p>
      <w:r>
        <w:t xml:space="preserve">    </w:t>
        <w:br/>
      </w:r>
    </w:p>
    <w:p>
      <w:r>
        <w:br/>
      </w:r>
    </w:p>
    <w:p>
      <w:r>
        <w:t xml:space="preserve">    private int quickSolve(int[] prices) {</w:t>
        <w:br/>
      </w:r>
    </w:p>
    <w:p>
      <w:r>
        <w:t xml:space="preserve">        int len = prices.length, profit = 0;</w:t>
        <w:br/>
      </w:r>
    </w:p>
    <w:p>
      <w:r>
        <w:t xml:space="preserve">        for (int i = 1; i &lt; len; i++)</w:t>
        <w:br/>
      </w:r>
    </w:p>
    <w:p>
      <w:r>
        <w:t xml:space="preserve">            // as long as there is a price gap, we gain a profit.</w:t>
        <w:br/>
      </w:r>
    </w:p>
    <w:p>
      <w:r>
        <w:t xml:space="preserve">            if (prices[i] &gt; prices[i - 1]) profit += prices[i] - prices[i - 1];</w:t>
        <w:br/>
      </w:r>
    </w:p>
    <w:p>
      <w:r>
        <w:t xml:space="preserve">        return profit;</w:t>
        <w:br/>
      </w:r>
    </w:p>
    <w:p>
      <w:r>
        <w:t xml:space="preserve">    }</w:t>
        <w:br/>
      </w:r>
    </w:p>
    <w:p>
      <w:r>
        <w:br/>
      </w:r>
    </w:p>
    <w:p>
      <w:r>
        <w:t>189,Rotate Array***:</w:t>
        <w:br/>
      </w:r>
    </w:p>
    <w:p>
      <w:r>
        <w:rPr>
          <w:b/>
        </w:rPr>
        <w:t>Python_solution:</w:t>
        <w:br/>
      </w:r>
    </w:p>
    <w:p>
      <w:r>
        <w:t xml:space="preserve">My solution by using Python </w:t>
        <w:br/>
      </w:r>
    </w:p>
    <w:p>
      <w:r>
        <w:t>class Solution:</w:t>
        <w:br/>
      </w:r>
    </w:p>
    <w:p>
      <w:r>
        <w:t xml:space="preserve">    # @param nums, a list of integer</w:t>
        <w:br/>
      </w:r>
    </w:p>
    <w:p>
      <w:r>
        <w:t xml:space="preserve">    # @param k, num of steps</w:t>
        <w:br/>
      </w:r>
    </w:p>
    <w:p>
      <w:r>
        <w:t xml:space="preserve">    # @return nothing, please modify the nums list in-place.</w:t>
        <w:br/>
      </w:r>
    </w:p>
    <w:p>
      <w:r>
        <w:t xml:space="preserve">    def rotate(self, nums, k):</w:t>
        <w:br/>
      </w:r>
    </w:p>
    <w:p>
      <w:r>
        <w:t xml:space="preserve">        n = len(nums)</w:t>
        <w:br/>
      </w:r>
    </w:p>
    <w:p>
      <w:r>
        <w:t xml:space="preserve">        k = k % n</w:t>
        <w:br/>
      </w:r>
    </w:p>
    <w:p>
      <w:r>
        <w:t xml:space="preserve">        nums[:] = nums[n-k:] + nums[:n-k]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Easy to read Java solution </w:t>
        <w:br/>
      </w:r>
    </w:p>
    <w:p>
      <w:r>
        <w:t>public void rotate(int[] nums, int k) {</w:t>
        <w:br/>
      </w:r>
    </w:p>
    <w:p>
      <w:r>
        <w:t xml:space="preserve">    k %= nums.length;</w:t>
        <w:br/>
      </w:r>
    </w:p>
    <w:p>
      <w:r>
        <w:t xml:space="preserve">    reverse(nums, 0, nums.length - 1);</w:t>
        <w:br/>
      </w:r>
    </w:p>
    <w:p>
      <w:r>
        <w:t xml:space="preserve">    reverse(nums, 0, k - 1);</w:t>
        <w:br/>
      </w:r>
    </w:p>
    <w:p>
      <w:r>
        <w:t xml:space="preserve">    reverse(nums, k, nums.length - 1);</w:t>
        <w:br/>
      </w:r>
    </w:p>
    <w:p>
      <w:r>
        <w:t>}</w:t>
        <w:br/>
      </w:r>
    </w:p>
    <w:p>
      <w:r>
        <w:br/>
      </w:r>
    </w:p>
    <w:p>
      <w:r>
        <w:t>public void reverse(int[] nums, int start, int end) {</w:t>
        <w:br/>
      </w:r>
    </w:p>
    <w:p>
      <w:r>
        <w:t xml:space="preserve">    while (start &lt; end) {</w:t>
        <w:br/>
      </w:r>
    </w:p>
    <w:p>
      <w:r>
        <w:t xml:space="preserve">        int temp = nums[start];</w:t>
        <w:br/>
      </w:r>
    </w:p>
    <w:p>
      <w:r>
        <w:t xml:space="preserve">        nums[start] = nums[end];</w:t>
        <w:br/>
      </w:r>
    </w:p>
    <w:p>
      <w:r>
        <w:t xml:space="preserve">        nums[end] = temp;</w:t>
        <w:br/>
      </w:r>
    </w:p>
    <w:p>
      <w:r>
        <w:t xml:space="preserve">        start++;</w:t>
        <w:br/>
      </w:r>
    </w:p>
    <w:p>
      <w:r>
        <w:t xml:space="preserve">        end--;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t>190,Reverse Bits***:</w:t>
        <w:br/>
      </w:r>
    </w:p>
    <w:p>
      <w:r>
        <w:rPr>
          <w:b/>
        </w:rPr>
        <w:t>Python_solution:</w:t>
        <w:br/>
      </w:r>
    </w:p>
    <w:p>
      <w:r>
        <w:t xml:space="preserve">Python AC with 63ms, 3lines </w:t>
        <w:br/>
      </w:r>
    </w:p>
    <w:p>
      <w:r>
        <w:t>class Solution:</w:t>
        <w:br/>
      </w:r>
    </w:p>
    <w:p>
      <w:r>
        <w:t xml:space="preserve">    # @param n, an integer</w:t>
        <w:br/>
      </w:r>
    </w:p>
    <w:p>
      <w:r>
        <w:t xml:space="preserve">    # @return an integer</w:t>
        <w:br/>
      </w:r>
    </w:p>
    <w:p>
      <w:r>
        <w:t xml:space="preserve">    def reverseBits(self, n):</w:t>
        <w:br/>
      </w:r>
    </w:p>
    <w:p>
      <w:r>
        <w:t xml:space="preserve">        oribin='{0:032b}'.format(n)</w:t>
        <w:br/>
      </w:r>
    </w:p>
    <w:p>
      <w:r>
        <w:t xml:space="preserve">        reversebin=oribin[::-1]</w:t>
        <w:br/>
      </w:r>
    </w:p>
    <w:p>
      <w:r>
        <w:t xml:space="preserve">        return int(reversebin,2)</w:t>
        <w:br/>
      </w:r>
    </w:p>
    <w:p>
      <w:r>
        <w:rPr>
          <w:b/>
        </w:rPr>
        <w:t>Best_solution:</w:t>
        <w:br/>
      </w:r>
    </w:p>
    <w:p>
      <w:r>
        <w:t xml:space="preserve">O(1) bit operation C++ solution (8ms) </w:t>
        <w:br/>
      </w:r>
    </w:p>
    <w:p>
      <w:r>
        <w:t>class Solution {</w:t>
        <w:br/>
      </w:r>
    </w:p>
    <w:p>
      <w:r>
        <w:t>public:</w:t>
        <w:br/>
      </w:r>
    </w:p>
    <w:p>
      <w:r>
        <w:t xml:space="preserve">    uint32_t reverseBits(uint32_t n) {</w:t>
        <w:br/>
      </w:r>
    </w:p>
    <w:p>
      <w:r>
        <w:t xml:space="preserve">        n = (n &gt;&gt; 16) | (n &lt;&lt; 16);</w:t>
        <w:br/>
      </w:r>
    </w:p>
    <w:p>
      <w:r>
        <w:t xml:space="preserve">        n = ((n &amp; 0xff00ff00) &gt;&gt; 8) | ((n &amp; 0x00ff00ff) &lt;&lt; 8);</w:t>
        <w:br/>
      </w:r>
    </w:p>
    <w:p>
      <w:r>
        <w:t xml:space="preserve">        n = ((n &amp; 0xf0f0f0f0) &gt;&gt; 4) | ((n &amp; 0x0f0f0f0f) &lt;&lt; 4);</w:t>
        <w:br/>
      </w:r>
    </w:p>
    <w:p>
      <w:r>
        <w:t xml:space="preserve">        n = ((n &amp; 0xcccccccc) &gt;&gt; 2) | ((n &amp; 0x33333333) &lt;&lt; 2);</w:t>
        <w:br/>
      </w:r>
    </w:p>
    <w:p>
      <w:r>
        <w:t xml:space="preserve">        n = ((n &amp; 0xaaaaaaaa) &gt;&gt; 1) | ((n &amp; 0x55555555) &lt;&lt; 1);</w:t>
        <w:br/>
      </w:r>
    </w:p>
    <w:p>
      <w:r>
        <w:t xml:space="preserve">        return n;</w:t>
        <w:br/>
      </w:r>
    </w:p>
    <w:p>
      <w:r>
        <w:t xml:space="preserve">    }</w:t>
        <w:br/>
      </w:r>
    </w:p>
    <w:p>
      <w:r>
        <w:t>};</w:t>
        <w:br/>
      </w:r>
    </w:p>
    <w:p>
      <w:r>
        <w:br/>
      </w:r>
    </w:p>
    <w:p>
      <w:r>
        <w:br/>
      </w:r>
    </w:p>
    <w:p>
      <w:r>
        <w:t>191,Number of 1 Bits***:</w:t>
        <w:br/>
      </w:r>
    </w:p>
    <w:p>
      <w:r>
        <w:rPr>
          <w:b/>
        </w:rPr>
        <w:t>Python_solution:</w:t>
        <w:br/>
      </w:r>
    </w:p>
    <w:p>
      <w:r>
        <w:t xml:space="preserve">[Python] 2 solutions. One naive solution with built-in functions. One trick with bit operation </w:t>
        <w:br/>
      </w:r>
    </w:p>
    <w:p>
      <w:r>
        <w:t>def hammingWeight(self, n):</w:t>
        <w:br/>
      </w:r>
    </w:p>
    <w:p>
      <w:r>
        <w:t xml:space="preserve">    """</w:t>
        <w:br/>
      </w:r>
    </w:p>
    <w:p>
      <w:r>
        <w:t xml:space="preserve">    :type n: int</w:t>
        <w:br/>
      </w:r>
    </w:p>
    <w:p>
      <w:r>
        <w:t xml:space="preserve">    :rtype: int</w:t>
        <w:br/>
      </w:r>
    </w:p>
    <w:p>
      <w:r>
        <w:t xml:space="preserve">    """</w:t>
        <w:br/>
      </w:r>
    </w:p>
    <w:p>
      <w:r>
        <w:t xml:space="preserve">    return bin(n).count('1')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Simple Java Solution, Bit Shifting </w:t>
        <w:br/>
      </w:r>
    </w:p>
    <w:p>
      <w:r>
        <w:t>public static int hammingWeight(int n) {</w:t>
        <w:br/>
      </w:r>
    </w:p>
    <w:p>
      <w:r>
        <w:tab/>
        <w:t>int ones = 0;</w:t>
        <w:br/>
      </w:r>
    </w:p>
    <w:p>
      <w:r>
        <w:t xml:space="preserve">    </w:t>
        <w:tab/>
        <w:t>while(n!=0) {</w:t>
        <w:br/>
      </w:r>
    </w:p>
    <w:p>
      <w:r>
        <w:t xml:space="preserve">    </w:t>
        <w:tab/>
        <w:tab/>
        <w:t>ones = ones + (n &amp; 1);</w:t>
        <w:br/>
      </w:r>
    </w:p>
    <w:p>
      <w:r>
        <w:t xml:space="preserve">    </w:t>
        <w:tab/>
        <w:tab/>
        <w:t>n = n&gt;&gt;&gt;1;</w:t>
        <w:br/>
      </w:r>
    </w:p>
    <w:p>
      <w:r>
        <w:t xml:space="preserve">    </w:t>
        <w:tab/>
        <w:t>}</w:t>
        <w:br/>
      </w:r>
    </w:p>
    <w:p>
      <w:r>
        <w:t xml:space="preserve">    </w:t>
        <w:tab/>
        <w:t>return ones;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192,Word Frequency***:</w:t>
        <w:br/>
      </w:r>
    </w:p>
    <w:p>
      <w:r>
        <w:rPr>
          <w:b/>
        </w:rPr>
        <w:t>Best_solution:</w:t>
        <w:br/>
      </w:r>
    </w:p>
    <w:p>
      <w:r>
        <w:t xml:space="preserve">My simple solution (one line with pipe) </w:t>
        <w:br/>
      </w:r>
    </w:p>
    <w:p>
      <w:r>
        <w:t>cat words.txt | tr -s ' ' '\n' | sort | uniq -c | sort -r | awk '{ print $2, $1 }'</w:t>
        <w:br/>
      </w:r>
    </w:p>
    <w:p>
      <w:r>
        <w:br/>
      </w:r>
    </w:p>
    <w:p>
      <w:r>
        <w:br/>
      </w:r>
    </w:p>
    <w:p>
      <w:r>
        <w:t>193,Valid Phone Numbers***:</w:t>
        <w:br/>
      </w:r>
    </w:p>
    <w:p>
      <w:r>
        <w:rPr>
          <w:b/>
        </w:rPr>
        <w:t>Best_solution:</w:t>
        <w:br/>
      </w:r>
    </w:p>
    <w:p>
      <w:r>
        <w:t xml:space="preserve">Three different solutions using grep, sed, and awk </w:t>
        <w:br/>
      </w:r>
    </w:p>
    <w:p>
      <w:r>
        <w:t>grep</w:t>
        <w:br/>
      </w:r>
    </w:p>
    <w:p>
      <w:r>
        <w:br/>
      </w:r>
    </w:p>
    <w:p>
      <w:r>
        <w:t>194,Transpose File***:</w:t>
        <w:br/>
      </w:r>
    </w:p>
    <w:p>
      <w:r>
        <w:rPr>
          <w:b/>
        </w:rPr>
        <w:t>Best_solution:</w:t>
        <w:br/>
      </w:r>
    </w:p>
    <w:p>
      <w:r>
        <w:t xml:space="preserve">AC solution using awk and statement just like C. </w:t>
        <w:br/>
      </w:r>
    </w:p>
    <w:p>
      <w:r>
        <w:t>for</w:t>
        <w:br/>
      </w:r>
    </w:p>
    <w:p>
      <w:r>
        <w:br/>
      </w:r>
    </w:p>
    <w:p>
      <w:r>
        <w:t>195,Tenth Line***:</w:t>
        <w:br/>
      </w:r>
    </w:p>
    <w:p>
      <w:r>
        <w:rPr>
          <w:b/>
        </w:rPr>
        <w:t>Best_solution:</w:t>
        <w:br/>
      </w:r>
    </w:p>
    <w:p>
      <w:r>
        <w:t xml:space="preserve">Share four different solutions </w:t>
        <w:br/>
      </w:r>
    </w:p>
    <w:p>
      <w:r>
        <w:t># Solution 1</w:t>
        <w:br/>
      </w:r>
    </w:p>
    <w:p>
      <w:r>
        <w:t>cnt=0</w:t>
        <w:br/>
      </w:r>
    </w:p>
    <w:p>
      <w:r>
        <w:t>while read line &amp;&amp; [ $cnt -le 10 ]; do</w:t>
        <w:br/>
      </w:r>
    </w:p>
    <w:p>
      <w:r>
        <w:t xml:space="preserve">  let 'cnt = cnt + 1'</w:t>
        <w:br/>
      </w:r>
    </w:p>
    <w:p>
      <w:r>
        <w:t xml:space="preserve">  if [ $cnt -eq 10 ]; then</w:t>
        <w:br/>
      </w:r>
    </w:p>
    <w:p>
      <w:r>
        <w:t xml:space="preserve">    echo $line</w:t>
        <w:br/>
      </w:r>
    </w:p>
    <w:p>
      <w:r>
        <w:t xml:space="preserve">    exit 0</w:t>
        <w:br/>
      </w:r>
    </w:p>
    <w:p>
      <w:r>
        <w:t xml:space="preserve">  fi</w:t>
        <w:br/>
      </w:r>
    </w:p>
    <w:p>
      <w:r>
        <w:t>done &lt; file.txt</w:t>
        <w:br/>
      </w:r>
    </w:p>
    <w:p>
      <w:r>
        <w:br/>
      </w:r>
    </w:p>
    <w:p>
      <w:r>
        <w:t># Solution 2</w:t>
        <w:br/>
      </w:r>
    </w:p>
    <w:p>
      <w:r>
        <w:t>awk 'FNR == 10 {print }'  file.txt</w:t>
        <w:br/>
      </w:r>
    </w:p>
    <w:p>
      <w:r>
        <w:t># OR</w:t>
        <w:br/>
      </w:r>
    </w:p>
    <w:p>
      <w:r>
        <w:t>awk 'NR == 10' file.txt</w:t>
        <w:br/>
      </w:r>
    </w:p>
    <w:p>
      <w:r>
        <w:br/>
      </w:r>
    </w:p>
    <w:p>
      <w:r>
        <w:t># Solution 3</w:t>
        <w:br/>
      </w:r>
    </w:p>
    <w:p>
      <w:r>
        <w:t>sed -n 10p file.txt</w:t>
        <w:br/>
      </w:r>
    </w:p>
    <w:p>
      <w:r>
        <w:br/>
      </w:r>
    </w:p>
    <w:p>
      <w:r>
        <w:t># Solution 4</w:t>
        <w:br/>
      </w:r>
    </w:p>
    <w:p>
      <w:r>
        <w:t>tail -n+10 file.txt|head -1</w:t>
        <w:br/>
      </w:r>
    </w:p>
    <w:p>
      <w:r>
        <w:br/>
      </w:r>
    </w:p>
    <w:p>
      <w:r>
        <w:t>196,Delete Duplicate Emails***:</w:t>
        <w:br/>
      </w:r>
    </w:p>
    <w:p>
      <w:r>
        <w:rPr>
          <w:b/>
        </w:rPr>
        <w:t>Best_solution:</w:t>
        <w:br/>
      </w:r>
    </w:p>
    <w:p>
      <w:r>
        <w:t xml:space="preserve">Simple Solution </w:t>
        <w:br/>
      </w:r>
    </w:p>
    <w:p>
      <w:r>
        <w:t>DELETE FROM Person</w:t>
        <w:br/>
      </w:r>
    </w:p>
    <w:p>
      <w:r>
        <w:t xml:space="preserve">    WHERE Id IN</w:t>
        <w:br/>
      </w:r>
    </w:p>
    <w:p>
      <w:r>
        <w:t xml:space="preserve">    (SELECT P1.Id FROM Person AS P1, Person AS P2 </w:t>
        <w:br/>
      </w:r>
    </w:p>
    <w:p>
      <w:r>
        <w:tab/>
        <w:t xml:space="preserve">     WHERE P1.Id &gt; P2.Id AND P1.Email = P2.Email);</w:t>
        <w:br/>
      </w:r>
    </w:p>
    <w:p>
      <w:r>
        <w:br/>
      </w:r>
    </w:p>
    <w:p>
      <w:r>
        <w:br/>
      </w:r>
    </w:p>
    <w:p>
      <w:r>
        <w:t>197,Rising Temperature***:</w:t>
        <w:br/>
      </w:r>
    </w:p>
    <w:p>
      <w:r>
        <w:rPr>
          <w:b/>
        </w:rPr>
        <w:t>Best_solution:</w:t>
        <w:br/>
      </w:r>
    </w:p>
    <w:p>
      <w:r>
        <w:t xml:space="preserve">Simple Solution </w:t>
        <w:br/>
      </w:r>
    </w:p>
    <w:p>
      <w:r>
        <w:t xml:space="preserve">SELECT wt1.Id </w:t>
        <w:br/>
      </w:r>
    </w:p>
    <w:p>
      <w:r>
        <w:t>FROM Weather wt1, Weather wt2</w:t>
        <w:br/>
      </w:r>
    </w:p>
    <w:p>
      <w:r>
        <w:t xml:space="preserve">WHERE wt1.Temperature &gt; wt2.Temperature AND </w:t>
        <w:br/>
      </w:r>
    </w:p>
    <w:p>
      <w:r>
        <w:t xml:space="preserve">      TO_DAYS(wt1.DATE)-TO_DAYS(wt2.DATE)=1;</w:t>
        <w:br/>
      </w:r>
    </w:p>
    <w:p>
      <w:r>
        <w:br/>
      </w:r>
    </w:p>
    <w:p>
      <w:r>
        <w:br/>
      </w:r>
    </w:p>
    <w:p>
      <w:r>
        <w:t>198,House Robber***:</w:t>
        <w:br/>
      </w:r>
    </w:p>
    <w:p>
      <w:r>
        <w:rPr>
          <w:b/>
        </w:rPr>
        <w:t>Python_solution:</w:t>
        <w:br/>
      </w:r>
    </w:p>
    <w:p>
      <w:r>
        <w:t xml:space="preserve">Python solution, 3 lines. </w:t>
        <w:br/>
      </w:r>
    </w:p>
    <w:p>
      <w:r>
        <w:t>f(0) = nums[0]</w:t>
        <w:br/>
      </w:r>
    </w:p>
    <w:p>
      <w:r>
        <w:t>f(1) = max(num[0], num[1])</w:t>
        <w:br/>
      </w:r>
    </w:p>
    <w:p>
      <w:r>
        <w:t>f(k) = max( f(k-2) + nums[k], f(k-1) )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C 1ms, O(1)space,  very simple solution </w:t>
        <w:br/>
      </w:r>
    </w:p>
    <w:p>
      <w:r>
        <w:t>#define max(a, b) ((a)&gt;(b)?(a):(b))</w:t>
        <w:br/>
      </w:r>
    </w:p>
    <w:p>
      <w:r>
        <w:t>int rob(int num[], int n) {</w:t>
        <w:br/>
      </w:r>
    </w:p>
    <w:p>
      <w:r>
        <w:t xml:space="preserve">    int a = 0;</w:t>
        <w:br/>
      </w:r>
    </w:p>
    <w:p>
      <w:r>
        <w:t xml:space="preserve">    int b = 0;</w:t>
        <w:br/>
      </w:r>
    </w:p>
    <w:p>
      <w:r>
        <w:t xml:space="preserve">    </w:t>
        <w:br/>
      </w:r>
    </w:p>
    <w:p>
      <w:r>
        <w:t xml:space="preserve">    for (int i=0; i&lt;n; i++)</w:t>
        <w:br/>
      </w:r>
    </w:p>
    <w:p>
      <w:r>
        <w:t xml:space="preserve">    {</w:t>
        <w:br/>
      </w:r>
    </w:p>
    <w:p>
      <w:r>
        <w:t xml:space="preserve">        if (i%2==0)</w:t>
        <w:br/>
      </w:r>
    </w:p>
    <w:p>
      <w:r>
        <w:t xml:space="preserve">        {</w:t>
        <w:br/>
      </w:r>
    </w:p>
    <w:p>
      <w:r>
        <w:t xml:space="preserve">            a = max(a+num[i], b);</w:t>
        <w:br/>
      </w:r>
    </w:p>
    <w:p>
      <w:r>
        <w:t xml:space="preserve">        }</w:t>
        <w:br/>
      </w:r>
    </w:p>
    <w:p>
      <w:r>
        <w:t xml:space="preserve">        else</w:t>
        <w:br/>
      </w:r>
    </w:p>
    <w:p>
      <w:r>
        <w:t xml:space="preserve">        {</w:t>
        <w:br/>
      </w:r>
    </w:p>
    <w:p>
      <w:r>
        <w:t xml:space="preserve">            b = max(a, b+num[i]);</w:t>
        <w:br/>
      </w:r>
    </w:p>
    <w:p>
      <w:r>
        <w:t xml:space="preserve">        }</w:t>
        <w:br/>
      </w:r>
    </w:p>
    <w:p>
      <w:r>
        <w:t xml:space="preserve">    }</w:t>
        <w:br/>
      </w:r>
    </w:p>
    <w:p>
      <w:r>
        <w:t xml:space="preserve">    </w:t>
        <w:br/>
      </w:r>
    </w:p>
    <w:p>
      <w:r>
        <w:t xml:space="preserve">    return max(a, b);</w:t>
        <w:br/>
      </w:r>
    </w:p>
    <w:p>
      <w:r>
        <w:t>}</w:t>
        <w:br/>
      </w:r>
    </w:p>
    <w:p>
      <w:r>
        <w:br/>
      </w:r>
    </w:p>
    <w:p>
      <w:r>
        <w:t>199,Binary Tree Right Side View***:</w:t>
        <w:br/>
      </w:r>
    </w:p>
    <w:p>
      <w:r>
        <w:rPr>
          <w:b/>
        </w:rPr>
        <w:t>Python_solution:</w:t>
        <w:br/>
      </w:r>
    </w:p>
    <w:p>
      <w:r>
        <w:t xml:space="preserve">5-9 Lines Python, 48+ ms </w:t>
        <w:br/>
      </w:r>
    </w:p>
    <w:p>
      <w:r>
        <w:t>def rightSideView(self, root):</w:t>
        <w:br/>
      </w:r>
    </w:p>
    <w:p>
      <w:r>
        <w:t xml:space="preserve">    if not root:</w:t>
        <w:br/>
      </w:r>
    </w:p>
    <w:p>
      <w:r>
        <w:t xml:space="preserve">        return []</w:t>
        <w:br/>
      </w:r>
    </w:p>
    <w:p>
      <w:r>
        <w:t xml:space="preserve">    right = self.rightSideView(root.right)</w:t>
        <w:br/>
      </w:r>
    </w:p>
    <w:p>
      <w:r>
        <w:t xml:space="preserve">    left = self.rightSideView(root.left)</w:t>
        <w:br/>
      </w:r>
    </w:p>
    <w:p>
      <w:r>
        <w:t xml:space="preserve">    return [root.val] + right + left[len(right):]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My simple accepted solution(JAVA) </w:t>
        <w:br/>
      </w:r>
    </w:p>
    <w:p>
      <w:r>
        <w:t>public class Solution {</w:t>
        <w:br/>
      </w:r>
    </w:p>
    <w:p>
      <w:r>
        <w:t xml:space="preserve">    public List&lt;Integer&gt; rightSideView(TreeNode root) {</w:t>
        <w:br/>
      </w:r>
    </w:p>
    <w:p>
      <w:r>
        <w:t xml:space="preserve">        List&lt;Integer&gt; result = new ArrayList&lt;Integer&gt;();</w:t>
        <w:br/>
      </w:r>
    </w:p>
    <w:p>
      <w:r>
        <w:t xml:space="preserve">        rightView(root, result, 0);</w:t>
        <w:br/>
      </w:r>
    </w:p>
    <w:p>
      <w:r>
        <w:t xml:space="preserve">        return result;</w:t>
        <w:br/>
      </w:r>
    </w:p>
    <w:p>
      <w:r>
        <w:t xml:space="preserve">    }</w:t>
        <w:br/>
      </w:r>
    </w:p>
    <w:p>
      <w:r>
        <w:t xml:space="preserve">    </w:t>
        <w:br/>
      </w:r>
    </w:p>
    <w:p>
      <w:r>
        <w:t xml:space="preserve">    public void rightView(TreeNode curr, List&lt;Integer&gt; result, int currDepth){</w:t>
        <w:br/>
      </w:r>
    </w:p>
    <w:p>
      <w:r>
        <w:t xml:space="preserve">        if(curr == null){</w:t>
        <w:br/>
      </w:r>
    </w:p>
    <w:p>
      <w:r>
        <w:t xml:space="preserve">            return;</w:t>
        <w:br/>
      </w:r>
    </w:p>
    <w:p>
      <w:r>
        <w:t xml:space="preserve">        }</w:t>
        <w:br/>
      </w:r>
    </w:p>
    <w:p>
      <w:r>
        <w:t xml:space="preserve">        if(currDepth == result.size()){</w:t>
        <w:br/>
      </w:r>
    </w:p>
    <w:p>
      <w:r>
        <w:t xml:space="preserve">            result.add(curr.val);</w:t>
        <w:br/>
      </w:r>
    </w:p>
    <w:p>
      <w:r>
        <w:t xml:space="preserve">        }</w:t>
        <w:br/>
      </w:r>
    </w:p>
    <w:p>
      <w:r>
        <w:t xml:space="preserve">        </w:t>
        <w:br/>
      </w:r>
    </w:p>
    <w:p>
      <w:r>
        <w:t xml:space="preserve">        rightView(curr.right, result, currDepth + 1);</w:t>
        <w:br/>
      </w:r>
    </w:p>
    <w:p>
      <w:r>
        <w:t xml:space="preserve">        rightView(curr.left, result, currDepth + 1);</w:t>
        <w:br/>
      </w:r>
    </w:p>
    <w:p>
      <w:r>
        <w:t xml:space="preserve">        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t>200,Number of Islands***:</w:t>
        <w:br/>
      </w:r>
    </w:p>
    <w:p>
      <w:r>
        <w:rPr>
          <w:b/>
        </w:rPr>
        <w:t>Python_solution:</w:t>
        <w:br/>
      </w:r>
    </w:p>
    <w:p>
      <w:r>
        <w:t xml:space="preserve">7 lines Python, ~14 lines Java </w:t>
        <w:br/>
      </w:r>
    </w:p>
    <w:p>
      <w:r>
        <w:t>def numIslands(self, grid):</w:t>
        <w:br/>
      </w:r>
    </w:p>
    <w:p>
      <w:r>
        <w:t xml:space="preserve">    def sink(i, j):</w:t>
        <w:br/>
      </w:r>
    </w:p>
    <w:p>
      <w:r>
        <w:t xml:space="preserve">        if 0 &lt;= i &lt; len(grid) and 0 &lt;= j &lt; len(grid[i]) and grid[i][j] == '1':</w:t>
        <w:br/>
      </w:r>
    </w:p>
    <w:p>
      <w:r>
        <w:t xml:space="preserve">            grid[i][j] = '0'</w:t>
        <w:br/>
      </w:r>
    </w:p>
    <w:p>
      <w:r>
        <w:t xml:space="preserve">            map(sink, (i+1, i-1, i, i), (j, j, j+1, j-1))</w:t>
        <w:br/>
      </w:r>
    </w:p>
    <w:p>
      <w:r>
        <w:t xml:space="preserve">            return 1</w:t>
        <w:br/>
      </w:r>
    </w:p>
    <w:p>
      <w:r>
        <w:t xml:space="preserve">        return 0</w:t>
        <w:br/>
      </w:r>
    </w:p>
    <w:p>
      <w:r>
        <w:t xml:space="preserve">    return sum(sink(i, j) for i in range(len(grid)) for j in range(len(grid[i])))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Very concise Java AC solution </w:t>
        <w:br/>
      </w:r>
    </w:p>
    <w:p>
      <w:r>
        <w:t>public class Solution {</w:t>
        <w:br/>
      </w:r>
    </w:p>
    <w:p>
      <w:r>
        <w:br/>
      </w:r>
    </w:p>
    <w:p>
      <w:r>
        <w:t>private int n;</w:t>
        <w:br/>
      </w:r>
    </w:p>
    <w:p>
      <w:r>
        <w:t>private int m;</w:t>
        <w:br/>
      </w:r>
    </w:p>
    <w:p>
      <w:r>
        <w:br/>
      </w:r>
    </w:p>
    <w:p>
      <w:r>
        <w:t>public int numIslands(char[][] grid) {</w:t>
        <w:br/>
      </w:r>
    </w:p>
    <w:p>
      <w:r>
        <w:t xml:space="preserve">    int count = 0;</w:t>
        <w:br/>
      </w:r>
    </w:p>
    <w:p>
      <w:r>
        <w:t xml:space="preserve">    n = grid.length;</w:t>
        <w:br/>
      </w:r>
    </w:p>
    <w:p>
      <w:r>
        <w:t xml:space="preserve">    if (n == 0) return 0;</w:t>
        <w:br/>
      </w:r>
    </w:p>
    <w:p>
      <w:r>
        <w:t xml:space="preserve">    m = grid[0].length;</w:t>
        <w:br/>
      </w:r>
    </w:p>
    <w:p>
      <w:r>
        <w:t xml:space="preserve">    for (int i = 0; i &lt; n; i++){</w:t>
        <w:br/>
      </w:r>
    </w:p>
    <w:p>
      <w:r>
        <w:t xml:space="preserve">        for (int j = 0; j &lt; m; j++)</w:t>
        <w:br/>
      </w:r>
    </w:p>
    <w:p>
      <w:r>
        <w:t xml:space="preserve">            if (grid[i][j] == '1') {</w:t>
        <w:br/>
      </w:r>
    </w:p>
    <w:p>
      <w:r>
        <w:t xml:space="preserve">                DFSMarking(grid, i, j);</w:t>
        <w:br/>
      </w:r>
    </w:p>
    <w:p>
      <w:r>
        <w:t xml:space="preserve">                ++count;</w:t>
        <w:br/>
      </w:r>
    </w:p>
    <w:p>
      <w:r>
        <w:t xml:space="preserve">            }</w:t>
        <w:br/>
      </w:r>
    </w:p>
    <w:p>
      <w:r>
        <w:t xml:space="preserve">    }    </w:t>
        <w:br/>
      </w:r>
    </w:p>
    <w:p>
      <w:r>
        <w:t xml:space="preserve">    return count;</w:t>
        <w:br/>
      </w:r>
    </w:p>
    <w:p>
      <w:r>
        <w:t>}</w:t>
        <w:br/>
      </w:r>
    </w:p>
    <w:p>
      <w:r>
        <w:br/>
      </w:r>
    </w:p>
    <w:p>
      <w:r>
        <w:t>private void DFSMarking(char[][] grid, int i, int j) {</w:t>
        <w:br/>
      </w:r>
    </w:p>
    <w:p>
      <w:r>
        <w:t xml:space="preserve">    if (i &lt; 0 || j &lt; 0 || i &gt;= n || j &gt;= m || grid[i][j] != '1') return;</w:t>
        <w:br/>
      </w:r>
    </w:p>
    <w:p>
      <w:r>
        <w:t xml:space="preserve">    grid[i][j] = '0';</w:t>
        <w:br/>
      </w:r>
    </w:p>
    <w:p>
      <w:r>
        <w:t xml:space="preserve">    DFSMarking(grid, i + 1, j);</w:t>
        <w:br/>
      </w:r>
    </w:p>
    <w:p>
      <w:r>
        <w:t xml:space="preserve">    DFSMarking(grid, i - 1, j);</w:t>
        <w:br/>
      </w:r>
    </w:p>
    <w:p>
      <w:r>
        <w:t xml:space="preserve">    DFSMarking(grid, i, j + 1);</w:t>
        <w:br/>
      </w:r>
    </w:p>
    <w:p>
      <w:r>
        <w:t xml:space="preserve">    DFSMarking(grid, i, j - 1);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201,Bitwise AND of Numbers Range***:</w:t>
        <w:br/>
      </w:r>
    </w:p>
    <w:p>
      <w:r>
        <w:rPr>
          <w:b/>
        </w:rPr>
        <w:t>Python_solution:</w:t>
        <w:br/>
      </w:r>
    </w:p>
    <w:p>
      <w:r>
        <w:t xml:space="preserve">Java/Python easy solution with explanation </w:t>
        <w:br/>
      </w:r>
    </w:p>
    <w:p>
      <w:r>
        <w:t>4 &amp; 7 = 0b100 &amp; 0b111 = 0b100</w:t>
        <w:br/>
      </w:r>
    </w:p>
    <w:p>
      <w:r>
        <w:t>5 &amp; 7 = 0b101 &amp; 0b111 = 0b101</w:t>
        <w:br/>
      </w:r>
    </w:p>
    <w:p>
      <w:r>
        <w:t>5 &amp; 6 = 0b101 &amp; 0b110 = 0b100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Bit operation solution(JAVA) </w:t>
        <w:br/>
      </w:r>
    </w:p>
    <w:p>
      <w:r>
        <w:t>public class Solution {</w:t>
        <w:br/>
      </w:r>
    </w:p>
    <w:p>
      <w:r>
        <w:t xml:space="preserve">    public int rangeBitwiseAnd(int m, int n) {</w:t>
        <w:br/>
      </w:r>
    </w:p>
    <w:p>
      <w:r>
        <w:t xml:space="preserve">        if(m == 0){</w:t>
        <w:br/>
      </w:r>
    </w:p>
    <w:p>
      <w:r>
        <w:t xml:space="preserve">            return 0;</w:t>
        <w:br/>
      </w:r>
    </w:p>
    <w:p>
      <w:r>
        <w:t xml:space="preserve">        }</w:t>
        <w:br/>
      </w:r>
    </w:p>
    <w:p>
      <w:r>
        <w:t xml:space="preserve">        int moveFactor = 1;</w:t>
        <w:br/>
      </w:r>
    </w:p>
    <w:p>
      <w:r>
        <w:t xml:space="preserve">        while(m != n){</w:t>
        <w:br/>
      </w:r>
    </w:p>
    <w:p>
      <w:r>
        <w:t xml:space="preserve">            m &gt;&gt;= 1;</w:t>
        <w:br/>
      </w:r>
    </w:p>
    <w:p>
      <w:r>
        <w:t xml:space="preserve">            n &gt;&gt;= 1;</w:t>
        <w:br/>
      </w:r>
    </w:p>
    <w:p>
      <w:r>
        <w:t xml:space="preserve">            moveFactor &lt;&lt;= 1;</w:t>
        <w:br/>
      </w:r>
    </w:p>
    <w:p>
      <w:r>
        <w:t xml:space="preserve">        }</w:t>
        <w:br/>
      </w:r>
    </w:p>
    <w:p>
      <w:r>
        <w:t xml:space="preserve">        return m * moveFactor;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t>202,Happy Number***:</w:t>
        <w:br/>
      </w:r>
    </w:p>
    <w:p>
      <w:r>
        <w:rPr>
          <w:b/>
        </w:rPr>
        <w:t>Python_solution:</w:t>
        <w:br/>
      </w:r>
    </w:p>
    <w:p>
      <w:r>
        <w:t xml:space="preserve">My Python Solution </w:t>
        <w:br/>
      </w:r>
    </w:p>
    <w:p>
      <w:r>
        <w:t>def isHappy(self, n):</w:t>
        <w:br/>
      </w:r>
    </w:p>
    <w:p>
      <w:r>
        <w:t xml:space="preserve">    mem = set()</w:t>
        <w:br/>
      </w:r>
    </w:p>
    <w:p>
      <w:r>
        <w:t xml:space="preserve">    while n != 1:</w:t>
        <w:br/>
      </w:r>
    </w:p>
    <w:p>
      <w:r>
        <w:t xml:space="preserve">        n = sum([int(i) ** 2 for i in str(n)])</w:t>
        <w:br/>
      </w:r>
    </w:p>
    <w:p>
      <w:r>
        <w:t xml:space="preserve">        if n in mem:</w:t>
        <w:br/>
      </w:r>
    </w:p>
    <w:p>
      <w:r>
        <w:t xml:space="preserve">            return False</w:t>
        <w:br/>
      </w:r>
    </w:p>
    <w:p>
      <w:r>
        <w:t xml:space="preserve">        else:</w:t>
        <w:br/>
      </w:r>
    </w:p>
    <w:p>
      <w:r>
        <w:t xml:space="preserve">            mem.add(n)</w:t>
        <w:br/>
      </w:r>
    </w:p>
    <w:p>
      <w:r>
        <w:t xml:space="preserve">    else:</w:t>
        <w:br/>
      </w:r>
    </w:p>
    <w:p>
      <w:r>
        <w:t xml:space="preserve">        return True</w:t>
        <w:br/>
      </w:r>
    </w:p>
    <w:p>
      <w:r>
        <w:rPr>
          <w:b/>
        </w:rPr>
        <w:t>Best_solution:</w:t>
        <w:br/>
      </w:r>
    </w:p>
    <w:p>
      <w:r>
        <w:t xml:space="preserve">My solution in C( O(1) space and no magic math property involved ) </w:t>
        <w:br/>
      </w:r>
    </w:p>
    <w:p>
      <w:r>
        <w:t>int digitSquareSum(int n) {</w:t>
        <w:br/>
      </w:r>
    </w:p>
    <w:p>
      <w:r>
        <w:t xml:space="preserve">    int sum = 0, tmp;</w:t>
        <w:br/>
      </w:r>
    </w:p>
    <w:p>
      <w:r>
        <w:t xml:space="preserve">    while (n) {</w:t>
        <w:br/>
      </w:r>
    </w:p>
    <w:p>
      <w:r>
        <w:t xml:space="preserve">        tmp = n % 10;</w:t>
        <w:br/>
      </w:r>
    </w:p>
    <w:p>
      <w:r>
        <w:t xml:space="preserve">        sum += tmp * tmp;</w:t>
        <w:br/>
      </w:r>
    </w:p>
    <w:p>
      <w:r>
        <w:t xml:space="preserve">        n /= 10;</w:t>
        <w:br/>
      </w:r>
    </w:p>
    <w:p>
      <w:r>
        <w:t xml:space="preserve">    }</w:t>
        <w:br/>
      </w:r>
    </w:p>
    <w:p>
      <w:r>
        <w:t xml:space="preserve">    return sum;</w:t>
        <w:br/>
      </w:r>
    </w:p>
    <w:p>
      <w:r>
        <w:t>}</w:t>
        <w:br/>
      </w:r>
    </w:p>
    <w:p>
      <w:r>
        <w:br/>
      </w:r>
    </w:p>
    <w:p>
      <w:r>
        <w:t>bool isHappy(int n) {</w:t>
        <w:br/>
      </w:r>
    </w:p>
    <w:p>
      <w:r>
        <w:t xml:space="preserve">    int slow, fast;</w:t>
        <w:br/>
      </w:r>
    </w:p>
    <w:p>
      <w:r>
        <w:t xml:space="preserve">    slow = fast = n;</w:t>
        <w:br/>
      </w:r>
    </w:p>
    <w:p>
      <w:r>
        <w:t xml:space="preserve">    do {</w:t>
        <w:br/>
      </w:r>
    </w:p>
    <w:p>
      <w:r>
        <w:t xml:space="preserve">        slow = digitSquareSum(slow);</w:t>
        <w:br/>
      </w:r>
    </w:p>
    <w:p>
      <w:r>
        <w:t xml:space="preserve">        fast = digitSquareSum(fast);</w:t>
        <w:br/>
      </w:r>
    </w:p>
    <w:p>
      <w:r>
        <w:t xml:space="preserve">        fast = digitSquareSum(fast);</w:t>
        <w:br/>
      </w:r>
    </w:p>
    <w:p>
      <w:r>
        <w:t xml:space="preserve">    } while(slow != fast);</w:t>
        <w:br/>
      </w:r>
    </w:p>
    <w:p>
      <w:r>
        <w:t xml:space="preserve">    if (slow == 1) return 1;</w:t>
        <w:br/>
      </w:r>
    </w:p>
    <w:p>
      <w:r>
        <w:t xml:space="preserve">    else return 0;</w:t>
        <w:br/>
      </w:r>
    </w:p>
    <w:p>
      <w:r>
        <w:t>}</w:t>
        <w:br/>
      </w:r>
    </w:p>
    <w:p>
      <w:r>
        <w:br/>
      </w:r>
    </w:p>
    <w:p>
      <w:r>
        <w:t>203,Remove Linked List Elements***:</w:t>
        <w:br/>
      </w:r>
    </w:p>
    <w:p>
      <w:r>
        <w:rPr>
          <w:b/>
        </w:rPr>
        <w:t>Python_solution:</w:t>
        <w:br/>
      </w:r>
    </w:p>
    <w:p>
      <w:r>
        <w:t xml:space="preserve">Python solution </w:t>
        <w:br/>
      </w:r>
    </w:p>
    <w:p>
      <w:r>
        <w:t>class Solution:</w:t>
        <w:br/>
      </w:r>
    </w:p>
    <w:p>
      <w:r>
        <w:t># @param {ListNode} head</w:t>
        <w:br/>
      </w:r>
    </w:p>
    <w:p>
      <w:r>
        <w:t># @param {integer} val</w:t>
        <w:br/>
      </w:r>
    </w:p>
    <w:p>
      <w:r>
        <w:t># @return {ListNode}</w:t>
        <w:br/>
      </w:r>
    </w:p>
    <w:p>
      <w:r>
        <w:t>def removeElements(self, head, val):</w:t>
        <w:br/>
      </w:r>
    </w:p>
    <w:p>
      <w:r>
        <w:t xml:space="preserve">    dummy = ListNode(-1)</w:t>
        <w:br/>
      </w:r>
    </w:p>
    <w:p>
      <w:r>
        <w:t xml:space="preserve">    dummy.next = head</w:t>
        <w:br/>
      </w:r>
    </w:p>
    <w:p>
      <w:r>
        <w:t xml:space="preserve">    next = dummy</w:t>
        <w:br/>
      </w:r>
    </w:p>
    <w:p>
      <w:r>
        <w:t xml:space="preserve">    </w:t>
        <w:br/>
      </w:r>
    </w:p>
    <w:p>
      <w:r>
        <w:t xml:space="preserve">    while next != None and next.next != None:</w:t>
        <w:br/>
      </w:r>
    </w:p>
    <w:p>
      <w:r>
        <w:t xml:space="preserve">        if next.next.val == val:</w:t>
        <w:br/>
      </w:r>
    </w:p>
    <w:p>
      <w:r>
        <w:t xml:space="preserve">            next.next = next.next.next</w:t>
        <w:br/>
      </w:r>
    </w:p>
    <w:p>
      <w:r>
        <w:t xml:space="preserve">        else:</w:t>
        <w:br/>
      </w:r>
    </w:p>
    <w:p>
      <w:r>
        <w:t xml:space="preserve">            next = next.next</w:t>
        <w:br/>
      </w:r>
    </w:p>
    <w:p>
      <w:r>
        <w:t xml:space="preserve">        </w:t>
        <w:br/>
      </w:r>
    </w:p>
    <w:p>
      <w:r>
        <w:t xml:space="preserve">    return dummy.next</w:t>
        <w:br/>
      </w:r>
    </w:p>
    <w:p>
      <w:r>
        <w:rPr>
          <w:b/>
        </w:rPr>
        <w:t>Best_solution:</w:t>
        <w:br/>
      </w:r>
    </w:p>
    <w:p>
      <w:r>
        <w:t xml:space="preserve">3 line recursive solution </w:t>
        <w:br/>
      </w:r>
    </w:p>
    <w:p>
      <w:r>
        <w:t>public ListNode removeElements(ListNode head, int val) {</w:t>
        <w:br/>
      </w:r>
    </w:p>
    <w:p>
      <w:r>
        <w:t xml:space="preserve">        if (head == null) return null;</w:t>
        <w:br/>
      </w:r>
    </w:p>
    <w:p>
      <w:r>
        <w:t xml:space="preserve">        head.next = removeElements(head.next, val);</w:t>
        <w:br/>
      </w:r>
    </w:p>
    <w:p>
      <w:r>
        <w:t xml:space="preserve">        return head.val == val ? head.next : head;</w:t>
        <w:br/>
      </w:r>
    </w:p>
    <w:p>
      <w:r>
        <w:t>}</w:t>
        <w:br/>
      </w:r>
    </w:p>
    <w:p>
      <w:r>
        <w:br/>
      </w:r>
    </w:p>
    <w:p>
      <w:r>
        <w:t>204,Count Primes***:</w:t>
        <w:br/>
      </w:r>
    </w:p>
    <w:p>
      <w:r>
        <w:rPr>
          <w:b/>
        </w:rPr>
        <w:t>Python_solution:</w:t>
        <w:br/>
      </w:r>
    </w:p>
    <w:p>
      <w:r>
        <w:t xml:space="preserve">Fast Python Solution </w:t>
        <w:br/>
      </w:r>
    </w:p>
    <w:p>
      <w:r>
        <w:t>class Solution:</w:t>
        <w:br/>
      </w:r>
    </w:p>
    <w:p>
      <w:r>
        <w:t># @param {integer} n</w:t>
        <w:br/>
      </w:r>
    </w:p>
    <w:p>
      <w:r>
        <w:t># @return {integer}</w:t>
        <w:br/>
      </w:r>
    </w:p>
    <w:p>
      <w:r>
        <w:t>def countPrimes(self, n):</w:t>
        <w:br/>
      </w:r>
    </w:p>
    <w:p>
      <w:r>
        <w:t xml:space="preserve">    if n &lt; 3:</w:t>
        <w:br/>
      </w:r>
    </w:p>
    <w:p>
      <w:r>
        <w:t xml:space="preserve">        return 0</w:t>
        <w:br/>
      </w:r>
    </w:p>
    <w:p>
      <w:r>
        <w:t xml:space="preserve">    primes = [True] * n</w:t>
        <w:br/>
      </w:r>
    </w:p>
    <w:p>
      <w:r>
        <w:t xml:space="preserve">    primes[0] = primes[1] = False</w:t>
        <w:br/>
      </w:r>
    </w:p>
    <w:p>
      <w:r>
        <w:t xml:space="preserve">    for i in range(2, int(n ** 0.5) + 1):</w:t>
        <w:br/>
      </w:r>
    </w:p>
    <w:p>
      <w:r>
        <w:t xml:space="preserve">        if primes[i]:</w:t>
        <w:br/>
      </w:r>
    </w:p>
    <w:p>
      <w:r>
        <w:t xml:space="preserve">            primes[i * i: n: i] = [False] * len(primes[i * i: n: i])</w:t>
        <w:br/>
      </w:r>
    </w:p>
    <w:p>
      <w:r>
        <w:t xml:space="preserve">    return sum(primes)</w:t>
        <w:br/>
      </w:r>
    </w:p>
    <w:p>
      <w:r>
        <w:rPr>
          <w:b/>
        </w:rPr>
        <w:t>Best_solution:</w:t>
        <w:br/>
      </w:r>
    </w:p>
    <w:p>
      <w:r>
        <w:t xml:space="preserve">My simple Java solution </w:t>
        <w:br/>
      </w:r>
    </w:p>
    <w:p>
      <w:r>
        <w:t>public class Solution {</w:t>
        <w:br/>
      </w:r>
    </w:p>
    <w:p>
      <w:r>
        <w:t xml:space="preserve">    public int countPrimes(int n) {</w:t>
        <w:br/>
      </w:r>
    </w:p>
    <w:p>
      <w:r>
        <w:t xml:space="preserve">        boolean[] notPrime = new boolean[n];</w:t>
        <w:br/>
      </w:r>
    </w:p>
    <w:p>
      <w:r>
        <w:t xml:space="preserve">        int count = 0;</w:t>
        <w:br/>
      </w:r>
    </w:p>
    <w:p>
      <w:r>
        <w:t xml:space="preserve">        for (int i = 2; i &lt; n; i++) {</w:t>
        <w:br/>
      </w:r>
    </w:p>
    <w:p>
      <w:r>
        <w:t xml:space="preserve">            if (notPrime[i] == false) {</w:t>
        <w:br/>
      </w:r>
    </w:p>
    <w:p>
      <w:r>
        <w:t xml:space="preserve">                count++;</w:t>
        <w:br/>
      </w:r>
    </w:p>
    <w:p>
      <w:r>
        <w:t xml:space="preserve">                for (int j = 2; i*j &lt; n; j++) {</w:t>
        <w:br/>
      </w:r>
    </w:p>
    <w:p>
      <w:r>
        <w:t xml:space="preserve">                    notPrime[i*j] = true;</w:t>
        <w:br/>
      </w:r>
    </w:p>
    <w:p>
      <w:r>
        <w:t xml:space="preserve">                }</w:t>
        <w:br/>
      </w:r>
    </w:p>
    <w:p>
      <w:r>
        <w:t xml:space="preserve">            }</w:t>
        <w:br/>
      </w:r>
    </w:p>
    <w:p>
      <w:r>
        <w:t xml:space="preserve">        }</w:t>
        <w:br/>
      </w:r>
    </w:p>
    <w:p>
      <w:r>
        <w:t xml:space="preserve">        </w:t>
        <w:br/>
      </w:r>
    </w:p>
    <w:p>
      <w:r>
        <w:t xml:space="preserve">        return count;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t>205,Isomorphic Strings***:</w:t>
        <w:br/>
      </w:r>
    </w:p>
    <w:p>
      <w:r>
        <w:rPr>
          <w:b/>
        </w:rPr>
        <w:t>Python_solution:</w:t>
        <w:br/>
      </w:r>
    </w:p>
    <w:p>
      <w:r>
        <w:t xml:space="preserve">Python different solutions (dictionary, etc). </w:t>
        <w:br/>
      </w:r>
    </w:p>
    <w:p>
      <w:r>
        <w:t>def isIsomorphic1(self, s, t):</w:t>
        <w:br/>
      </w:r>
    </w:p>
    <w:p>
      <w:r>
        <w:t xml:space="preserve">    d1, d2 = {}, {}</w:t>
        <w:br/>
      </w:r>
    </w:p>
    <w:p>
      <w:r>
        <w:t xml:space="preserve">    for i, val in enumerate(s):</w:t>
        <w:br/>
      </w:r>
    </w:p>
    <w:p>
      <w:r>
        <w:t xml:space="preserve">        d1[val] = d1.get(val, []) + [i]</w:t>
        <w:br/>
      </w:r>
    </w:p>
    <w:p>
      <w:r>
        <w:t xml:space="preserve">    for i, val in enumerate(t):</w:t>
        <w:br/>
      </w:r>
    </w:p>
    <w:p>
      <w:r>
        <w:t xml:space="preserve">        d2[val] = d2.get(val, []) + [i]</w:t>
        <w:br/>
      </w:r>
    </w:p>
    <w:p>
      <w:r>
        <w:t xml:space="preserve">    return sorted(d1.values()) == sorted(d2.values())</w:t>
        <w:br/>
      </w:r>
    </w:p>
    <w:p>
      <w:r>
        <w:t xml:space="preserve">        </w:t>
        <w:br/>
      </w:r>
    </w:p>
    <w:p>
      <w:r>
        <w:t>def isIsomorphic2(self, s, t):</w:t>
        <w:br/>
      </w:r>
    </w:p>
    <w:p>
      <w:r>
        <w:t xml:space="preserve">    d1, d2 = [[] for _ in xrange(256)], [[] for _ in xrange(256)]</w:t>
        <w:br/>
      </w:r>
    </w:p>
    <w:p>
      <w:r>
        <w:t xml:space="preserve">    for i, val in enumerate(s):</w:t>
        <w:br/>
      </w:r>
    </w:p>
    <w:p>
      <w:r>
        <w:t xml:space="preserve">        d1[ord(val)].append(i)</w:t>
        <w:br/>
      </w:r>
    </w:p>
    <w:p>
      <w:r>
        <w:t xml:space="preserve">    for i, val in enumerate(t):</w:t>
        <w:br/>
      </w:r>
    </w:p>
    <w:p>
      <w:r>
        <w:t xml:space="preserve">        d2[ord(val)].append(i)</w:t>
        <w:br/>
      </w:r>
    </w:p>
    <w:p>
      <w:r>
        <w:t xml:space="preserve">    return sorted(d1) == sorted(d2)</w:t>
        <w:br/>
      </w:r>
    </w:p>
    <w:p>
      <w:r>
        <w:t xml:space="preserve">    </w:t>
        <w:br/>
      </w:r>
    </w:p>
    <w:p>
      <w:r>
        <w:t>def isIsomorphic3(self, s, t):</w:t>
        <w:br/>
      </w:r>
    </w:p>
    <w:p>
      <w:r>
        <w:t xml:space="preserve">    return len(set(zip(s, t))) == len(set(s)) == len(set(t))</w:t>
        <w:br/>
      </w:r>
    </w:p>
    <w:p>
      <w:r>
        <w:t xml:space="preserve">    </w:t>
        <w:br/>
      </w:r>
    </w:p>
    <w:p>
      <w:r>
        <w:t xml:space="preserve">def isIsomorphic4(self, s, t): </w:t>
        <w:br/>
      </w:r>
    </w:p>
    <w:p>
      <w:r>
        <w:t xml:space="preserve">    return [s.find(i) for i in s] == [t.find(j) for j in t]</w:t>
        <w:br/>
      </w:r>
    </w:p>
    <w:p>
      <w:r>
        <w:t xml:space="preserve">    </w:t>
        <w:br/>
      </w:r>
    </w:p>
    <w:p>
      <w:r>
        <w:t>def isIsomorphic5(self, s, t):</w:t>
        <w:br/>
      </w:r>
    </w:p>
    <w:p>
      <w:r>
        <w:t xml:space="preserve">    return map(s.find, s) == map(t.find, t)</w:t>
        <w:br/>
      </w:r>
    </w:p>
    <w:p>
      <w:r>
        <w:br/>
      </w:r>
    </w:p>
    <w:p>
      <w:r>
        <w:t>def isIsomorphic(self, s, t):</w:t>
        <w:br/>
      </w:r>
    </w:p>
    <w:p>
      <w:r>
        <w:t xml:space="preserve">    d1, d2 = [0 for _ in xrange(256)], [0 for _ in xrange(256)]</w:t>
        <w:br/>
      </w:r>
    </w:p>
    <w:p>
      <w:r>
        <w:t xml:space="preserve">    for i in xrange(len(s)):</w:t>
        <w:br/>
      </w:r>
    </w:p>
    <w:p>
      <w:r>
        <w:t xml:space="preserve">        if d1[ord(s[i])] != d2[ord(t[i])]:</w:t>
        <w:br/>
      </w:r>
    </w:p>
    <w:p>
      <w:r>
        <w:t xml:space="preserve">            return False</w:t>
        <w:br/>
      </w:r>
    </w:p>
    <w:p>
      <w:r>
        <w:t xml:space="preserve">        d1[ord(s[i])] = i+1</w:t>
        <w:br/>
      </w:r>
    </w:p>
    <w:p>
      <w:r>
        <w:t xml:space="preserve">        d2[ord(t[i])] = i+1</w:t>
        <w:br/>
      </w:r>
    </w:p>
    <w:p>
      <w:r>
        <w:t xml:space="preserve">    return True</w:t>
        <w:br/>
      </w:r>
    </w:p>
    <w:p>
      <w:r>
        <w:rPr>
          <w:b/>
        </w:rPr>
        <w:t>Best_solution:</w:t>
        <w:br/>
      </w:r>
    </w:p>
    <w:p>
      <w:r>
        <w:t xml:space="preserve">My 6 lines solution </w:t>
        <w:br/>
      </w:r>
    </w:p>
    <w:p>
      <w:r>
        <w:t>class Solution {</w:t>
        <w:br/>
      </w:r>
    </w:p>
    <w:p>
      <w:r>
        <w:t>public:</w:t>
        <w:br/>
      </w:r>
    </w:p>
    <w:p>
      <w:r>
        <w:t xml:space="preserve">    bool isIsomorphic(string s, string t) {</w:t>
        <w:br/>
      </w:r>
    </w:p>
    <w:p>
      <w:r>
        <w:t xml:space="preserve">        int m1[256] = {0}, m2[256] = {0}, n = s.size();</w:t>
        <w:br/>
      </w:r>
    </w:p>
    <w:p>
      <w:r>
        <w:t xml:space="preserve">        for (int i = 0; i &lt; n; ++i) {</w:t>
        <w:br/>
      </w:r>
    </w:p>
    <w:p>
      <w:r>
        <w:t xml:space="preserve">            if (m1[s[i]] != m2[t[i]]) return false;</w:t>
        <w:br/>
      </w:r>
    </w:p>
    <w:p>
      <w:r>
        <w:t xml:space="preserve">            m1[s[i]] = i + 1;</w:t>
        <w:br/>
      </w:r>
    </w:p>
    <w:p>
      <w:r>
        <w:t xml:space="preserve">            m2[t[i]] = i + 1;</w:t>
        <w:br/>
      </w:r>
    </w:p>
    <w:p>
      <w:r>
        <w:t xml:space="preserve">        }</w:t>
        <w:br/>
      </w:r>
    </w:p>
    <w:p>
      <w:r>
        <w:t xml:space="preserve">        return true;</w:t>
        <w:br/>
      </w:r>
    </w:p>
    <w:p>
      <w:r>
        <w:t xml:space="preserve">    }</w:t>
        <w:br/>
      </w:r>
    </w:p>
    <w:p>
      <w:r>
        <w:t>};</w:t>
        <w:br/>
      </w:r>
    </w:p>
    <w:p>
      <w:r>
        <w:br/>
      </w:r>
    </w:p>
    <w:p>
      <w:r>
        <w:t>206,Reverse Linked List***:</w:t>
        <w:br/>
      </w:r>
    </w:p>
    <w:p>
      <w:r>
        <w:rPr>
          <w:b/>
        </w:rPr>
        <w:t>Python_solution:</w:t>
        <w:br/>
      </w:r>
    </w:p>
    <w:p>
      <w:r>
        <w:t xml:space="preserve">Python Iterative and Recursive Solution </w:t>
        <w:br/>
      </w:r>
    </w:p>
    <w:p>
      <w:r>
        <w:t>class Solution:</w:t>
        <w:br/>
      </w:r>
    </w:p>
    <w:p>
      <w:r>
        <w:t># @param {ListNode} head</w:t>
        <w:br/>
      </w:r>
    </w:p>
    <w:p>
      <w:r>
        <w:t># @return {ListNode}</w:t>
        <w:br/>
      </w:r>
    </w:p>
    <w:p>
      <w:r>
        <w:t>def reverseList(self, head):</w:t>
        <w:br/>
      </w:r>
    </w:p>
    <w:p>
      <w:r>
        <w:t xml:space="preserve">    prev = None</w:t>
        <w:br/>
      </w:r>
    </w:p>
    <w:p>
      <w:r>
        <w:t xml:space="preserve">    while head:</w:t>
        <w:br/>
      </w:r>
    </w:p>
    <w:p>
      <w:r>
        <w:t xml:space="preserve">        curr = head</w:t>
        <w:br/>
      </w:r>
    </w:p>
    <w:p>
      <w:r>
        <w:t xml:space="preserve">        head = head.next</w:t>
        <w:br/>
      </w:r>
    </w:p>
    <w:p>
      <w:r>
        <w:t xml:space="preserve">        curr.next = prev</w:t>
        <w:br/>
      </w:r>
    </w:p>
    <w:p>
      <w:r>
        <w:t xml:space="preserve">        prev = curr</w:t>
        <w:br/>
      </w:r>
    </w:p>
    <w:p>
      <w:r>
        <w:t xml:space="preserve">    return prev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In-place iterative and recursive Java solution </w:t>
        <w:br/>
      </w:r>
    </w:p>
    <w:p>
      <w:r>
        <w:t>public ListNode reverseList(ListNode head) {</w:t>
        <w:br/>
      </w:r>
    </w:p>
    <w:p>
      <w:r>
        <w:t xml:space="preserve">    /* iterative solution */</w:t>
        <w:br/>
      </w:r>
    </w:p>
    <w:p>
      <w:r>
        <w:t xml:space="preserve">    ListNode newHead = null;</w:t>
        <w:br/>
      </w:r>
    </w:p>
    <w:p>
      <w:r>
        <w:t xml:space="preserve">    while (head != null) {</w:t>
        <w:br/>
      </w:r>
    </w:p>
    <w:p>
      <w:r>
        <w:t xml:space="preserve">        ListNode next = head.next;</w:t>
        <w:br/>
      </w:r>
    </w:p>
    <w:p>
      <w:r>
        <w:t xml:space="preserve">        head.next = newHead;</w:t>
        <w:br/>
      </w:r>
    </w:p>
    <w:p>
      <w:r>
        <w:t xml:space="preserve">        newHead = head;</w:t>
        <w:br/>
      </w:r>
    </w:p>
    <w:p>
      <w:r>
        <w:t xml:space="preserve">        head = next;</w:t>
        <w:br/>
      </w:r>
    </w:p>
    <w:p>
      <w:r>
        <w:t xml:space="preserve">    }</w:t>
        <w:br/>
      </w:r>
    </w:p>
    <w:p>
      <w:r>
        <w:t xml:space="preserve">    return newHead;</w:t>
        <w:br/>
      </w:r>
    </w:p>
    <w:p>
      <w:r>
        <w:t>}</w:t>
        <w:br/>
      </w:r>
    </w:p>
    <w:p>
      <w:r>
        <w:br/>
      </w:r>
    </w:p>
    <w:p>
      <w:r>
        <w:t>public ListNode reverseList(ListNode head) {</w:t>
        <w:br/>
      </w:r>
    </w:p>
    <w:p>
      <w:r>
        <w:t xml:space="preserve">    /* recursive solution */</w:t>
        <w:br/>
      </w:r>
    </w:p>
    <w:p>
      <w:r>
        <w:t xml:space="preserve">    return reverseListInt(head, null);</w:t>
        <w:br/>
      </w:r>
    </w:p>
    <w:p>
      <w:r>
        <w:t>}</w:t>
        <w:br/>
      </w:r>
    </w:p>
    <w:p>
      <w:r>
        <w:br/>
      </w:r>
    </w:p>
    <w:p>
      <w:r>
        <w:t>private ListNode reverseListInt(ListNode head, ListNode newHead) {</w:t>
        <w:br/>
      </w:r>
    </w:p>
    <w:p>
      <w:r>
        <w:t xml:space="preserve">    if (head == null)</w:t>
        <w:br/>
      </w:r>
    </w:p>
    <w:p>
      <w:r>
        <w:t xml:space="preserve">        return newHead;</w:t>
        <w:br/>
      </w:r>
    </w:p>
    <w:p>
      <w:r>
        <w:t xml:space="preserve">    ListNode next = head.next;</w:t>
        <w:br/>
      </w:r>
    </w:p>
    <w:p>
      <w:r>
        <w:t xml:space="preserve">    head.next = newHead;</w:t>
        <w:br/>
      </w:r>
    </w:p>
    <w:p>
      <w:r>
        <w:t xml:space="preserve">    return reverseListInt(next, head);</w:t>
        <w:br/>
      </w:r>
    </w:p>
    <w:p>
      <w:r>
        <w:t>}</w:t>
        <w:br/>
      </w:r>
    </w:p>
    <w:p>
      <w:r>
        <w:br/>
      </w:r>
    </w:p>
    <w:p>
      <w:r>
        <w:t>207,Course Schedule***:</w:t>
        <w:br/>
      </w:r>
    </w:p>
    <w:p>
      <w:r>
        <w:rPr>
          <w:b/>
        </w:rPr>
        <w:t>Python_solution:</w:t>
        <w:br/>
      </w:r>
    </w:p>
    <w:p>
      <w:r>
        <w:t xml:space="preserve">Python 20 lines DFS solution sharing with explanation </w:t>
        <w:br/>
      </w:r>
    </w:p>
    <w:p>
      <w:r>
        <w:t>def canFinish(self, numCourses, prerequisites):</w:t>
        <w:br/>
      </w:r>
    </w:p>
    <w:p>
      <w:r>
        <w:t xml:space="preserve">    graph = [[] for _ in xrange(numCourses)]</w:t>
        <w:br/>
      </w:r>
    </w:p>
    <w:p>
      <w:r>
        <w:t xml:space="preserve">    visit = [0 for _ in xrange(numCourses)]</w:t>
        <w:br/>
      </w:r>
    </w:p>
    <w:p>
      <w:r>
        <w:t xml:space="preserve">    for x, y in prerequisites:</w:t>
        <w:br/>
      </w:r>
    </w:p>
    <w:p>
      <w:r>
        <w:t xml:space="preserve">        graph[x].append(y)</w:t>
        <w:br/>
      </w:r>
    </w:p>
    <w:p>
      <w:r>
        <w:t xml:space="preserve">    def dfs(i):</w:t>
        <w:br/>
      </w:r>
    </w:p>
    <w:p>
      <w:r>
        <w:t xml:space="preserve">        if visit[i] == -1:</w:t>
        <w:br/>
      </w:r>
    </w:p>
    <w:p>
      <w:r>
        <w:t xml:space="preserve">            return False</w:t>
        <w:br/>
      </w:r>
    </w:p>
    <w:p>
      <w:r>
        <w:t xml:space="preserve">        if visit[i] == 1:</w:t>
        <w:br/>
      </w:r>
    </w:p>
    <w:p>
      <w:r>
        <w:t xml:space="preserve">            return True</w:t>
        <w:br/>
      </w:r>
    </w:p>
    <w:p>
      <w:r>
        <w:t xml:space="preserve">        visit[i] = -1</w:t>
        <w:br/>
      </w:r>
    </w:p>
    <w:p>
      <w:r>
        <w:t xml:space="preserve">        for j in graph[i]:</w:t>
        <w:br/>
      </w:r>
    </w:p>
    <w:p>
      <w:r>
        <w:t xml:space="preserve">            if not dfs(j):</w:t>
        <w:br/>
      </w:r>
    </w:p>
    <w:p>
      <w:r>
        <w:t xml:space="preserve">                return False</w:t>
        <w:br/>
      </w:r>
    </w:p>
    <w:p>
      <w:r>
        <w:t xml:space="preserve">        visit[i] = 1</w:t>
        <w:br/>
      </w:r>
    </w:p>
    <w:p>
      <w:r>
        <w:t xml:space="preserve">        return True</w:t>
        <w:br/>
      </w:r>
    </w:p>
    <w:p>
      <w:r>
        <w:t xml:space="preserve">    for i in xrange(numCourses):</w:t>
        <w:br/>
      </w:r>
    </w:p>
    <w:p>
      <w:r>
        <w:t xml:space="preserve">        if not dfs(i):</w:t>
        <w:br/>
      </w:r>
    </w:p>
    <w:p>
      <w:r>
        <w:t xml:space="preserve">            return False</w:t>
        <w:br/>
      </w:r>
    </w:p>
    <w:p>
      <w:r>
        <w:t xml:space="preserve">    return True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18-22 lines C++ BFS/DFS Solutions </w:t>
        <w:br/>
      </w:r>
    </w:p>
    <w:p>
      <w:r>
        <w:t>prerequisites</w:t>
        <w:br/>
      </w:r>
    </w:p>
    <w:p>
      <w:r>
        <w:br/>
      </w:r>
    </w:p>
    <w:p>
      <w:r>
        <w:t>208,Implement Trie (Prefix Tree)***:</w:t>
        <w:br/>
      </w:r>
    </w:p>
    <w:p>
      <w:r>
        <w:rPr>
          <w:b/>
        </w:rPr>
        <w:t>Python_solution:</w:t>
        <w:br/>
      </w:r>
    </w:p>
    <w:p>
      <w:r>
        <w:t xml:space="preserve">AC Python Solution </w:t>
        <w:br/>
      </w:r>
    </w:p>
    <w:p>
      <w:r>
        <w:t>class TrieNode:</w:t>
        <w:br/>
      </w:r>
    </w:p>
    <w:p>
      <w:r>
        <w:t># Initialize your data structure here.</w:t>
        <w:br/>
      </w:r>
    </w:p>
    <w:p>
      <w:r>
        <w:t>def __init__(self):</w:t>
        <w:br/>
      </w:r>
    </w:p>
    <w:p>
      <w:r>
        <w:t xml:space="preserve">    self.children = collections.defaultdict(TrieNode)</w:t>
        <w:br/>
      </w:r>
    </w:p>
    <w:p>
      <w:r>
        <w:t xml:space="preserve">    self.is_word = False</w:t>
        <w:br/>
      </w:r>
    </w:p>
    <w:p>
      <w:r>
        <w:br/>
      </w:r>
    </w:p>
    <w:p>
      <w:r>
        <w:t>class Trie:</w:t>
        <w:br/>
      </w:r>
    </w:p>
    <w:p>
      <w:r>
        <w:br/>
      </w:r>
    </w:p>
    <w:p>
      <w:r>
        <w:t>def __init__(self):</w:t>
        <w:br/>
      </w:r>
    </w:p>
    <w:p>
      <w:r>
        <w:t xml:space="preserve">    self.root = TrieNode()</w:t>
        <w:br/>
      </w:r>
    </w:p>
    <w:p>
      <w:r>
        <w:br/>
      </w:r>
    </w:p>
    <w:p>
      <w:r>
        <w:t>def insert(self, word):</w:t>
        <w:br/>
      </w:r>
    </w:p>
    <w:p>
      <w:r>
        <w:t xml:space="preserve">    current = self.root</w:t>
        <w:br/>
      </w:r>
    </w:p>
    <w:p>
      <w:r>
        <w:t xml:space="preserve">    for letter in word:</w:t>
        <w:br/>
      </w:r>
    </w:p>
    <w:p>
      <w:r>
        <w:t xml:space="preserve">        current = current.children[letter]</w:t>
        <w:br/>
      </w:r>
    </w:p>
    <w:p>
      <w:r>
        <w:t xml:space="preserve">    current.is_word = True</w:t>
        <w:br/>
      </w:r>
    </w:p>
    <w:p>
      <w:r>
        <w:br/>
      </w:r>
    </w:p>
    <w:p>
      <w:r>
        <w:t>def search(self, word):</w:t>
        <w:br/>
      </w:r>
    </w:p>
    <w:p>
      <w:r>
        <w:t xml:space="preserve">    current = self.root</w:t>
        <w:br/>
      </w:r>
    </w:p>
    <w:p>
      <w:r>
        <w:t xml:space="preserve">    for letter in word:</w:t>
        <w:br/>
      </w:r>
    </w:p>
    <w:p>
      <w:r>
        <w:t xml:space="preserve">        current = current.children.get(letter)</w:t>
        <w:br/>
      </w:r>
    </w:p>
    <w:p>
      <w:r>
        <w:t xml:space="preserve">        if current is None:</w:t>
        <w:br/>
      </w:r>
    </w:p>
    <w:p>
      <w:r>
        <w:t xml:space="preserve">            return False</w:t>
        <w:br/>
      </w:r>
    </w:p>
    <w:p>
      <w:r>
        <w:t xml:space="preserve">    return current.is_word</w:t>
        <w:br/>
      </w:r>
    </w:p>
    <w:p>
      <w:r>
        <w:br/>
      </w:r>
    </w:p>
    <w:p>
      <w:r>
        <w:t>def startsWith(self, prefix):</w:t>
        <w:br/>
      </w:r>
    </w:p>
    <w:p>
      <w:r>
        <w:t xml:space="preserve">    current = self.root</w:t>
        <w:br/>
      </w:r>
    </w:p>
    <w:p>
      <w:r>
        <w:t xml:space="preserve">    for letter in prefix:</w:t>
        <w:br/>
      </w:r>
    </w:p>
    <w:p>
      <w:r>
        <w:t xml:space="preserve">        current = current.children.get(letter)</w:t>
        <w:br/>
      </w:r>
    </w:p>
    <w:p>
      <w:r>
        <w:t xml:space="preserve">        if current is None:</w:t>
        <w:br/>
      </w:r>
    </w:p>
    <w:p>
      <w:r>
        <w:t xml:space="preserve">            return False</w:t>
        <w:br/>
      </w:r>
    </w:p>
    <w:p>
      <w:r>
        <w:t xml:space="preserve">    return True</w:t>
        <w:br/>
      </w:r>
    </w:p>
    <w:p>
      <w:r>
        <w:rPr>
          <w:b/>
        </w:rPr>
        <w:t>Best_solution:</w:t>
        <w:br/>
      </w:r>
    </w:p>
    <w:p>
      <w:r>
        <w:t xml:space="preserve">Maybe the code is not too much by using "next[26]", C++ </w:t>
        <w:br/>
      </w:r>
    </w:p>
    <w:p>
      <w:r>
        <w:t>class TrieNode</w:t>
        <w:br/>
      </w:r>
    </w:p>
    <w:p>
      <w:r>
        <w:t>{</w:t>
        <w:br/>
      </w:r>
    </w:p>
    <w:p>
      <w:r>
        <w:t>public:</w:t>
        <w:br/>
      </w:r>
    </w:p>
    <w:p>
      <w:r>
        <w:t xml:space="preserve">    TrieNode *next[26];</w:t>
        <w:br/>
      </w:r>
    </w:p>
    <w:p>
      <w:r>
        <w:t xml:space="preserve">    bool is_word;</w:t>
        <w:br/>
      </w:r>
    </w:p>
    <w:p>
      <w:r>
        <w:t xml:space="preserve">    </w:t>
        <w:br/>
      </w:r>
    </w:p>
    <w:p>
      <w:r>
        <w:t xml:space="preserve">    // Initialize your data structure here.</w:t>
        <w:br/>
      </w:r>
    </w:p>
    <w:p>
      <w:r>
        <w:t xml:space="preserve">    TrieNode(bool b = false)</w:t>
        <w:br/>
      </w:r>
    </w:p>
    <w:p>
      <w:r>
        <w:t xml:space="preserve">    {</w:t>
        <w:br/>
      </w:r>
    </w:p>
    <w:p>
      <w:r>
        <w:t xml:space="preserve">        memset(next, 0, sizeof(next));</w:t>
        <w:br/>
      </w:r>
    </w:p>
    <w:p>
      <w:r>
        <w:t xml:space="preserve">        is_word = b;</w:t>
        <w:br/>
      </w:r>
    </w:p>
    <w:p>
      <w:r>
        <w:t xml:space="preserve">    }</w:t>
        <w:br/>
      </w:r>
    </w:p>
    <w:p>
      <w:r>
        <w:t>};</w:t>
        <w:br/>
      </w:r>
    </w:p>
    <w:p>
      <w:r>
        <w:br/>
      </w:r>
    </w:p>
    <w:p>
      <w:r>
        <w:t>class Trie</w:t>
        <w:br/>
      </w:r>
    </w:p>
    <w:p>
      <w:r>
        <w:t>{</w:t>
        <w:br/>
      </w:r>
    </w:p>
    <w:p>
      <w:r>
        <w:t xml:space="preserve">    TrieNode *root;</w:t>
        <w:br/>
      </w:r>
    </w:p>
    <w:p>
      <w:r>
        <w:t>public:</w:t>
        <w:br/>
      </w:r>
    </w:p>
    <w:p>
      <w:r>
        <w:t xml:space="preserve">    Trie()</w:t>
        <w:br/>
      </w:r>
    </w:p>
    <w:p>
      <w:r>
        <w:t xml:space="preserve">    {</w:t>
        <w:br/>
      </w:r>
    </w:p>
    <w:p>
      <w:r>
        <w:t xml:space="preserve">        root = new TrieNode();</w:t>
        <w:br/>
      </w:r>
    </w:p>
    <w:p>
      <w:r>
        <w:t xml:space="preserve">    }</w:t>
        <w:br/>
      </w:r>
    </w:p>
    <w:p>
      <w:r>
        <w:br/>
      </w:r>
    </w:p>
    <w:p>
      <w:r>
        <w:t xml:space="preserve">    // Inserts a word into the trie.</w:t>
        <w:br/>
      </w:r>
    </w:p>
    <w:p>
      <w:r>
        <w:t xml:space="preserve">    void insert(string s)</w:t>
        <w:br/>
      </w:r>
    </w:p>
    <w:p>
      <w:r>
        <w:t xml:space="preserve">    {</w:t>
        <w:br/>
      </w:r>
    </w:p>
    <w:p>
      <w:r>
        <w:t xml:space="preserve">        TrieNode *p = root;</w:t>
        <w:br/>
      </w:r>
    </w:p>
    <w:p>
      <w:r>
        <w:t xml:space="preserve">        for(int i = 0; i &lt; s.size(); ++ i)</w:t>
        <w:br/>
      </w:r>
    </w:p>
    <w:p>
      <w:r>
        <w:t xml:space="preserve">        {</w:t>
        <w:br/>
      </w:r>
    </w:p>
    <w:p>
      <w:r>
        <w:t xml:space="preserve">            if(p -&gt; next[s[i] - 'a'] == NULL)</w:t>
        <w:br/>
      </w:r>
    </w:p>
    <w:p>
      <w:r>
        <w:t xml:space="preserve">                p -&gt; next[s[i] - 'a'] = new TrieNode();</w:t>
        <w:br/>
      </w:r>
    </w:p>
    <w:p>
      <w:r>
        <w:t xml:space="preserve">            p = p -&gt; next[s[i] - 'a'];</w:t>
        <w:br/>
      </w:r>
    </w:p>
    <w:p>
      <w:r>
        <w:t xml:space="preserve">        }</w:t>
        <w:br/>
      </w:r>
    </w:p>
    <w:p>
      <w:r>
        <w:t xml:space="preserve">        p -&gt; is_word = true;</w:t>
        <w:br/>
      </w:r>
    </w:p>
    <w:p>
      <w:r>
        <w:t xml:space="preserve">    }</w:t>
        <w:br/>
      </w:r>
    </w:p>
    <w:p>
      <w:r>
        <w:br/>
      </w:r>
    </w:p>
    <w:p>
      <w:r>
        <w:t xml:space="preserve">    // Returns if the word is in the trie.</w:t>
        <w:br/>
      </w:r>
    </w:p>
    <w:p>
      <w:r>
        <w:t xml:space="preserve">    bool search(string key)</w:t>
        <w:br/>
      </w:r>
    </w:p>
    <w:p>
      <w:r>
        <w:t xml:space="preserve">    {</w:t>
        <w:br/>
      </w:r>
    </w:p>
    <w:p>
      <w:r>
        <w:t xml:space="preserve">        TrieNode *p = find(key);</w:t>
        <w:br/>
      </w:r>
    </w:p>
    <w:p>
      <w:r>
        <w:t xml:space="preserve">        return p != NULL &amp;&amp; p -&gt; is_word;</w:t>
        <w:br/>
      </w:r>
    </w:p>
    <w:p>
      <w:r>
        <w:t xml:space="preserve">    }</w:t>
        <w:br/>
      </w:r>
    </w:p>
    <w:p>
      <w:r>
        <w:br/>
      </w:r>
    </w:p>
    <w:p>
      <w:r>
        <w:t xml:space="preserve">    // Returns if there is any word in the trie</w:t>
        <w:br/>
      </w:r>
    </w:p>
    <w:p>
      <w:r>
        <w:t xml:space="preserve">    // that starts with the given prefix.</w:t>
        <w:br/>
      </w:r>
    </w:p>
    <w:p>
      <w:r>
        <w:t xml:space="preserve">    bool startsWith(string prefix)</w:t>
        <w:br/>
      </w:r>
    </w:p>
    <w:p>
      <w:r>
        <w:t xml:space="preserve">    {</w:t>
        <w:br/>
      </w:r>
    </w:p>
    <w:p>
      <w:r>
        <w:t xml:space="preserve">        return find(prefix) != NULL;</w:t>
        <w:br/>
      </w:r>
    </w:p>
    <w:p>
      <w:r>
        <w:t xml:space="preserve">    }</w:t>
        <w:br/>
      </w:r>
    </w:p>
    <w:p>
      <w:r>
        <w:br/>
      </w:r>
    </w:p>
    <w:p>
      <w:r>
        <w:t>private:</w:t>
        <w:br/>
      </w:r>
    </w:p>
    <w:p>
      <w:r>
        <w:t xml:space="preserve">    TrieNode* find(string key)</w:t>
        <w:br/>
      </w:r>
    </w:p>
    <w:p>
      <w:r>
        <w:t xml:space="preserve">    {</w:t>
        <w:br/>
      </w:r>
    </w:p>
    <w:p>
      <w:r>
        <w:t xml:space="preserve">        TrieNode *p = root;</w:t>
        <w:br/>
      </w:r>
    </w:p>
    <w:p>
      <w:r>
        <w:t xml:space="preserve">        for(int i = 0; i &lt; key.size() &amp;&amp; p != NULL; ++ i)</w:t>
        <w:br/>
      </w:r>
    </w:p>
    <w:p>
      <w:r>
        <w:t xml:space="preserve">            p = p -&gt; next[key[i] - 'a'];</w:t>
        <w:br/>
      </w:r>
    </w:p>
    <w:p>
      <w:r>
        <w:t xml:space="preserve">        return p;</w:t>
        <w:br/>
      </w:r>
    </w:p>
    <w:p>
      <w:r>
        <w:t xml:space="preserve">    }</w:t>
        <w:br/>
      </w:r>
    </w:p>
    <w:p>
      <w:r>
        <w:t>};</w:t>
        <w:br/>
      </w:r>
    </w:p>
    <w:p>
      <w:r>
        <w:br/>
      </w:r>
    </w:p>
    <w:p>
      <w:r>
        <w:t>209,Minimum Size Subarray Sum***:</w:t>
        <w:br/>
      </w:r>
    </w:p>
    <w:p>
      <w:r>
        <w:rPr>
          <w:b/>
        </w:rPr>
        <w:t>Python_solution:</w:t>
        <w:br/>
      </w:r>
    </w:p>
    <w:p>
      <w:r>
        <w:t xml:space="preserve">Python O(n) and O(n log n) solution </w:t>
        <w:br/>
      </w:r>
    </w:p>
    <w:p>
      <w:r>
        <w:t>class Solution:</w:t>
        <w:br/>
      </w:r>
    </w:p>
    <w:p>
      <w:r>
        <w:br/>
      </w:r>
    </w:p>
    <w:p>
      <w:r>
        <w:t>def minSubArrayLen(self, s, nums):</w:t>
        <w:br/>
      </w:r>
    </w:p>
    <w:p>
      <w:r>
        <w:t xml:space="preserve">    total = left = 0</w:t>
        <w:br/>
      </w:r>
    </w:p>
    <w:p>
      <w:r>
        <w:t xml:space="preserve">    result = len(nums) + 1</w:t>
        <w:br/>
      </w:r>
    </w:p>
    <w:p>
      <w:r>
        <w:t xml:space="preserve">    for right, n in enumerate(nums):</w:t>
        <w:br/>
      </w:r>
    </w:p>
    <w:p>
      <w:r>
        <w:t xml:space="preserve">        total += n</w:t>
        <w:br/>
      </w:r>
    </w:p>
    <w:p>
      <w:r>
        <w:t xml:space="preserve">        while total &gt;= s:</w:t>
        <w:br/>
      </w:r>
    </w:p>
    <w:p>
      <w:r>
        <w:t xml:space="preserve">            result = min(result, right - left + 1)</w:t>
        <w:br/>
      </w:r>
    </w:p>
    <w:p>
      <w:r>
        <w:t xml:space="preserve">            total -= nums[left]</w:t>
        <w:br/>
      </w:r>
    </w:p>
    <w:p>
      <w:r>
        <w:t xml:space="preserve">            left += 1</w:t>
        <w:br/>
      </w:r>
    </w:p>
    <w:p>
      <w:r>
        <w:t xml:space="preserve">    return result if result &lt;= len(nums) else 0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Accepted clean Java O(n) solution (two pointers) </w:t>
        <w:br/>
      </w:r>
    </w:p>
    <w:p>
      <w:r>
        <w:t>public int minSubArrayLen(int s, int[] a) {</w:t>
        <w:br/>
      </w:r>
    </w:p>
    <w:p>
      <w:r>
        <w:t xml:space="preserve">  if (a == null || a.length == 0)</w:t>
        <w:br/>
      </w:r>
    </w:p>
    <w:p>
      <w:r>
        <w:t xml:space="preserve">    return 0;</w:t>
        <w:br/>
      </w:r>
    </w:p>
    <w:p>
      <w:r>
        <w:t xml:space="preserve">  </w:t>
        <w:br/>
      </w:r>
    </w:p>
    <w:p>
      <w:r>
        <w:t xml:space="preserve">  int i = 0, j = 0, sum = 0, min = Integer.MAX_VALUE;</w:t>
        <w:br/>
      </w:r>
    </w:p>
    <w:p>
      <w:r>
        <w:t xml:space="preserve">  </w:t>
        <w:br/>
      </w:r>
    </w:p>
    <w:p>
      <w:r>
        <w:t xml:space="preserve">  while (j &lt; a.length) {</w:t>
        <w:br/>
      </w:r>
    </w:p>
    <w:p>
      <w:r>
        <w:t xml:space="preserve">    sum += a[j++];</w:t>
        <w:br/>
      </w:r>
    </w:p>
    <w:p>
      <w:r>
        <w:t xml:space="preserve">    </w:t>
        <w:br/>
      </w:r>
    </w:p>
    <w:p>
      <w:r>
        <w:t xml:space="preserve">    while (sum &gt;= s) {</w:t>
        <w:br/>
      </w:r>
    </w:p>
    <w:p>
      <w:r>
        <w:t xml:space="preserve">      min = Math.min(min, j - i);</w:t>
        <w:br/>
      </w:r>
    </w:p>
    <w:p>
      <w:r>
        <w:t xml:space="preserve">      sum -= a[i++];</w:t>
        <w:br/>
      </w:r>
    </w:p>
    <w:p>
      <w:r>
        <w:t xml:space="preserve">    }</w:t>
        <w:br/>
      </w:r>
    </w:p>
    <w:p>
      <w:r>
        <w:t xml:space="preserve">  }</w:t>
        <w:br/>
      </w:r>
    </w:p>
    <w:p>
      <w:r>
        <w:t xml:space="preserve">  </w:t>
        <w:br/>
      </w:r>
    </w:p>
    <w:p>
      <w:r>
        <w:t xml:space="preserve">  return min == Integer.MAX_VALUE ? 0 : min;</w:t>
        <w:br/>
      </w:r>
    </w:p>
    <w:p>
      <w:r>
        <w:t>}</w:t>
        <w:br/>
      </w:r>
    </w:p>
    <w:p>
      <w:r>
        <w:br/>
      </w:r>
    </w:p>
    <w:p>
      <w:r>
        <w:t>210,Course Schedule II***:</w:t>
        <w:br/>
      </w:r>
    </w:p>
    <w:p>
      <w:r>
        <w:rPr>
          <w:b/>
        </w:rPr>
        <w:t>Python_solution:</w:t>
        <w:br/>
      </w:r>
    </w:p>
    <w:p>
      <w:r>
        <w:t xml:space="preserve">Python dfs, bfs solutions with comments. </w:t>
        <w:br/>
      </w:r>
    </w:p>
    <w:p>
      <w:r>
        <w:t># BFS</w:t>
        <w:br/>
      </w:r>
    </w:p>
    <w:p>
      <w:r>
        <w:t>def findOrder1(self, numCourses, prerequisites):</w:t>
        <w:br/>
      </w:r>
    </w:p>
    <w:p>
      <w:r>
        <w:t xml:space="preserve">    dic = {i: set() for i in xrange(numCourses)}</w:t>
        <w:br/>
      </w:r>
    </w:p>
    <w:p>
      <w:r>
        <w:t xml:space="preserve">    neigh = collections.defaultdict(set)</w:t>
        <w:br/>
      </w:r>
    </w:p>
    <w:p>
      <w:r>
        <w:t xml:space="preserve">    for i, j in prerequisites:</w:t>
        <w:br/>
      </w:r>
    </w:p>
    <w:p>
      <w:r>
        <w:t xml:space="preserve">        dic[i].add(j)</w:t>
        <w:br/>
      </w:r>
    </w:p>
    <w:p>
      <w:r>
        <w:t xml:space="preserve">        neigh[j].add(i)</w:t>
        <w:br/>
      </w:r>
    </w:p>
    <w:p>
      <w:r>
        <w:t xml:space="preserve">    # queue stores the courses which have no prerequisites</w:t>
        <w:br/>
      </w:r>
    </w:p>
    <w:p>
      <w:r>
        <w:t xml:space="preserve">    queue = collections.deque([i for i in dic if not dic[i]])</w:t>
        <w:br/>
      </w:r>
    </w:p>
    <w:p>
      <w:r>
        <w:t xml:space="preserve">    count, res = 0, []</w:t>
        <w:br/>
      </w:r>
    </w:p>
    <w:p>
      <w:r>
        <w:t xml:space="preserve">    while queue:</w:t>
        <w:br/>
      </w:r>
    </w:p>
    <w:p>
      <w:r>
        <w:t xml:space="preserve">        node = queue.popleft()</w:t>
        <w:br/>
      </w:r>
    </w:p>
    <w:p>
      <w:r>
        <w:t xml:space="preserve">        res.append(node)</w:t>
        <w:br/>
      </w:r>
    </w:p>
    <w:p>
      <w:r>
        <w:t xml:space="preserve">        count += 1</w:t>
        <w:br/>
      </w:r>
    </w:p>
    <w:p>
      <w:r>
        <w:t xml:space="preserve">        for i in neigh[node]:</w:t>
        <w:br/>
      </w:r>
    </w:p>
    <w:p>
      <w:r>
        <w:t xml:space="preserve">            dic[i].remove(node)</w:t>
        <w:br/>
      </w:r>
    </w:p>
    <w:p>
      <w:r>
        <w:t xml:space="preserve">            if not dic[i]:</w:t>
        <w:br/>
      </w:r>
    </w:p>
    <w:p>
      <w:r>
        <w:t xml:space="preserve">                queue.append(i)</w:t>
        <w:br/>
      </w:r>
    </w:p>
    <w:p>
      <w:r>
        <w:t xml:space="preserve">    return res if count == numCourses else []</w:t>
        <w:br/>
      </w:r>
    </w:p>
    <w:p>
      <w:r>
        <w:t xml:space="preserve">    </w:t>
        <w:br/>
      </w:r>
    </w:p>
    <w:p>
      <w:r>
        <w:t># DFS</w:t>
        <w:br/>
      </w:r>
    </w:p>
    <w:p>
      <w:r>
        <w:t>def findOrder(self, numCourses, prerequisites):</w:t>
        <w:br/>
      </w:r>
    </w:p>
    <w:p>
      <w:r>
        <w:t xml:space="preserve">    dic = collections.defaultdict(set)</w:t>
        <w:br/>
      </w:r>
    </w:p>
    <w:p>
      <w:r>
        <w:t xml:space="preserve">    neigh = collections.defaultdict(set)</w:t>
        <w:br/>
      </w:r>
    </w:p>
    <w:p>
      <w:r>
        <w:t xml:space="preserve">    for i, j in prerequisites:</w:t>
        <w:br/>
      </w:r>
    </w:p>
    <w:p>
      <w:r>
        <w:t xml:space="preserve">        dic[i].add(j)</w:t>
        <w:br/>
      </w:r>
    </w:p>
    <w:p>
      <w:r>
        <w:t xml:space="preserve">        neigh[j].add(i)</w:t>
        <w:br/>
      </w:r>
    </w:p>
    <w:p>
      <w:r>
        <w:t xml:space="preserve">    stack = [i for i in xrange(numCourses) if not dic[i]]</w:t>
        <w:br/>
      </w:r>
    </w:p>
    <w:p>
      <w:r>
        <w:t xml:space="preserve">    res = []</w:t>
        <w:br/>
      </w:r>
    </w:p>
    <w:p>
      <w:r>
        <w:t xml:space="preserve">    while stack:</w:t>
        <w:br/>
      </w:r>
    </w:p>
    <w:p>
      <w:r>
        <w:t xml:space="preserve">        node = stack.pop()</w:t>
        <w:br/>
      </w:r>
    </w:p>
    <w:p>
      <w:r>
        <w:t xml:space="preserve">        res.append(node)</w:t>
        <w:br/>
      </w:r>
    </w:p>
    <w:p>
      <w:r>
        <w:t xml:space="preserve">        for i in neigh[node]:</w:t>
        <w:br/>
      </w:r>
    </w:p>
    <w:p>
      <w:r>
        <w:t xml:space="preserve">            dic[i].remove(node)</w:t>
        <w:br/>
      </w:r>
    </w:p>
    <w:p>
      <w:r>
        <w:t xml:space="preserve">            if not dic[i]:</w:t>
        <w:br/>
      </w:r>
    </w:p>
    <w:p>
      <w:r>
        <w:t xml:space="preserve">                stack.append(i)</w:t>
        <w:br/>
      </w:r>
    </w:p>
    <w:p>
      <w:r>
        <w:t xml:space="preserve">        dic.pop(node)</w:t>
        <w:br/>
      </w:r>
    </w:p>
    <w:p>
      <w:r>
        <w:t xml:space="preserve">    return res if not dic else []</w:t>
        <w:br/>
      </w:r>
    </w:p>
    <w:p>
      <w:r>
        <w:rPr>
          <w:b/>
        </w:rPr>
        <w:t>Best_solution:</w:t>
        <w:br/>
      </w:r>
    </w:p>
    <w:p>
      <w:r>
        <w:t xml:space="preserve">Two AC solution in Java using BFS and DFS with explanation </w:t>
        <w:br/>
      </w:r>
    </w:p>
    <w:p>
      <w:r>
        <w:t>public int[] findOrder(int numCourses, int[][] prerequisites) {</w:t>
        <w:br/>
      </w:r>
    </w:p>
    <w:p>
      <w:r>
        <w:t xml:space="preserve">    int[] incLinkCounts = new int[numCourses];</w:t>
        <w:br/>
      </w:r>
    </w:p>
    <w:p>
      <w:r>
        <w:t xml:space="preserve">    List&lt;List&lt;Integer&gt;&gt; adjs = new ArrayList&lt;&gt;(numCourses);</w:t>
        <w:br/>
      </w:r>
    </w:p>
    <w:p>
      <w:r>
        <w:t xml:space="preserve">    initialiseGraph(incLinkCounts, adjs, prerequisites);</w:t>
        <w:br/>
      </w:r>
    </w:p>
    <w:p>
      <w:r>
        <w:t xml:space="preserve">    //return solveByBFS(incLinkCounts, adjs);</w:t>
        <w:br/>
      </w:r>
    </w:p>
    <w:p>
      <w:r>
        <w:t xml:space="preserve">    return solveByDFS(adjs);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211,Add and Search Word - Data structure design***:</w:t>
        <w:br/>
      </w:r>
    </w:p>
    <w:p>
      <w:r>
        <w:rPr>
          <w:b/>
        </w:rPr>
        <w:t>Python_solution:</w:t>
        <w:br/>
      </w:r>
    </w:p>
    <w:p>
      <w:r>
        <w:t xml:space="preserve">Python 168ms-beat-100% solution </w:t>
        <w:br/>
      </w:r>
    </w:p>
    <w:p>
      <w:r>
        <w:t>class WordDictionary(object):</w:t>
        <w:br/>
      </w:r>
    </w:p>
    <w:p>
      <w:r>
        <w:t xml:space="preserve">    def __init__(self):</w:t>
        <w:br/>
      </w:r>
    </w:p>
    <w:p>
      <w:r>
        <w:t xml:space="preserve">        self.word_dict = collections.defaultdict(list)</w:t>
        <w:br/>
      </w:r>
    </w:p>
    <w:p>
      <w:r>
        <w:t xml:space="preserve">        </w:t>
        <w:br/>
      </w:r>
    </w:p>
    <w:p>
      <w:r>
        <w:br/>
      </w:r>
    </w:p>
    <w:p>
      <w:r>
        <w:t xml:space="preserve">    def addWord(self, word):</w:t>
        <w:br/>
      </w:r>
    </w:p>
    <w:p>
      <w:r>
        <w:t xml:space="preserve">        if word:</w:t>
        <w:br/>
      </w:r>
    </w:p>
    <w:p>
      <w:r>
        <w:t xml:space="preserve">            self.word_dict[len(word)].append(word)</w:t>
        <w:br/>
      </w:r>
    </w:p>
    <w:p>
      <w:r>
        <w:br/>
      </w:r>
    </w:p>
    <w:p>
      <w:r>
        <w:t xml:space="preserve">    def search(self, word):</w:t>
        <w:br/>
      </w:r>
    </w:p>
    <w:p>
      <w:r>
        <w:t xml:space="preserve">        if not word:</w:t>
        <w:br/>
      </w:r>
    </w:p>
    <w:p>
      <w:r>
        <w:t xml:space="preserve">            return False</w:t>
        <w:br/>
      </w:r>
    </w:p>
    <w:p>
      <w:r>
        <w:t xml:space="preserve">        if '.' not in word:</w:t>
        <w:br/>
      </w:r>
    </w:p>
    <w:p>
      <w:r>
        <w:t xml:space="preserve">            return word in self.word_dict[len(word)]</w:t>
        <w:br/>
      </w:r>
    </w:p>
    <w:p>
      <w:r>
        <w:t xml:space="preserve">        for v in self.word_dict[len(word)]:</w:t>
        <w:br/>
      </w:r>
    </w:p>
    <w:p>
      <w:r>
        <w:t xml:space="preserve">            # match xx.xx.x with yyyyyyy</w:t>
        <w:br/>
      </w:r>
    </w:p>
    <w:p>
      <w:r>
        <w:t xml:space="preserve">            for i, ch in enumerate(word):</w:t>
        <w:br/>
      </w:r>
    </w:p>
    <w:p>
      <w:r>
        <w:t xml:space="preserve">                if ch != v[i] and ch != '.':</w:t>
        <w:br/>
      </w:r>
    </w:p>
    <w:p>
      <w:r>
        <w:t xml:space="preserve">                    break</w:t>
        <w:br/>
      </w:r>
    </w:p>
    <w:p>
      <w:r>
        <w:t xml:space="preserve">            else:</w:t>
        <w:br/>
      </w:r>
    </w:p>
    <w:p>
      <w:r>
        <w:t xml:space="preserve">                return True</w:t>
        <w:br/>
      </w:r>
    </w:p>
    <w:p>
      <w:r>
        <w:t xml:space="preserve">        return False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My simple and clean Java code </w:t>
        <w:br/>
      </w:r>
    </w:p>
    <w:p>
      <w:r>
        <w:t>public class WordDictionary {</w:t>
        <w:br/>
      </w:r>
    </w:p>
    <w:p>
      <w:r>
        <w:t xml:space="preserve">    public class TrieNode {</w:t>
        <w:br/>
      </w:r>
    </w:p>
    <w:p>
      <w:r>
        <w:t xml:space="preserve">        public TrieNode[] children = new TrieNode[26];</w:t>
        <w:br/>
      </w:r>
    </w:p>
    <w:p>
      <w:r>
        <w:t xml:space="preserve">        public String item = "";</w:t>
        <w:br/>
      </w:r>
    </w:p>
    <w:p>
      <w:r>
        <w:t xml:space="preserve">    }</w:t>
        <w:br/>
      </w:r>
    </w:p>
    <w:p>
      <w:r>
        <w:t xml:space="preserve">    </w:t>
        <w:br/>
      </w:r>
    </w:p>
    <w:p>
      <w:r>
        <w:t xml:space="preserve">    private TrieNode root = new TrieNode();</w:t>
        <w:br/>
      </w:r>
    </w:p>
    <w:p>
      <w:r>
        <w:br/>
      </w:r>
    </w:p>
    <w:p>
      <w:r>
        <w:t xml:space="preserve">    public void addWord(String word) {</w:t>
        <w:br/>
      </w:r>
    </w:p>
    <w:p>
      <w:r>
        <w:t xml:space="preserve">        TrieNode node = root;</w:t>
        <w:br/>
      </w:r>
    </w:p>
    <w:p>
      <w:r>
        <w:t xml:space="preserve">        for (char c : word.toCharArray()) {</w:t>
        <w:br/>
      </w:r>
    </w:p>
    <w:p>
      <w:r>
        <w:t xml:space="preserve">            if (node.children[c - 'a'] == null) {</w:t>
        <w:br/>
      </w:r>
    </w:p>
    <w:p>
      <w:r>
        <w:t xml:space="preserve">                node.children[c - 'a'] = new TrieNode();</w:t>
        <w:br/>
      </w:r>
    </w:p>
    <w:p>
      <w:r>
        <w:t xml:space="preserve">            }</w:t>
        <w:br/>
      </w:r>
    </w:p>
    <w:p>
      <w:r>
        <w:t xml:space="preserve">            node = node.children[c - 'a'];</w:t>
        <w:br/>
      </w:r>
    </w:p>
    <w:p>
      <w:r>
        <w:t xml:space="preserve">        }</w:t>
        <w:br/>
      </w:r>
    </w:p>
    <w:p>
      <w:r>
        <w:t xml:space="preserve">        node.item = word;</w:t>
        <w:br/>
      </w:r>
    </w:p>
    <w:p>
      <w:r>
        <w:t xml:space="preserve">    }</w:t>
        <w:br/>
      </w:r>
    </w:p>
    <w:p>
      <w:r>
        <w:br/>
      </w:r>
    </w:p>
    <w:p>
      <w:r>
        <w:t xml:space="preserve">    public boolean search(String word) {</w:t>
        <w:br/>
      </w:r>
    </w:p>
    <w:p>
      <w:r>
        <w:t xml:space="preserve">        return match(word.toCharArray(), 0, root);</w:t>
        <w:br/>
      </w:r>
    </w:p>
    <w:p>
      <w:r>
        <w:t xml:space="preserve">    }</w:t>
        <w:br/>
      </w:r>
    </w:p>
    <w:p>
      <w:r>
        <w:t xml:space="preserve">    </w:t>
        <w:br/>
      </w:r>
    </w:p>
    <w:p>
      <w:r>
        <w:t xml:space="preserve">    private boolean match(char[] chs, int k, TrieNode node) {</w:t>
        <w:br/>
      </w:r>
    </w:p>
    <w:p>
      <w:r>
        <w:t xml:space="preserve">        if (k == chs.length) return !node.item.equals("");   </w:t>
        <w:br/>
      </w:r>
    </w:p>
    <w:p>
      <w:r>
        <w:t xml:space="preserve">        if (chs[k] != '.') {</w:t>
        <w:br/>
      </w:r>
    </w:p>
    <w:p>
      <w:r>
        <w:t xml:space="preserve">            return node.children[chs[k] - 'a'] != null &amp;&amp; match(chs, k + 1, node.children[chs[k] - 'a']);</w:t>
        <w:br/>
      </w:r>
    </w:p>
    <w:p>
      <w:r>
        <w:t xml:space="preserve">        } else {</w:t>
        <w:br/>
      </w:r>
    </w:p>
    <w:p>
      <w:r>
        <w:t xml:space="preserve">            for (int i = 0; i &lt; node.children.length; i++) {</w:t>
        <w:br/>
      </w:r>
    </w:p>
    <w:p>
      <w:r>
        <w:t xml:space="preserve">                if (node.children[i] != null) {</w:t>
        <w:br/>
      </w:r>
    </w:p>
    <w:p>
      <w:r>
        <w:t xml:space="preserve">                    if (match(chs, k + 1, node.children[i])) {</w:t>
        <w:br/>
      </w:r>
    </w:p>
    <w:p>
      <w:r>
        <w:t xml:space="preserve">                        return true;</w:t>
        <w:br/>
      </w:r>
    </w:p>
    <w:p>
      <w:r>
        <w:t xml:space="preserve">                    }</w:t>
        <w:br/>
      </w:r>
    </w:p>
    <w:p>
      <w:r>
        <w:t xml:space="preserve">                }</w:t>
        <w:br/>
      </w:r>
    </w:p>
    <w:p>
      <w:r>
        <w:t xml:space="preserve">            }</w:t>
        <w:br/>
      </w:r>
    </w:p>
    <w:p>
      <w:r>
        <w:t xml:space="preserve">        }</w:t>
        <w:br/>
      </w:r>
    </w:p>
    <w:p>
      <w:r>
        <w:t xml:space="preserve">        return false;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t>212,Word Search II***:</w:t>
        <w:br/>
      </w:r>
    </w:p>
    <w:p>
      <w:r>
        <w:rPr>
          <w:b/>
        </w:rPr>
        <w:t>Python_solution:</w:t>
        <w:br/>
      </w:r>
    </w:p>
    <w:p>
      <w:r>
        <w:t xml:space="preserve">Python code use trie and dfs 380ms </w:t>
        <w:br/>
      </w:r>
    </w:p>
    <w:p>
      <w:r>
        <w:t>class Solution:</w:t>
        <w:br/>
      </w:r>
    </w:p>
    <w:p>
      <w:r>
        <w:t xml:space="preserve">    # @param {character[][]} board</w:t>
        <w:br/>
      </w:r>
    </w:p>
    <w:p>
      <w:r>
        <w:t xml:space="preserve">    # @param {string[]} words</w:t>
        <w:br/>
      </w:r>
    </w:p>
    <w:p>
      <w:r>
        <w:t xml:space="preserve">    # @return {string[]}</w:t>
        <w:br/>
      </w:r>
    </w:p>
    <w:p>
      <w:r>
        <w:t xml:space="preserve">    def findWords(self, board, words):</w:t>
        <w:br/>
      </w:r>
    </w:p>
    <w:p>
      <w:r>
        <w:t xml:space="preserve">    #make trie</w:t>
        <w:br/>
      </w:r>
    </w:p>
    <w:p>
      <w:r>
        <w:t xml:space="preserve">        trie={}</w:t>
        <w:br/>
      </w:r>
    </w:p>
    <w:p>
      <w:r>
        <w:t xml:space="preserve">        for w in words:</w:t>
        <w:br/>
      </w:r>
    </w:p>
    <w:p>
      <w:r>
        <w:t xml:space="preserve">            t=trie</w:t>
        <w:br/>
      </w:r>
    </w:p>
    <w:p>
      <w:r>
        <w:t xml:space="preserve">            for c in w:</w:t>
        <w:br/>
      </w:r>
    </w:p>
    <w:p>
      <w:r>
        <w:t xml:space="preserve">                if c not in t:</w:t>
        <w:br/>
      </w:r>
    </w:p>
    <w:p>
      <w:r>
        <w:t xml:space="preserve">                    t[c]={}</w:t>
        <w:br/>
      </w:r>
    </w:p>
    <w:p>
      <w:r>
        <w:t xml:space="preserve">                t=t[c]</w:t>
        <w:br/>
      </w:r>
    </w:p>
    <w:p>
      <w:r>
        <w:t xml:space="preserve">            t['#']='#'</w:t>
        <w:br/>
      </w:r>
    </w:p>
    <w:p>
      <w:r>
        <w:t xml:space="preserve">        self.res=set()</w:t>
        <w:br/>
      </w:r>
    </w:p>
    <w:p>
      <w:r>
        <w:t xml:space="preserve">        self.used=[[False]*len(board[0]) for _ in range(len(board))]</w:t>
        <w:br/>
      </w:r>
    </w:p>
    <w:p>
      <w:r>
        <w:t xml:space="preserve">        for i in range(len(board)):</w:t>
        <w:br/>
      </w:r>
    </w:p>
    <w:p>
      <w:r>
        <w:t xml:space="preserve">            for j in range(len(board[0])):</w:t>
        <w:br/>
      </w:r>
    </w:p>
    <w:p>
      <w:r>
        <w:t xml:space="preserve">                self.find(board,i,j,trie,'')</w:t>
        <w:br/>
      </w:r>
    </w:p>
    <w:p>
      <w:r>
        <w:t xml:space="preserve">        return list(self.res)</w:t>
        <w:br/>
      </w:r>
    </w:p>
    <w:p>
      <w:r>
        <w:t xml:space="preserve">    </w:t>
        <w:br/>
      </w:r>
    </w:p>
    <w:p>
      <w:r>
        <w:t xml:space="preserve">    def find(self,board,i,j,trie,pre):</w:t>
        <w:br/>
      </w:r>
    </w:p>
    <w:p>
      <w:r>
        <w:t xml:space="preserve">        if '#' in trie:</w:t>
        <w:br/>
      </w:r>
    </w:p>
    <w:p>
      <w:r>
        <w:t xml:space="preserve">            self.res.add(pre)</w:t>
        <w:br/>
      </w:r>
    </w:p>
    <w:p>
      <w:r>
        <w:t xml:space="preserve">        if i&lt;0 or i&gt;=len(board) or j&lt;0 or j&gt;=len(board[0]):</w:t>
        <w:br/>
      </w:r>
    </w:p>
    <w:p>
      <w:r>
        <w:t xml:space="preserve">            return</w:t>
        <w:br/>
      </w:r>
    </w:p>
    <w:p>
      <w:r>
        <w:t xml:space="preserve">        if not self.used[i][j] and board[i][j] in trie:</w:t>
        <w:br/>
      </w:r>
    </w:p>
    <w:p>
      <w:r>
        <w:t xml:space="preserve">            self.used[i][j]=True</w:t>
        <w:br/>
      </w:r>
    </w:p>
    <w:p>
      <w:r>
        <w:t xml:space="preserve">            self.find(board,i+1,j,trie[board[i][j]],pre+board[i][j])</w:t>
        <w:br/>
      </w:r>
    </w:p>
    <w:p>
      <w:r>
        <w:t xml:space="preserve">            self.find(board,i,j+1,trie[board[i][j]],pre+board[i][j])</w:t>
        <w:br/>
      </w:r>
    </w:p>
    <w:p>
      <w:r>
        <w:t xml:space="preserve">            self.find(board,i-1,j,trie[board[i][j]],pre+board[i][j])</w:t>
        <w:br/>
      </w:r>
    </w:p>
    <w:p>
      <w:r>
        <w:t xml:space="preserve">            self.find(board,i,j-1,trie[board[i][j]],pre+board[i][j])</w:t>
        <w:br/>
      </w:r>
    </w:p>
    <w:p>
      <w:r>
        <w:t xml:space="preserve">            self.used[i][j]=False</w:t>
        <w:br/>
      </w:r>
    </w:p>
    <w:p>
      <w:r>
        <w:rPr>
          <w:b/>
        </w:rPr>
        <w:t>Best_solution:</w:t>
        <w:br/>
      </w:r>
    </w:p>
    <w:p>
      <w:r>
        <w:t xml:space="preserve">Java 15ms Easiest Solution (100.00%) </w:t>
        <w:br/>
      </w:r>
    </w:p>
    <w:p>
      <w:r>
        <w:t>Backtracking (dfs)</w:t>
        <w:br/>
      </w:r>
    </w:p>
    <w:p>
      <w:r>
        <w:br/>
      </w:r>
    </w:p>
    <w:p>
      <w:r>
        <w:t>213,House Robber II***:</w:t>
        <w:br/>
      </w:r>
    </w:p>
    <w:p>
      <w:r>
        <w:rPr>
          <w:b/>
        </w:rPr>
        <w:t>Python_solution:</w:t>
        <w:br/>
      </w:r>
    </w:p>
    <w:p>
      <w:r>
        <w:t xml:space="preserve">My Python Solution </w:t>
        <w:br/>
      </w:r>
    </w:p>
    <w:p>
      <w:r>
        <w:t>class Solution(object):</w:t>
        <w:br/>
      </w:r>
    </w:p>
    <w:p>
      <w:r>
        <w:t xml:space="preserve">    def rob(self, nums):</w:t>
        <w:br/>
      </w:r>
    </w:p>
    <w:p>
      <w:r>
        <w:t xml:space="preserve">        """</w:t>
        <w:br/>
      </w:r>
    </w:p>
    <w:p>
      <w:r>
        <w:t xml:space="preserve">        :type nums: List[int]</w:t>
        <w:br/>
      </w:r>
    </w:p>
    <w:p>
      <w:r>
        <w:t xml:space="preserve">        :rtype: int</w:t>
        <w:br/>
      </w:r>
    </w:p>
    <w:p>
      <w:r>
        <w:t xml:space="preserve">        """</w:t>
        <w:br/>
      </w:r>
    </w:p>
    <w:p>
      <w:r>
        <w:t xml:space="preserve">        n = len(nums)</w:t>
        <w:br/>
      </w:r>
    </w:p>
    <w:p>
      <w:r>
        <w:t xml:space="preserve">        if n == 0: return 0</w:t>
        <w:br/>
      </w:r>
    </w:p>
    <w:p>
      <w:r>
        <w:t xml:space="preserve">        if n &lt; 4: return max(nums)</w:t>
        <w:br/>
      </w:r>
    </w:p>
    <w:p>
      <w:r>
        <w:br/>
      </w:r>
    </w:p>
    <w:p>
      <w:r>
        <w:t xml:space="preserve">        first, second = 0, 0</w:t>
        <w:br/>
      </w:r>
    </w:p>
    <w:p>
      <w:r>
        <w:t xml:space="preserve">        for i in nums[:-1]: first, second = second, max(first + i, second)</w:t>
        <w:br/>
      </w:r>
    </w:p>
    <w:p>
      <w:r>
        <w:t xml:space="preserve">        result = second</w:t>
        <w:br/>
      </w:r>
    </w:p>
    <w:p>
      <w:r>
        <w:br/>
      </w:r>
    </w:p>
    <w:p>
      <w:r>
        <w:t xml:space="preserve">        first, second = 0, 0</w:t>
        <w:br/>
      </w:r>
    </w:p>
    <w:p>
      <w:r>
        <w:t xml:space="preserve">        for i in nums[1:]: first, second = second, max(first + i, second)</w:t>
        <w:br/>
      </w:r>
    </w:p>
    <w:p>
      <w:r>
        <w:t xml:space="preserve">        return max(result, second)</w:t>
        <w:br/>
      </w:r>
    </w:p>
    <w:p>
      <w:r>
        <w:rPr>
          <w:b/>
        </w:rPr>
        <w:t>Best_solution:</w:t>
        <w:br/>
      </w:r>
    </w:p>
    <w:p>
      <w:r>
        <w:t xml:space="preserve">Simple AC solution in Java in O(n) with explanation </w:t>
        <w:br/>
      </w:r>
    </w:p>
    <w:p>
      <w:r>
        <w:t>private int rob(int[] num, int lo, int hi) {</w:t>
        <w:br/>
      </w:r>
    </w:p>
    <w:p>
      <w:r>
        <w:t xml:space="preserve">    int include = 0, exclude = 0;</w:t>
        <w:br/>
      </w:r>
    </w:p>
    <w:p>
      <w:r>
        <w:t xml:space="preserve">    for (int j = lo; j &lt;= hi; j++) {</w:t>
        <w:br/>
      </w:r>
    </w:p>
    <w:p>
      <w:r>
        <w:t xml:space="preserve">        int i = include, e = exclude;</w:t>
        <w:br/>
      </w:r>
    </w:p>
    <w:p>
      <w:r>
        <w:t xml:space="preserve">        include = e + num[j];</w:t>
        <w:br/>
      </w:r>
    </w:p>
    <w:p>
      <w:r>
        <w:t xml:space="preserve">        exclude = Math.max(e, i);</w:t>
        <w:br/>
      </w:r>
    </w:p>
    <w:p>
      <w:r>
        <w:t xml:space="preserve">    }</w:t>
        <w:br/>
      </w:r>
    </w:p>
    <w:p>
      <w:r>
        <w:t xml:space="preserve">    return Math.max(include, exclude);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214,Shortest Palindrome***:</w:t>
        <w:br/>
      </w:r>
    </w:p>
    <w:p>
      <w:r>
        <w:rPr>
          <w:b/>
        </w:rPr>
        <w:t>Python_solution:</w:t>
        <w:br/>
      </w:r>
    </w:p>
    <w:p>
      <w:r>
        <w:t xml:space="preserve">Python solution(KMP) </w:t>
        <w:br/>
      </w:r>
    </w:p>
    <w:p>
      <w:r>
        <w:t>class Solution:</w:t>
        <w:br/>
      </w:r>
    </w:p>
    <w:p>
      <w:r>
        <w:t># @param {string} s</w:t>
        <w:br/>
      </w:r>
    </w:p>
    <w:p>
      <w:r>
        <w:t># @return {string}</w:t>
        <w:br/>
      </w:r>
    </w:p>
    <w:p>
      <w:r>
        <w:t>def shortestPalindrome(self, s):</w:t>
        <w:br/>
      </w:r>
    </w:p>
    <w:p>
      <w:r>
        <w:t xml:space="preserve">    A=s+"*"+s[::-1]</w:t>
        <w:br/>
      </w:r>
    </w:p>
    <w:p>
      <w:r>
        <w:t xml:space="preserve">    cont=[0]</w:t>
        <w:br/>
      </w:r>
    </w:p>
    <w:p>
      <w:r>
        <w:t xml:space="preserve">    for i in range(1,len(A)):</w:t>
        <w:br/>
      </w:r>
    </w:p>
    <w:p>
      <w:r>
        <w:t xml:space="preserve">        index=cont[i-1]</w:t>
        <w:br/>
      </w:r>
    </w:p>
    <w:p>
      <w:r>
        <w:t xml:space="preserve">        while(index&gt;0 and A[index]!=A[i]):</w:t>
        <w:br/>
      </w:r>
    </w:p>
    <w:p>
      <w:r>
        <w:t xml:space="preserve">            index=cont[index-1]</w:t>
        <w:br/>
      </w:r>
    </w:p>
    <w:p>
      <w:r>
        <w:t xml:space="preserve">        cont.append(index+(1 if A[index]==A[i] else 0))</w:t>
        <w:br/>
      </w:r>
    </w:p>
    <w:p>
      <w:r>
        <w:t xml:space="preserve">    return s[cont[-1]:][::-1]+s</w:t>
        <w:br/>
      </w:r>
    </w:p>
    <w:p>
      <w:r>
        <w:rPr>
          <w:b/>
        </w:rPr>
        <w:t>Best_solution:</w:t>
        <w:br/>
      </w:r>
    </w:p>
    <w:p>
      <w:r>
        <w:t xml:space="preserve">Clean KMP solution with super detailed explanation </w:t>
        <w:br/>
      </w:r>
    </w:p>
    <w:p>
      <w:r>
        <w:t>public String shortestPalindrome(String s) {</w:t>
        <w:br/>
      </w:r>
    </w:p>
    <w:p>
      <w:r>
        <w:t xml:space="preserve">    String temp = s + "#" + new StringBuilder(s).reverse().toString();</w:t>
        <w:br/>
      </w:r>
    </w:p>
    <w:p>
      <w:r>
        <w:t xml:space="preserve">    int[] table = getTable(temp);</w:t>
        <w:br/>
      </w:r>
    </w:p>
    <w:p>
      <w:r>
        <w:t xml:space="preserve">    </w:t>
        <w:br/>
      </w:r>
    </w:p>
    <w:p>
      <w:r>
        <w:t xml:space="preserve">    //get the maximum palin part in s starts from 0</w:t>
        <w:br/>
      </w:r>
    </w:p>
    <w:p>
      <w:r>
        <w:t xml:space="preserve">    return new StringBuilder(s.substring(table[table.length - 1])).reverse().toString() + s;</w:t>
        <w:br/>
      </w:r>
    </w:p>
    <w:p>
      <w:r>
        <w:t>}</w:t>
        <w:br/>
      </w:r>
    </w:p>
    <w:p>
      <w:r>
        <w:br/>
      </w:r>
    </w:p>
    <w:p>
      <w:r>
        <w:t>public int[] getTable(String s){</w:t>
        <w:br/>
      </w:r>
    </w:p>
    <w:p>
      <w:r>
        <w:t xml:space="preserve">    //get lookup table</w:t>
        <w:br/>
      </w:r>
    </w:p>
    <w:p>
      <w:r>
        <w:t xml:space="preserve">    int[] table = new int[s.length()];</w:t>
        <w:br/>
      </w:r>
    </w:p>
    <w:p>
      <w:r>
        <w:t xml:space="preserve">    </w:t>
        <w:br/>
      </w:r>
    </w:p>
    <w:p>
      <w:r>
        <w:t xml:space="preserve">    //pointer that points to matched char in prefix part</w:t>
        <w:br/>
      </w:r>
    </w:p>
    <w:p>
      <w:r>
        <w:t xml:space="preserve">    </w:t>
        <w:br/>
      </w:r>
    </w:p>
    <w:p>
      <w:r>
        <w:t xml:space="preserve">    int index = 0;</w:t>
        <w:br/>
      </w:r>
    </w:p>
    <w:p>
      <w:r>
        <w:t xml:space="preserve">    //skip index 0, we will not match a string with itself</w:t>
        <w:br/>
      </w:r>
    </w:p>
    <w:p>
      <w:r>
        <w:t xml:space="preserve">    for(int i = 1; i &lt; s.length(); i++){</w:t>
        <w:br/>
      </w:r>
    </w:p>
    <w:p>
      <w:r>
        <w:t xml:space="preserve">        if(s.charAt(index) == s.charAt(i)){</w:t>
        <w:br/>
      </w:r>
    </w:p>
    <w:p>
      <w:r>
        <w:t xml:space="preserve">            //we can extend match in prefix and postfix</w:t>
        <w:br/>
      </w:r>
    </w:p>
    <w:p>
      <w:r>
        <w:t xml:space="preserve">            table[i] = table[i-1] + 1;</w:t>
        <w:br/>
      </w:r>
    </w:p>
    <w:p>
      <w:r>
        <w:t xml:space="preserve">            index ++;</w:t>
        <w:br/>
      </w:r>
    </w:p>
    <w:p>
      <w:r>
        <w:t xml:space="preserve">        }else{</w:t>
        <w:br/>
      </w:r>
    </w:p>
    <w:p>
      <w:r>
        <w:t xml:space="preserve">            //match failed, we try to match a shorter substring</w:t>
        <w:br/>
      </w:r>
    </w:p>
    <w:p>
      <w:r>
        <w:t xml:space="preserve">            </w:t>
        <w:br/>
      </w:r>
    </w:p>
    <w:p>
      <w:r>
        <w:t xml:space="preserve">            //by assigning index to table[i-1], we will shorten the match string length, and jump to the </w:t>
        <w:br/>
      </w:r>
    </w:p>
    <w:p>
      <w:r>
        <w:t xml:space="preserve">            //prefix part that we used to match postfix ended at i - 1</w:t>
        <w:br/>
      </w:r>
    </w:p>
    <w:p>
      <w:r>
        <w:t xml:space="preserve">            index = table[i-1];</w:t>
        <w:br/>
      </w:r>
    </w:p>
    <w:p>
      <w:r>
        <w:t xml:space="preserve">            </w:t>
        <w:br/>
      </w:r>
    </w:p>
    <w:p>
      <w:r>
        <w:t xml:space="preserve">            while(index &gt; 0 &amp;&amp; s.charAt(index) != s.charAt(i)){</w:t>
        <w:br/>
      </w:r>
    </w:p>
    <w:p>
      <w:r>
        <w:t xml:space="preserve">                //we will try to shorten the match string length until we revert to the beginning of match (index 1)</w:t>
        <w:br/>
      </w:r>
    </w:p>
    <w:p>
      <w:r>
        <w:t xml:space="preserve">                index = table[index-1];</w:t>
        <w:br/>
      </w:r>
    </w:p>
    <w:p>
      <w:r>
        <w:t xml:space="preserve">            }</w:t>
        <w:br/>
      </w:r>
    </w:p>
    <w:p>
      <w:r>
        <w:t xml:space="preserve">            </w:t>
        <w:br/>
      </w:r>
    </w:p>
    <w:p>
      <w:r>
        <w:t xml:space="preserve">            //when we are here may either found a match char or we reach the boundary and still no luck</w:t>
        <w:br/>
      </w:r>
    </w:p>
    <w:p>
      <w:r>
        <w:t xml:space="preserve">            //so we need check char match</w:t>
        <w:br/>
      </w:r>
    </w:p>
    <w:p>
      <w:r>
        <w:t xml:space="preserve">            if(s.charAt(index) == s.charAt(i)){</w:t>
        <w:br/>
      </w:r>
    </w:p>
    <w:p>
      <w:r>
        <w:t xml:space="preserve">                //if match, then extend one char </w:t>
        <w:br/>
      </w:r>
    </w:p>
    <w:p>
      <w:r>
        <w:t xml:space="preserve">                index ++ ;</w:t>
        <w:br/>
      </w:r>
    </w:p>
    <w:p>
      <w:r>
        <w:t xml:space="preserve">            }</w:t>
        <w:br/>
      </w:r>
    </w:p>
    <w:p>
      <w:r>
        <w:t xml:space="preserve">            </w:t>
        <w:br/>
      </w:r>
    </w:p>
    <w:p>
      <w:r>
        <w:t xml:space="preserve">            table[i] = index;</w:t>
        <w:br/>
      </w:r>
    </w:p>
    <w:p>
      <w:r>
        <w:t xml:space="preserve">        }</w:t>
        <w:br/>
      </w:r>
    </w:p>
    <w:p>
      <w:r>
        <w:t xml:space="preserve">        </w:t>
        <w:br/>
      </w:r>
    </w:p>
    <w:p>
      <w:r>
        <w:t xml:space="preserve">    }</w:t>
        <w:br/>
      </w:r>
    </w:p>
    <w:p>
      <w:r>
        <w:t xml:space="preserve">    </w:t>
        <w:br/>
      </w:r>
    </w:p>
    <w:p>
      <w:r>
        <w:t xml:space="preserve">    return table;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215,Kth Largest Element in an Array***:</w:t>
        <w:br/>
      </w:r>
    </w:p>
    <w:p>
      <w:r>
        <w:rPr>
          <w:b/>
        </w:rPr>
        <w:t>Python_solution:</w:t>
        <w:br/>
      </w:r>
    </w:p>
    <w:p>
      <w:r>
        <w:t xml:space="preserve">Python different solutions with comments (bubble sort, selection sort, heap sort and quick sort). </w:t>
        <w:br/>
      </w:r>
    </w:p>
    <w:p>
      <w:r>
        <w:t># O(nlgn) time</w:t>
        <w:br/>
      </w:r>
    </w:p>
    <w:p>
      <w:r>
        <w:t>def findKthLargest1(self, nums, k):</w:t>
        <w:br/>
      </w:r>
    </w:p>
    <w:p>
      <w:r>
        <w:t xml:space="preserve">    return sorted(nums, reverse=True)[k-1]</w:t>
        <w:br/>
      </w:r>
    </w:p>
    <w:p>
      <w:r>
        <w:t xml:space="preserve">    </w:t>
        <w:br/>
      </w:r>
    </w:p>
    <w:p>
      <w:r>
        <w:t># O(nk) time, bubble sort idea, TLE</w:t>
        <w:br/>
      </w:r>
    </w:p>
    <w:p>
      <w:r>
        <w:t>def findKthLargest2(self, nums, k):</w:t>
        <w:br/>
      </w:r>
    </w:p>
    <w:p>
      <w:r>
        <w:t xml:space="preserve">    for i in xrange(k):</w:t>
        <w:br/>
      </w:r>
    </w:p>
    <w:p>
      <w:r>
        <w:t xml:space="preserve">        for j in xrange(len(nums)-i-1):</w:t>
        <w:br/>
      </w:r>
    </w:p>
    <w:p>
      <w:r>
        <w:t xml:space="preserve">            if nums[j] &gt; nums[j+1]:</w:t>
        <w:br/>
      </w:r>
    </w:p>
    <w:p>
      <w:r>
        <w:t xml:space="preserve">                # exchange elements, time consuming</w:t>
        <w:br/>
      </w:r>
    </w:p>
    <w:p>
      <w:r>
        <w:t xml:space="preserve">                nums[j], nums[j+1] = nums[j+1], nums[j]</w:t>
        <w:br/>
      </w:r>
    </w:p>
    <w:p>
      <w:r>
        <w:t xml:space="preserve">    return nums[len(nums)-k]</w:t>
        <w:br/>
      </w:r>
    </w:p>
    <w:p>
      <w:r>
        <w:t xml:space="preserve">    </w:t>
        <w:br/>
      </w:r>
    </w:p>
    <w:p>
      <w:r>
        <w:t># O(nk) time, selection sort idea</w:t>
        <w:br/>
      </w:r>
    </w:p>
    <w:p>
      <w:r>
        <w:t>def findKthLargest3(self, nums, k):</w:t>
        <w:br/>
      </w:r>
    </w:p>
    <w:p>
      <w:r>
        <w:t xml:space="preserve">    for i in xrange(len(nums), len(nums)-k, -1):</w:t>
        <w:br/>
      </w:r>
    </w:p>
    <w:p>
      <w:r>
        <w:t xml:space="preserve">        tmp = 0</w:t>
        <w:br/>
      </w:r>
    </w:p>
    <w:p>
      <w:r>
        <w:t xml:space="preserve">        for j in xrange(i):</w:t>
        <w:br/>
      </w:r>
    </w:p>
    <w:p>
      <w:r>
        <w:t xml:space="preserve">            if nums[j] &gt; nums[tmp]:</w:t>
        <w:br/>
      </w:r>
    </w:p>
    <w:p>
      <w:r>
        <w:t xml:space="preserve">                tmp = j</w:t>
        <w:br/>
      </w:r>
    </w:p>
    <w:p>
      <w:r>
        <w:t xml:space="preserve">        nums[tmp], nums[i-1] = nums[i-1], nums[tmp]</w:t>
        <w:br/>
      </w:r>
    </w:p>
    <w:p>
      <w:r>
        <w:t xml:space="preserve">    return nums[len(nums)-k]</w:t>
        <w:br/>
      </w:r>
    </w:p>
    <w:p>
      <w:r>
        <w:t xml:space="preserve">    </w:t>
        <w:br/>
      </w:r>
    </w:p>
    <w:p>
      <w:r>
        <w:t># O(k+(n-k)lgk) time, min-heap</w:t>
        <w:br/>
      </w:r>
    </w:p>
    <w:p>
      <w:r>
        <w:t>def findKthLargest4(self, nums, k):</w:t>
        <w:br/>
      </w:r>
    </w:p>
    <w:p>
      <w:r>
        <w:t xml:space="preserve">    heap = []</w:t>
        <w:br/>
      </w:r>
    </w:p>
    <w:p>
      <w:r>
        <w:t xml:space="preserve">    for num in nums:</w:t>
        <w:br/>
      </w:r>
    </w:p>
    <w:p>
      <w:r>
        <w:t xml:space="preserve">        heapq.heappush(heap, num)</w:t>
        <w:br/>
      </w:r>
    </w:p>
    <w:p>
      <w:r>
        <w:t xml:space="preserve">    for _ in xrange(len(nums)-k):</w:t>
        <w:br/>
      </w:r>
    </w:p>
    <w:p>
      <w:r>
        <w:t xml:space="preserve">        heapq.heappop(heap)</w:t>
        <w:br/>
      </w:r>
    </w:p>
    <w:p>
      <w:r>
        <w:t xml:space="preserve">    return heapq.heappop(heap)</w:t>
        <w:br/>
      </w:r>
    </w:p>
    <w:p>
      <w:r>
        <w:br/>
      </w:r>
    </w:p>
    <w:p>
      <w:r>
        <w:t xml:space="preserve"># O(k+(n-k)lgk) time, min-heap        </w:t>
        <w:br/>
      </w:r>
    </w:p>
    <w:p>
      <w:r>
        <w:t>def findKthLargest5(self, nums, k):</w:t>
        <w:br/>
      </w:r>
    </w:p>
    <w:p>
      <w:r>
        <w:t xml:space="preserve">    return heapq.nlargest(k, nums)[k-1]</w:t>
        <w:br/>
      </w:r>
    </w:p>
    <w:p>
      <w:r>
        <w:t xml:space="preserve">    </w:t>
        <w:br/>
      </w:r>
    </w:p>
    <w:p>
      <w:r>
        <w:t># O(n) time, quick selection</w:t>
        <w:br/>
      </w:r>
    </w:p>
    <w:p>
      <w:r>
        <w:t>def findKthLargest(self, nums, k):</w:t>
        <w:br/>
      </w:r>
    </w:p>
    <w:p>
      <w:r>
        <w:t xml:space="preserve">    # convert the kth largest to smallest</w:t>
        <w:br/>
      </w:r>
    </w:p>
    <w:p>
      <w:r>
        <w:t xml:space="preserve">    return self.findKthSmallest(nums, len(nums)+1-k)</w:t>
        <w:br/>
      </w:r>
    </w:p>
    <w:p>
      <w:r>
        <w:t xml:space="preserve">    </w:t>
        <w:br/>
      </w:r>
    </w:p>
    <w:p>
      <w:r>
        <w:t>def findKthSmallest(self, nums, k):</w:t>
        <w:br/>
      </w:r>
    </w:p>
    <w:p>
      <w:r>
        <w:t xml:space="preserve">    if nums:</w:t>
        <w:br/>
      </w:r>
    </w:p>
    <w:p>
      <w:r>
        <w:t xml:space="preserve">        pos = self.partition(nums, 0, len(nums)-1)</w:t>
        <w:br/>
      </w:r>
    </w:p>
    <w:p>
      <w:r>
        <w:t xml:space="preserve">        if k &gt; pos+1:</w:t>
        <w:br/>
      </w:r>
    </w:p>
    <w:p>
      <w:r>
        <w:t xml:space="preserve">            return self.findKthSmallest(nums[pos+1:], k-pos-1)</w:t>
        <w:br/>
      </w:r>
    </w:p>
    <w:p>
      <w:r>
        <w:t xml:space="preserve">        elif k &lt; pos+1:</w:t>
        <w:br/>
      </w:r>
    </w:p>
    <w:p>
      <w:r>
        <w:t xml:space="preserve">            return self.findKthSmallest(nums[:pos], k)</w:t>
        <w:br/>
      </w:r>
    </w:p>
    <w:p>
      <w:r>
        <w:t xml:space="preserve">        else:</w:t>
        <w:br/>
      </w:r>
    </w:p>
    <w:p>
      <w:r>
        <w:t xml:space="preserve">            return nums[pos]</w:t>
        <w:br/>
      </w:r>
    </w:p>
    <w:p>
      <w:r>
        <w:t xml:space="preserve"> </w:t>
        <w:br/>
      </w:r>
    </w:p>
    <w:p>
      <w:r>
        <w:t xml:space="preserve"># choose the right-most element as pivot   </w:t>
        <w:br/>
      </w:r>
    </w:p>
    <w:p>
      <w:r>
        <w:t>def partition(self, nums, l, r):</w:t>
        <w:br/>
      </w:r>
    </w:p>
    <w:p>
      <w:r>
        <w:t xml:space="preserve">    low = l</w:t>
        <w:br/>
      </w:r>
    </w:p>
    <w:p>
      <w:r>
        <w:t xml:space="preserve">    while l &lt; r:</w:t>
        <w:br/>
      </w:r>
    </w:p>
    <w:p>
      <w:r>
        <w:t xml:space="preserve">        if nums[l] &lt; nums[r]:</w:t>
        <w:br/>
      </w:r>
    </w:p>
    <w:p>
      <w:r>
        <w:t xml:space="preserve">            nums[l], nums[low] = nums[low], nums[l]</w:t>
        <w:br/>
      </w:r>
    </w:p>
    <w:p>
      <w:r>
        <w:t xml:space="preserve">            low += 1</w:t>
        <w:br/>
      </w:r>
    </w:p>
    <w:p>
      <w:r>
        <w:t xml:space="preserve">        l += 1</w:t>
        <w:br/>
      </w:r>
    </w:p>
    <w:p>
      <w:r>
        <w:t xml:space="preserve">    nums[low], nums[r] = nums[r], nums[low]</w:t>
        <w:br/>
      </w:r>
    </w:p>
    <w:p>
      <w:r>
        <w:t xml:space="preserve">    return low</w:t>
        <w:br/>
      </w:r>
    </w:p>
    <w:p>
      <w:r>
        <w:rPr>
          <w:b/>
        </w:rPr>
        <w:t>Best_solution:</w:t>
        <w:br/>
      </w:r>
    </w:p>
    <w:p>
      <w:r>
        <w:t xml:space="preserve">Solution explained </w:t>
        <w:br/>
      </w:r>
    </w:p>
    <w:p>
      <w:r>
        <w:t>public int findKthLargest(int[] nums, int k) {</w:t>
        <w:br/>
      </w:r>
    </w:p>
    <w:p>
      <w:r>
        <w:t xml:space="preserve">        final int N = nums.length;</w:t>
        <w:br/>
      </w:r>
    </w:p>
    <w:p>
      <w:r>
        <w:t xml:space="preserve">        Arrays.sort(nums);</w:t>
        <w:br/>
      </w:r>
    </w:p>
    <w:p>
      <w:r>
        <w:t xml:space="preserve">        return nums[N - k];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216,Combination Sum III***:</w:t>
        <w:br/>
      </w:r>
    </w:p>
    <w:p>
      <w:r>
        <w:rPr>
          <w:b/>
        </w:rPr>
        <w:t>Python_solution:</w:t>
        <w:br/>
      </w:r>
    </w:p>
    <w:p>
      <w:r>
        <w:t xml:space="preserve">Concise python solution using DFS </w:t>
        <w:br/>
      </w:r>
    </w:p>
    <w:p>
      <w:r>
        <w:t>class Solution:</w:t>
        <w:br/>
      </w:r>
    </w:p>
    <w:p>
      <w:r>
        <w:t xml:space="preserve">    # @param {integer} k</w:t>
        <w:br/>
      </w:r>
    </w:p>
    <w:p>
      <w:r>
        <w:t xml:space="preserve">    # @param {integer} n</w:t>
        <w:br/>
      </w:r>
    </w:p>
    <w:p>
      <w:r>
        <w:t xml:space="preserve">    # @return {integer[][]}</w:t>
        <w:br/>
      </w:r>
    </w:p>
    <w:p>
      <w:r>
        <w:t xml:space="preserve">    def combinationSum3(self, k, n):</w:t>
        <w:br/>
      </w:r>
    </w:p>
    <w:p>
      <w:r>
        <w:t xml:space="preserve">        if n &gt; sum([i for i in range(1, 11)]):</w:t>
        <w:br/>
      </w:r>
    </w:p>
    <w:p>
      <w:r>
        <w:t xml:space="preserve">            return []</w:t>
        <w:br/>
      </w:r>
    </w:p>
    <w:p>
      <w:r>
        <w:br/>
      </w:r>
    </w:p>
    <w:p>
      <w:r>
        <w:t xml:space="preserve">        res = []</w:t>
        <w:br/>
      </w:r>
    </w:p>
    <w:p>
      <w:r>
        <w:t xml:space="preserve">        self.sum_help(k, n, 1, [], res)</w:t>
        <w:br/>
      </w:r>
    </w:p>
    <w:p>
      <w:r>
        <w:t xml:space="preserve">        return res</w:t>
        <w:br/>
      </w:r>
    </w:p>
    <w:p>
      <w:r>
        <w:br/>
      </w:r>
    </w:p>
    <w:p>
      <w:r>
        <w:br/>
      </w:r>
    </w:p>
    <w:p>
      <w:r>
        <w:t xml:space="preserve">    def sum_help(self, k, n, curr, arr, res):</w:t>
        <w:br/>
      </w:r>
    </w:p>
    <w:p>
      <w:r>
        <w:t xml:space="preserve">        if len(arr) == k:</w:t>
        <w:br/>
      </w:r>
    </w:p>
    <w:p>
      <w:r>
        <w:t xml:space="preserve">            if sum(arr) == n:</w:t>
        <w:br/>
      </w:r>
    </w:p>
    <w:p>
      <w:r>
        <w:t xml:space="preserve">                res.append(list(arr))</w:t>
        <w:br/>
      </w:r>
    </w:p>
    <w:p>
      <w:r>
        <w:t xml:space="preserve">            return</w:t>
        <w:br/>
      </w:r>
    </w:p>
    <w:p>
      <w:r>
        <w:br/>
      </w:r>
    </w:p>
    <w:p>
      <w:r>
        <w:t xml:space="preserve">        if len(arr) &gt; k or curr &gt; 9:</w:t>
        <w:br/>
      </w:r>
    </w:p>
    <w:p>
      <w:r>
        <w:t xml:space="preserve">            return</w:t>
        <w:br/>
      </w:r>
    </w:p>
    <w:p>
      <w:r>
        <w:t xml:space="preserve">        </w:t>
        <w:br/>
      </w:r>
    </w:p>
    <w:p>
      <w:r>
        <w:t xml:space="preserve">        for i in range(curr, 10):</w:t>
        <w:br/>
      </w:r>
    </w:p>
    <w:p>
      <w:r>
        <w:t xml:space="preserve">            arr.append(i)</w:t>
        <w:br/>
      </w:r>
    </w:p>
    <w:p>
      <w:r>
        <w:t xml:space="preserve">            self.sum_help(k, n, i + 1, arr, res)</w:t>
        <w:br/>
      </w:r>
    </w:p>
    <w:p>
      <w:r>
        <w:t xml:space="preserve">            arr.pop()</w:t>
        <w:br/>
      </w:r>
    </w:p>
    <w:p>
      <w:r>
        <w:rPr>
          <w:b/>
        </w:rPr>
        <w:t>Best_solution:</w:t>
        <w:br/>
      </w:r>
    </w:p>
    <w:p>
      <w:r>
        <w:t xml:space="preserve">Simple and clean Java code, backtracking. </w:t>
        <w:br/>
      </w:r>
    </w:p>
    <w:p>
      <w:r>
        <w:t xml:space="preserve"> public List&lt;List&lt;Integer&gt;&gt; combinationSum3(int k, int n) {</w:t>
        <w:br/>
      </w:r>
    </w:p>
    <w:p>
      <w:r>
        <w:t xml:space="preserve">    List&lt;List&lt;Integer&gt;&gt; ans = new ArrayList&lt;&gt;();</w:t>
        <w:br/>
      </w:r>
    </w:p>
    <w:p>
      <w:r>
        <w:t xml:space="preserve">    combination(ans, new ArrayList&lt;Integer&gt;(), k, 1, n);</w:t>
        <w:br/>
      </w:r>
    </w:p>
    <w:p>
      <w:r>
        <w:t xml:space="preserve">    return ans;</w:t>
        <w:br/>
      </w:r>
    </w:p>
    <w:p>
      <w:r>
        <w:t>}</w:t>
        <w:br/>
      </w:r>
    </w:p>
    <w:p>
      <w:r>
        <w:br/>
      </w:r>
    </w:p>
    <w:p>
      <w:r>
        <w:t>private void combination(List&lt;List&lt;Integer&gt;&gt; ans, List&lt;Integer&gt; comb, int k,  int start, int n) {</w:t>
        <w:br/>
      </w:r>
    </w:p>
    <w:p>
      <w:r>
        <w:tab/>
        <w:t>if (comb.size() == k &amp;&amp; n == 0) {</w:t>
        <w:br/>
      </w:r>
    </w:p>
    <w:p>
      <w:r>
        <w:tab/>
        <w:tab/>
        <w:t>List&lt;Integer&gt; li = new ArrayList&lt;Integer&gt;(comb);</w:t>
        <w:br/>
      </w:r>
    </w:p>
    <w:p>
      <w:r>
        <w:tab/>
        <w:tab/>
        <w:t>ans.add(li);</w:t>
        <w:br/>
      </w:r>
    </w:p>
    <w:p>
      <w:r>
        <w:tab/>
        <w:tab/>
        <w:t>return;</w:t>
        <w:br/>
      </w:r>
    </w:p>
    <w:p>
      <w:r>
        <w:tab/>
        <w:t>}</w:t>
        <w:br/>
      </w:r>
    </w:p>
    <w:p>
      <w:r>
        <w:tab/>
        <w:t>for (int i = start; i &lt;= 9; i++) {</w:t>
        <w:br/>
      </w:r>
    </w:p>
    <w:p>
      <w:r>
        <w:tab/>
        <w:tab/>
        <w:t>comb.add(i);</w:t>
        <w:br/>
      </w:r>
    </w:p>
    <w:p>
      <w:r>
        <w:tab/>
        <w:tab/>
        <w:t>combination(ans, comb, k, i+1, n-i);</w:t>
        <w:br/>
      </w:r>
    </w:p>
    <w:p>
      <w:r>
        <w:tab/>
        <w:tab/>
        <w:t>comb.remove(comb.size() - 1);</w:t>
        <w:br/>
      </w:r>
    </w:p>
    <w:p>
      <w:r>
        <w:tab/>
        <w:t>}</w:t>
        <w:br/>
      </w:r>
    </w:p>
    <w:p>
      <w:r>
        <w:t>}</w:t>
        <w:br/>
      </w:r>
    </w:p>
    <w:p>
      <w:r>
        <w:br/>
      </w:r>
    </w:p>
    <w:p>
      <w:r>
        <w:t>217,Contains Duplicate***:</w:t>
        <w:br/>
      </w:r>
    </w:p>
    <w:p>
      <w:r>
        <w:rPr>
          <w:b/>
        </w:rPr>
        <w:t>Python_solution:</w:t>
        <w:br/>
      </w:r>
    </w:p>
    <w:p>
      <w:r>
        <w:t xml:space="preserve">One line solution in python </w:t>
        <w:br/>
      </w:r>
    </w:p>
    <w:p>
      <w:r>
        <w:t>class Solution(object):</w:t>
        <w:br/>
      </w:r>
    </w:p>
    <w:p>
      <w:r>
        <w:t>def containsDuplicate(self, nums):</w:t>
        <w:br/>
      </w:r>
    </w:p>
    <w:p>
      <w:r>
        <w:t xml:space="preserve">    """</w:t>
        <w:br/>
      </w:r>
    </w:p>
    <w:p>
      <w:r>
        <w:t xml:space="preserve">    :type nums: List[int]</w:t>
        <w:br/>
      </w:r>
    </w:p>
    <w:p>
      <w:r>
        <w:t xml:space="preserve">    :rtype: bool</w:t>
        <w:br/>
      </w:r>
    </w:p>
    <w:p>
      <w:r>
        <w:t xml:space="preserve">    """</w:t>
        <w:br/>
      </w:r>
    </w:p>
    <w:p>
      <w:r>
        <w:t xml:space="preserve">    return len(nums) != len(set(nums))</w:t>
        <w:br/>
      </w:r>
    </w:p>
    <w:p>
      <w:r>
        <w:rPr>
          <w:b/>
        </w:rPr>
        <w:t>Best_solution:</w:t>
        <w:br/>
      </w:r>
    </w:p>
    <w:p>
      <w:r>
        <w:t xml:space="preserve">Possible solutions. </w:t>
        <w:br/>
      </w:r>
    </w:p>
    <w:p>
      <w:r>
        <w:t>public boolean containsDuplicate(int[] nums) {</w:t>
        <w:br/>
      </w:r>
    </w:p>
    <w:p>
      <w:r>
        <w:br/>
      </w:r>
    </w:p>
    <w:p>
      <w:r>
        <w:t xml:space="preserve">        for(int i = 0; i &lt; nums.length; i++) {</w:t>
        <w:br/>
      </w:r>
    </w:p>
    <w:p>
      <w:r>
        <w:t xml:space="preserve">            for(int j = i + 1; j &lt; nums.length; j++) {</w:t>
        <w:br/>
      </w:r>
    </w:p>
    <w:p>
      <w:r>
        <w:t xml:space="preserve">                if(nums[i] == nums[j]) {</w:t>
        <w:br/>
      </w:r>
    </w:p>
    <w:p>
      <w:r>
        <w:t xml:space="preserve">                    return true;</w:t>
        <w:br/>
      </w:r>
    </w:p>
    <w:p>
      <w:r>
        <w:t xml:space="preserve">                }</w:t>
        <w:br/>
      </w:r>
    </w:p>
    <w:p>
      <w:r>
        <w:t xml:space="preserve">            }</w:t>
        <w:br/>
      </w:r>
    </w:p>
    <w:p>
      <w:r>
        <w:t xml:space="preserve">        }</w:t>
        <w:br/>
      </w:r>
    </w:p>
    <w:p>
      <w:r>
        <w:t xml:space="preserve">        return false;</w:t>
        <w:br/>
      </w:r>
    </w:p>
    <w:p>
      <w:r>
        <w:t xml:space="preserve">    }</w:t>
        <w:br/>
      </w:r>
    </w:p>
    <w:p>
      <w:r>
        <w:br/>
      </w:r>
    </w:p>
    <w:p>
      <w:r>
        <w:br/>
      </w:r>
    </w:p>
    <w:p>
      <w:r>
        <w:t>218,The Skyline Problem***:</w:t>
        <w:br/>
      </w:r>
    </w:p>
    <w:p>
      <w:r>
        <w:rPr>
          <w:b/>
        </w:rPr>
        <w:t>Python_solution:</w:t>
        <w:br/>
      </w:r>
    </w:p>
    <w:p>
      <w:r>
        <w:t xml:space="preserve">14 line python code, straightforward &amp; easy to understand </w:t>
        <w:br/>
      </w:r>
    </w:p>
    <w:p>
      <w:r>
        <w:t>class Solution(object):</w:t>
        <w:br/>
      </w:r>
    </w:p>
    <w:p>
      <w:r>
        <w:t>def getSkyline(self, buildings):</w:t>
        <w:br/>
      </w:r>
    </w:p>
    <w:p>
      <w:r>
        <w:t xml:space="preserve">    """</w:t>
        <w:br/>
      </w:r>
    </w:p>
    <w:p>
      <w:r>
        <w:t xml:space="preserve">    :type buildings: List[List[int]]</w:t>
        <w:br/>
      </w:r>
    </w:p>
    <w:p>
      <w:r>
        <w:t xml:space="preserve">    :rtype: List[List[int]]</w:t>
        <w:br/>
      </w:r>
    </w:p>
    <w:p>
      <w:r>
        <w:t xml:space="preserve">    """</w:t>
        <w:br/>
      </w:r>
    </w:p>
    <w:p>
      <w:r>
        <w:t xml:space="preserve">    def addsky(pos, hei):</w:t>
        <w:br/>
      </w:r>
    </w:p>
    <w:p>
      <w:r>
        <w:t xml:space="preserve">        if sky[-1][1] != hei:</w:t>
        <w:br/>
      </w:r>
    </w:p>
    <w:p>
      <w:r>
        <w:t xml:space="preserve">            sky.append([pos, hei])</w:t>
        <w:br/>
      </w:r>
    </w:p>
    <w:p>
      <w:r>
        <w:br/>
      </w:r>
    </w:p>
    <w:p>
      <w:r>
        <w:t xml:space="preserve">    sky = [[-1,0]]</w:t>
        <w:br/>
      </w:r>
    </w:p>
    <w:p>
      <w:r>
        <w:t xml:space="preserve">    </w:t>
        <w:br/>
      </w:r>
    </w:p>
    <w:p>
      <w:r>
        <w:t xml:space="preserve">    # possible corner positions</w:t>
        <w:br/>
      </w:r>
    </w:p>
    <w:p>
      <w:r>
        <w:t xml:space="preserve">    position = set([b[0] for b in buildings] + [b[1] for b in buildings])</w:t>
        <w:br/>
      </w:r>
    </w:p>
    <w:p>
      <w:r>
        <w:t xml:space="preserve">    </w:t>
        <w:br/>
      </w:r>
    </w:p>
    <w:p>
      <w:r>
        <w:t xml:space="preserve">    # live buildings</w:t>
        <w:br/>
      </w:r>
    </w:p>
    <w:p>
      <w:r>
        <w:t xml:space="preserve">    live = []</w:t>
        <w:br/>
      </w:r>
    </w:p>
    <w:p>
      <w:r>
        <w:t xml:space="preserve">    </w:t>
        <w:br/>
      </w:r>
    </w:p>
    <w:p>
      <w:r>
        <w:t xml:space="preserve">    i = 0</w:t>
        <w:br/>
      </w:r>
    </w:p>
    <w:p>
      <w:r>
        <w:t xml:space="preserve">        </w:t>
        <w:br/>
      </w:r>
    </w:p>
    <w:p>
      <w:r>
        <w:t xml:space="preserve">    for t in sorted(position):</w:t>
        <w:br/>
      </w:r>
    </w:p>
    <w:p>
      <w:r>
        <w:t xml:space="preserve">        </w:t>
        <w:br/>
      </w:r>
    </w:p>
    <w:p>
      <w:r>
        <w:t xml:space="preserve">        # add the new buildings whose left side is lefter than position t</w:t>
        <w:br/>
      </w:r>
    </w:p>
    <w:p>
      <w:r>
        <w:t xml:space="preserve">        while i &lt; len(buildings) and buildings[i][0] &lt;= t:</w:t>
        <w:br/>
      </w:r>
    </w:p>
    <w:p>
      <w:r>
        <w:t xml:space="preserve">            heappush(live, (-buildings[i][2], buildings[i][1]))</w:t>
        <w:br/>
      </w:r>
    </w:p>
    <w:p>
      <w:r>
        <w:t xml:space="preserve">            i += 1</w:t>
        <w:br/>
      </w:r>
    </w:p>
    <w:p>
      <w:r>
        <w:t xml:space="preserve">            </w:t>
        <w:br/>
      </w:r>
    </w:p>
    <w:p>
      <w:r>
        <w:t xml:space="preserve">        # remove the past buildings whose right side is lefter than position t</w:t>
        <w:br/>
      </w:r>
    </w:p>
    <w:p>
      <w:r>
        <w:t xml:space="preserve">        while live and live[0][1] &lt;= t:</w:t>
        <w:br/>
      </w:r>
    </w:p>
    <w:p>
      <w:r>
        <w:t xml:space="preserve">            heappop(live)</w:t>
        <w:br/>
      </w:r>
    </w:p>
    <w:p>
      <w:r>
        <w:t xml:space="preserve">        </w:t>
        <w:br/>
      </w:r>
    </w:p>
    <w:p>
      <w:r>
        <w:t xml:space="preserve">        # pick the highest existing building at this moment</w:t>
        <w:br/>
      </w:r>
    </w:p>
    <w:p>
      <w:r>
        <w:t xml:space="preserve">        h = -live[0][0] if live else 0</w:t>
        <w:br/>
      </w:r>
    </w:p>
    <w:p>
      <w:r>
        <w:t xml:space="preserve">        addsky(t, h)</w:t>
        <w:br/>
      </w:r>
    </w:p>
    <w:p>
      <w:r>
        <w:br/>
      </w:r>
    </w:p>
    <w:p>
      <w:r>
        <w:t xml:space="preserve">    return sky[1:]</w:t>
        <w:br/>
      </w:r>
    </w:p>
    <w:p>
      <w:r>
        <w:rPr>
          <w:b/>
        </w:rPr>
        <w:t>Best_solution:</w:t>
        <w:br/>
      </w:r>
    </w:p>
    <w:p>
      <w:r>
        <w:t xml:space="preserve">(Guaranteed) Really Detailed and Good (Perfect) Explanation of The Skyline Problem </w:t>
        <w:br/>
      </w:r>
    </w:p>
    <w:p>
      <w:r>
        <w:t>None</w:t>
        <w:br/>
      </w:r>
    </w:p>
    <w:p>
      <w:r>
        <w:br/>
      </w:r>
    </w:p>
    <w:p>
      <w:r>
        <w:t>219,Contains Duplicate II***:</w:t>
        <w:br/>
      </w:r>
    </w:p>
    <w:p>
      <w:r>
        <w:rPr>
          <w:b/>
        </w:rPr>
        <w:t>Python_solution:</w:t>
        <w:br/>
      </w:r>
    </w:p>
    <w:p>
      <w:r>
        <w:t xml:space="preserve">Python concise solution with dictionary. </w:t>
        <w:br/>
      </w:r>
    </w:p>
    <w:p>
      <w:r>
        <w:t>def containsNearbyDuplicate(self, nums, k):</w:t>
        <w:br/>
      </w:r>
    </w:p>
    <w:p>
      <w:r>
        <w:t xml:space="preserve">    dic = {}</w:t>
        <w:br/>
      </w:r>
    </w:p>
    <w:p>
      <w:r>
        <w:t xml:space="preserve">    for i, v in enumerate(nums):</w:t>
        <w:br/>
      </w:r>
    </w:p>
    <w:p>
      <w:r>
        <w:t xml:space="preserve">        if v in dic and i - dic[v] &lt;= k:</w:t>
        <w:br/>
      </w:r>
    </w:p>
    <w:p>
      <w:r>
        <w:t xml:space="preserve">            return True</w:t>
        <w:br/>
      </w:r>
    </w:p>
    <w:p>
      <w:r>
        <w:t xml:space="preserve">        dic[v] = i</w:t>
        <w:br/>
      </w:r>
    </w:p>
    <w:p>
      <w:r>
        <w:t xml:space="preserve">    return False</w:t>
        <w:br/>
      </w:r>
    </w:p>
    <w:p>
      <w:r>
        <w:rPr>
          <w:b/>
        </w:rPr>
        <w:t>Best_solution:</w:t>
        <w:br/>
      </w:r>
    </w:p>
    <w:p>
      <w:r>
        <w:t xml:space="preserve">Simple Java solution </w:t>
        <w:br/>
      </w:r>
    </w:p>
    <w:p>
      <w:r>
        <w:t>public boolean containsNearbyDuplicate(int[] nums, int k) {</w:t>
        <w:br/>
      </w:r>
    </w:p>
    <w:p>
      <w:r>
        <w:t xml:space="preserve">        Set&lt;Integer&gt; set = new HashSet&lt;Integer&gt;();</w:t>
        <w:br/>
      </w:r>
    </w:p>
    <w:p>
      <w:r>
        <w:t xml:space="preserve">        for(int i = 0; i &lt; nums.length; i++){</w:t>
        <w:br/>
      </w:r>
    </w:p>
    <w:p>
      <w:r>
        <w:t xml:space="preserve">            if(i &gt; k) set.remove(nums[i-k-1]);</w:t>
        <w:br/>
      </w:r>
    </w:p>
    <w:p>
      <w:r>
        <w:t xml:space="preserve">            if(!set.add(nums[i])) return true;</w:t>
        <w:br/>
      </w:r>
    </w:p>
    <w:p>
      <w:r>
        <w:t xml:space="preserve">        }</w:t>
        <w:br/>
      </w:r>
    </w:p>
    <w:p>
      <w:r>
        <w:t xml:space="preserve">        return false;</w:t>
        <w:br/>
      </w:r>
    </w:p>
    <w:p>
      <w:r>
        <w:t xml:space="preserve"> }</w:t>
        <w:br/>
      </w:r>
    </w:p>
    <w:p>
      <w:r>
        <w:br/>
      </w:r>
    </w:p>
    <w:p>
      <w:r>
        <w:t>220,Contains Duplicate III***:</w:t>
        <w:br/>
      </w:r>
    </w:p>
    <w:p>
      <w:r>
        <w:rPr>
          <w:b/>
        </w:rPr>
        <w:t>Python_solution:</w:t>
        <w:br/>
      </w:r>
    </w:p>
    <w:p>
      <w:r>
        <w:t xml:space="preserve">Java/Python one pass solution, O(n) time O(n) space using buckets </w:t>
        <w:br/>
      </w:r>
    </w:p>
    <w:p>
      <w:r>
        <w:t>(1) the two in the same bucket</w:t>
        <w:br/>
      </w:r>
    </w:p>
    <w:p>
      <w:r>
        <w:t>(2) the two in neighbor buckets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AC O(N) solution in Java using buckets with explanation </w:t>
        <w:br/>
      </w:r>
    </w:p>
    <w:p>
      <w:r>
        <w:t xml:space="preserve"> public class Solution {</w:t>
        <w:br/>
      </w:r>
    </w:p>
    <w:p>
      <w:r>
        <w:t xml:space="preserve">    public boolean containsNearbyAlmostDuplicate(int[] nums, int k, int t) {</w:t>
        <w:br/>
      </w:r>
    </w:p>
    <w:p>
      <w:r>
        <w:t xml:space="preserve">        if (k &lt; 1 || t &lt; 0) return false;</w:t>
        <w:br/>
      </w:r>
    </w:p>
    <w:p>
      <w:r>
        <w:t xml:space="preserve">        Map&lt;Long, Long&gt; map = new HashMap&lt;&gt;();</w:t>
        <w:br/>
      </w:r>
    </w:p>
    <w:p>
      <w:r>
        <w:t xml:space="preserve">        for (int i = 0; i &lt; nums.length; i++) {</w:t>
        <w:br/>
      </w:r>
    </w:p>
    <w:p>
      <w:r>
        <w:t xml:space="preserve">            long remappedNum = (long) nums[i] - Integer.MIN_VALUE;</w:t>
        <w:br/>
      </w:r>
    </w:p>
    <w:p>
      <w:r>
        <w:t xml:space="preserve">            long bucket = remappedNum / ((long) t + 1);</w:t>
        <w:br/>
      </w:r>
    </w:p>
    <w:p>
      <w:r>
        <w:t xml:space="preserve">            if (map.containsKey(bucket)</w:t>
        <w:br/>
      </w:r>
    </w:p>
    <w:p>
      <w:r>
        <w:t xml:space="preserve">                    || (map.containsKey(bucket - 1) &amp;&amp; remappedNum - map.get(bucket - 1) &lt;= t)</w:t>
        <w:br/>
      </w:r>
    </w:p>
    <w:p>
      <w:r>
        <w:t xml:space="preserve">                        || (map.containsKey(bucket + 1) &amp;&amp; map.get(bucket + 1) - remappedNum &lt;= t))</w:t>
        <w:br/>
      </w:r>
    </w:p>
    <w:p>
      <w:r>
        <w:t xml:space="preserve">                            return true;</w:t>
        <w:br/>
      </w:r>
    </w:p>
    <w:p>
      <w:r>
        <w:t xml:space="preserve">            if (map.entrySet().size() &gt;= k) {</w:t>
        <w:br/>
      </w:r>
    </w:p>
    <w:p>
      <w:r>
        <w:t xml:space="preserve">                long lastBucket = ((long) nums[i - k] - Integer.MIN_VALUE) / ((long) t + 1);</w:t>
        <w:br/>
      </w:r>
    </w:p>
    <w:p>
      <w:r>
        <w:t xml:space="preserve">                map.remove(lastBucket);</w:t>
        <w:br/>
      </w:r>
    </w:p>
    <w:p>
      <w:r>
        <w:t xml:space="preserve">            }</w:t>
        <w:br/>
      </w:r>
    </w:p>
    <w:p>
      <w:r>
        <w:t xml:space="preserve">            map.put(bucket, remappedNum);</w:t>
        <w:br/>
      </w:r>
    </w:p>
    <w:p>
      <w:r>
        <w:t xml:space="preserve">        }</w:t>
        <w:br/>
      </w:r>
    </w:p>
    <w:p>
      <w:r>
        <w:t xml:space="preserve">        return false;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221,Maximal Square***:</w:t>
        <w:br/>
      </w:r>
    </w:p>
    <w:p>
      <w:r>
        <w:rPr>
          <w:b/>
        </w:rPr>
        <w:t>Python_solution:</w:t>
        <w:br/>
      </w:r>
    </w:p>
    <w:p>
      <w:r>
        <w:t xml:space="preserve">9-lines Python DP solution with explaination </w:t>
        <w:br/>
      </w:r>
    </w:p>
    <w:p>
      <w:r>
        <w:t>def maximalSquare(self, matrix):</w:t>
        <w:br/>
      </w:r>
    </w:p>
    <w:p>
      <w:r>
        <w:t xml:space="preserve">    dp, maxArea = [[0 for _1_ in range(len(matrix[0]))] for ___ in range(len(matrix))], 0</w:t>
        <w:br/>
      </w:r>
    </w:p>
    <w:p>
      <w:r>
        <w:t xml:space="preserve">    for i in xrange(0, len(matrix)):</w:t>
        <w:br/>
      </w:r>
    </w:p>
    <w:p>
      <w:r>
        <w:t xml:space="preserve">        for j in xrange(0, len(matrix[0])):</w:t>
        <w:br/>
      </w:r>
    </w:p>
    <w:p>
      <w:r>
        <w:t xml:space="preserve">            if i == 0 or j == 0:</w:t>
        <w:br/>
      </w:r>
    </w:p>
    <w:p>
      <w:r>
        <w:t xml:space="preserve">                dp[i][j] = int(matrix[i][j])</w:t>
        <w:br/>
      </w:r>
    </w:p>
    <w:p>
      <w:r>
        <w:t xml:space="preserve">            elif int(matrix[i][j]) == 1:</w:t>
        <w:br/>
      </w:r>
    </w:p>
    <w:p>
      <w:r>
        <w:t xml:space="preserve">                dp[i][j] = min(dp[i - 1][j - 1], dp[i][j - 1], dp[i - 1][j]) + 1</w:t>
        <w:br/>
      </w:r>
    </w:p>
    <w:p>
      <w:r>
        <w:t xml:space="preserve">            maxArea = max(maxArea, dp[i][j])</w:t>
        <w:br/>
      </w:r>
    </w:p>
    <w:p>
      <w:r>
        <w:t xml:space="preserve">    return maxArea*maxArea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Easy DP solution in C++ with detailed explanations (8ms, O(n^2) time and O(n) space) </w:t>
        <w:br/>
      </w:r>
    </w:p>
    <w:p>
      <w:r>
        <w:t>(i, j)</w:t>
        <w:br/>
      </w:r>
    </w:p>
    <w:p>
      <w:r>
        <w:br/>
      </w:r>
    </w:p>
    <w:p>
      <w:r>
        <w:t>222,Count Complete Tree Nodes***:</w:t>
        <w:br/>
      </w:r>
    </w:p>
    <w:p>
      <w:r>
        <w:rPr>
          <w:b/>
        </w:rPr>
        <w:t>Python_solution:</w:t>
        <w:br/>
      </w:r>
    </w:p>
    <w:p>
      <w:r>
        <w:t xml:space="preserve">My python solution in O(lgn * lgn) time </w:t>
        <w:br/>
      </w:r>
    </w:p>
    <w:p>
      <w:r>
        <w:t xml:space="preserve"> class Solution:</w:t>
        <w:br/>
      </w:r>
    </w:p>
    <w:p>
      <w:r>
        <w:t xml:space="preserve">        # @param {TreeNode} root</w:t>
        <w:br/>
      </w:r>
    </w:p>
    <w:p>
      <w:r>
        <w:t xml:space="preserve">        # @return {integer}</w:t>
        <w:br/>
      </w:r>
    </w:p>
    <w:p>
      <w:r>
        <w:t xml:space="preserve">        def countNodes(self, root):</w:t>
        <w:br/>
      </w:r>
    </w:p>
    <w:p>
      <w:r>
        <w:t xml:space="preserve">            if not root:</w:t>
        <w:br/>
      </w:r>
    </w:p>
    <w:p>
      <w:r>
        <w:t xml:space="preserve">                return 0</w:t>
        <w:br/>
      </w:r>
    </w:p>
    <w:p>
      <w:r>
        <w:t xml:space="preserve">            leftDepth = self.getDepth(root.left)</w:t>
        <w:br/>
      </w:r>
    </w:p>
    <w:p>
      <w:r>
        <w:t xml:space="preserve">            rightDepth = self.getDepth(root.right)</w:t>
        <w:br/>
      </w:r>
    </w:p>
    <w:p>
      <w:r>
        <w:t xml:space="preserve">            if leftDepth == rightDepth:</w:t>
        <w:br/>
      </w:r>
    </w:p>
    <w:p>
      <w:r>
        <w:t xml:space="preserve">                return pow(2, leftDepth) + self.countNodes(root.right)</w:t>
        <w:br/>
      </w:r>
    </w:p>
    <w:p>
      <w:r>
        <w:t xml:space="preserve">            else:</w:t>
        <w:br/>
      </w:r>
    </w:p>
    <w:p>
      <w:r>
        <w:t xml:space="preserve">                return pow(2, rightDepth) + self.countNodes(root.left)</w:t>
        <w:br/>
      </w:r>
    </w:p>
    <w:p>
      <w:r>
        <w:t xml:space="preserve">    </w:t>
        <w:br/>
      </w:r>
    </w:p>
    <w:p>
      <w:r>
        <w:t xml:space="preserve">        def getDepth(self, root):</w:t>
        <w:br/>
      </w:r>
    </w:p>
    <w:p>
      <w:r>
        <w:t xml:space="preserve">            if not root:</w:t>
        <w:br/>
      </w:r>
    </w:p>
    <w:p>
      <w:r>
        <w:t xml:space="preserve">                return 0</w:t>
        <w:br/>
      </w:r>
    </w:p>
    <w:p>
      <w:r>
        <w:t xml:space="preserve">            return 1 + self.getDepth(root.left)</w:t>
        <w:br/>
      </w:r>
    </w:p>
    <w:p>
      <w:r>
        <w:rPr>
          <w:b/>
        </w:rPr>
        <w:t>Best_solution:</w:t>
        <w:br/>
      </w:r>
    </w:p>
    <w:p>
      <w:r>
        <w:t xml:space="preserve">Concise Java solutions O(log(n)^2) </w:t>
        <w:br/>
      </w:r>
    </w:p>
    <w:p>
      <w:r>
        <w:t>class Solution {</w:t>
        <w:br/>
      </w:r>
    </w:p>
    <w:p>
      <w:r>
        <w:t xml:space="preserve">    int height(TreeNode root) {</w:t>
        <w:br/>
      </w:r>
    </w:p>
    <w:p>
      <w:r>
        <w:t xml:space="preserve">        return root == null ? -1 : 1 + height(root.left);</w:t>
        <w:br/>
      </w:r>
    </w:p>
    <w:p>
      <w:r>
        <w:t xml:space="preserve">    }</w:t>
        <w:br/>
      </w:r>
    </w:p>
    <w:p>
      <w:r>
        <w:t xml:space="preserve">    public int countNodes(TreeNode root) {</w:t>
        <w:br/>
      </w:r>
    </w:p>
    <w:p>
      <w:r>
        <w:t xml:space="preserve">        int h = height(root);</w:t>
        <w:br/>
      </w:r>
    </w:p>
    <w:p>
      <w:r>
        <w:t xml:space="preserve">        return h &lt; 0 ? 0 :</w:t>
        <w:br/>
      </w:r>
    </w:p>
    <w:p>
      <w:r>
        <w:t xml:space="preserve">               height(root.right) == h-1 ? (1 &lt;&lt; h) + countNodes(root.right)</w:t>
        <w:br/>
      </w:r>
    </w:p>
    <w:p>
      <w:r>
        <w:t xml:space="preserve">                                         : (1 &lt;&lt; h-1) + countNodes(root.left);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223,Rectangle Area***:</w:t>
        <w:br/>
      </w:r>
    </w:p>
    <w:p>
      <w:r>
        <w:rPr>
          <w:b/>
        </w:rPr>
        <w:t>Python_solution:</w:t>
        <w:br/>
      </w:r>
    </w:p>
    <w:p>
      <w:r>
        <w:t xml:space="preserve">My python solutions </w:t>
        <w:br/>
      </w:r>
    </w:p>
    <w:p>
      <w:r>
        <w:t>class Solution:</w:t>
        <w:br/>
      </w:r>
    </w:p>
    <w:p>
      <w:r>
        <w:t xml:space="preserve">    def computeArea(self, A, B, C, D, E, F, G, H):</w:t>
        <w:br/>
      </w:r>
    </w:p>
    <w:p>
      <w:r>
        <w:t xml:space="preserve">        areaA = (C - A) * (D - B)</w:t>
        <w:br/>
      </w:r>
    </w:p>
    <w:p>
      <w:r>
        <w:t xml:space="preserve">        areaB = (G - E) * (H - F)</w:t>
        <w:br/>
      </w:r>
    </w:p>
    <w:p>
      <w:r>
        <w:t xml:space="preserve">        l = max(0, min(C, G) - max(A, E))</w:t>
        <w:br/>
      </w:r>
    </w:p>
    <w:p>
      <w:r>
        <w:t xml:space="preserve">        h = max(0, min(D, H) - max(B, F))</w:t>
        <w:br/>
      </w:r>
    </w:p>
    <w:p>
      <w:r>
        <w:t xml:space="preserve">        return areaA + areaB - l * h</w:t>
        <w:br/>
      </w:r>
    </w:p>
    <w:p>
      <w:r>
        <w:rPr>
          <w:b/>
        </w:rPr>
        <w:t>Best_solution:</w:t>
        <w:br/>
      </w:r>
    </w:p>
    <w:p>
      <w:r>
        <w:t xml:space="preserve">Just another short way </w:t>
        <w:br/>
      </w:r>
    </w:p>
    <w:p>
      <w:r>
        <w:t>right</w:t>
        <w:br/>
      </w:r>
    </w:p>
    <w:p>
      <w:r>
        <w:br/>
      </w:r>
    </w:p>
    <w:p>
      <w:r>
        <w:t>224,Basic Calculator***:</w:t>
        <w:br/>
      </w:r>
    </w:p>
    <w:p>
      <w:r>
        <w:rPr>
          <w:b/>
        </w:rPr>
        <w:t>Python_solution:</w:t>
        <w:br/>
      </w:r>
    </w:p>
    <w:p>
      <w:r>
        <w:t xml:space="preserve">Easy 18 lines C++, 16 lines Python </w:t>
        <w:br/>
      </w:r>
    </w:p>
    <w:p>
      <w:r>
        <w:t>+</w:t>
        <w:br/>
      </w:r>
    </w:p>
    <w:p>
      <w:r>
        <w:rPr>
          <w:b/>
        </w:rPr>
        <w:t>Best_solution:</w:t>
        <w:br/>
      </w:r>
    </w:p>
    <w:p>
      <w:r>
        <w:t xml:space="preserve">Iterative Java solution with stack </w:t>
        <w:br/>
      </w:r>
    </w:p>
    <w:p>
      <w:r>
        <w:t>public int calculate(String s) {</w:t>
        <w:br/>
      </w:r>
    </w:p>
    <w:p>
      <w:r>
        <w:t xml:space="preserve">    Stack&lt;Integer&gt; stack = new Stack&lt;Integer&gt;();</w:t>
        <w:br/>
      </w:r>
    </w:p>
    <w:p>
      <w:r>
        <w:t xml:space="preserve">    int result = 0;</w:t>
        <w:br/>
      </w:r>
    </w:p>
    <w:p>
      <w:r>
        <w:t xml:space="preserve">    int number = 0;</w:t>
        <w:br/>
      </w:r>
    </w:p>
    <w:p>
      <w:r>
        <w:t xml:space="preserve">    int sign = 1;</w:t>
        <w:br/>
      </w:r>
    </w:p>
    <w:p>
      <w:r>
        <w:t xml:space="preserve">    for(int i = 0; i &lt; s.length(); i++){</w:t>
        <w:br/>
      </w:r>
    </w:p>
    <w:p>
      <w:r>
        <w:t xml:space="preserve">        char c = s.charAt(i);</w:t>
        <w:br/>
      </w:r>
    </w:p>
    <w:p>
      <w:r>
        <w:t xml:space="preserve">        if(Character.isDigit(c)){</w:t>
        <w:br/>
      </w:r>
    </w:p>
    <w:p>
      <w:r>
        <w:t xml:space="preserve">            number = 10 * number + (int)(c - '0');</w:t>
        <w:br/>
      </w:r>
    </w:p>
    <w:p>
      <w:r>
        <w:t xml:space="preserve">        }else if(c == '+'){</w:t>
        <w:br/>
      </w:r>
    </w:p>
    <w:p>
      <w:r>
        <w:t xml:space="preserve">            result += sign * number;</w:t>
        <w:br/>
      </w:r>
    </w:p>
    <w:p>
      <w:r>
        <w:t xml:space="preserve">            number = 0;</w:t>
        <w:br/>
      </w:r>
    </w:p>
    <w:p>
      <w:r>
        <w:t xml:space="preserve">            sign = 1;</w:t>
        <w:br/>
      </w:r>
    </w:p>
    <w:p>
      <w:r>
        <w:t xml:space="preserve">        }else if(c == '-'){</w:t>
        <w:br/>
      </w:r>
    </w:p>
    <w:p>
      <w:r>
        <w:t xml:space="preserve">            result += sign * number;</w:t>
        <w:br/>
      </w:r>
    </w:p>
    <w:p>
      <w:r>
        <w:t xml:space="preserve">            number = 0;</w:t>
        <w:br/>
      </w:r>
    </w:p>
    <w:p>
      <w:r>
        <w:t xml:space="preserve">            sign = -1;</w:t>
        <w:br/>
      </w:r>
    </w:p>
    <w:p>
      <w:r>
        <w:t xml:space="preserve">        }else if(c == '('){</w:t>
        <w:br/>
      </w:r>
    </w:p>
    <w:p>
      <w:r>
        <w:t xml:space="preserve">            //we push the result first, then sign;</w:t>
        <w:br/>
      </w:r>
    </w:p>
    <w:p>
      <w:r>
        <w:t xml:space="preserve">            stack.push(result);</w:t>
        <w:br/>
      </w:r>
    </w:p>
    <w:p>
      <w:r>
        <w:t xml:space="preserve">            stack.push(sign);</w:t>
        <w:br/>
      </w:r>
    </w:p>
    <w:p>
      <w:r>
        <w:t xml:space="preserve">            //reset the sign and result for the value in the parenthesis</w:t>
        <w:br/>
      </w:r>
    </w:p>
    <w:p>
      <w:r>
        <w:t xml:space="preserve">            sign = 1;   </w:t>
        <w:br/>
      </w:r>
    </w:p>
    <w:p>
      <w:r>
        <w:t xml:space="preserve">            result = 0;</w:t>
        <w:br/>
      </w:r>
    </w:p>
    <w:p>
      <w:r>
        <w:t xml:space="preserve">        }else if(c == ')'){</w:t>
        <w:br/>
      </w:r>
    </w:p>
    <w:p>
      <w:r>
        <w:t xml:space="preserve">            result += sign * number;  </w:t>
        <w:br/>
      </w:r>
    </w:p>
    <w:p>
      <w:r>
        <w:t xml:space="preserve">            number = 0;</w:t>
        <w:br/>
      </w:r>
    </w:p>
    <w:p>
      <w:r>
        <w:t xml:space="preserve">            result *= stack.pop();    //stack.pop() is the sign before the parenthesis</w:t>
        <w:br/>
      </w:r>
    </w:p>
    <w:p>
      <w:r>
        <w:t xml:space="preserve">            result += stack.pop();   //stack.pop() now is the result calculated before the parenthesis</w:t>
        <w:br/>
      </w:r>
    </w:p>
    <w:p>
      <w:r>
        <w:t xml:space="preserve">            </w:t>
        <w:br/>
      </w:r>
    </w:p>
    <w:p>
      <w:r>
        <w:t xml:space="preserve">        }</w:t>
        <w:br/>
      </w:r>
    </w:p>
    <w:p>
      <w:r>
        <w:t xml:space="preserve">    }</w:t>
        <w:br/>
      </w:r>
    </w:p>
    <w:p>
      <w:r>
        <w:t xml:space="preserve">    if(number != 0) result += sign * number;</w:t>
        <w:br/>
      </w:r>
    </w:p>
    <w:p>
      <w:r>
        <w:t xml:space="preserve">    return result;</w:t>
        <w:br/>
      </w:r>
    </w:p>
    <w:p>
      <w:r>
        <w:t>}</w:t>
        <w:br/>
      </w:r>
    </w:p>
    <w:p>
      <w:r>
        <w:br/>
      </w:r>
    </w:p>
    <w:p>
      <w:r>
        <w:t>225,Implement Stack using Queues***:</w:t>
        <w:br/>
      </w:r>
    </w:p>
    <w:p>
      <w:r>
        <w:rPr>
          <w:b/>
        </w:rPr>
        <w:t>Python_solution:</w:t>
        <w:br/>
      </w:r>
    </w:p>
    <w:p>
      <w:r>
        <w:t xml:space="preserve">Concise 1 Queue - Java, C++, Python </w:t>
        <w:br/>
      </w:r>
    </w:p>
    <w:p>
      <w:r>
        <w:t>class Stack {</w:t>
        <w:br/>
      </w:r>
    </w:p>
    <w:p>
      <w:r>
        <w:t xml:space="preserve">    queue&lt;int&gt; q;</w:t>
        <w:br/>
      </w:r>
    </w:p>
    <w:p>
      <w:r>
        <w:t>public:</w:t>
        <w:br/>
      </w:r>
    </w:p>
    <w:p>
      <w:r>
        <w:t xml:space="preserve">    void push(int x) {</w:t>
        <w:br/>
      </w:r>
    </w:p>
    <w:p>
      <w:r>
        <w:t xml:space="preserve">        q.push(x);</w:t>
        <w:br/>
      </w:r>
    </w:p>
    <w:p>
      <w:r>
        <w:t xml:space="preserve">        for (int i=1; i&lt;q.size(); i++) {</w:t>
        <w:br/>
      </w:r>
    </w:p>
    <w:p>
      <w:r>
        <w:t xml:space="preserve">            q.push(q.front());</w:t>
        <w:br/>
      </w:r>
    </w:p>
    <w:p>
      <w:r>
        <w:t xml:space="preserve">            q.pop();</w:t>
        <w:br/>
      </w:r>
    </w:p>
    <w:p>
      <w:r>
        <w:t xml:space="preserve">        }</w:t>
        <w:br/>
      </w:r>
    </w:p>
    <w:p>
      <w:r>
        <w:t xml:space="preserve">    }</w:t>
        <w:br/>
      </w:r>
    </w:p>
    <w:p>
      <w:r>
        <w:br/>
      </w:r>
    </w:p>
    <w:p>
      <w:r>
        <w:t xml:space="preserve">    void pop() {</w:t>
        <w:br/>
      </w:r>
    </w:p>
    <w:p>
      <w:r>
        <w:t xml:space="preserve">        q.pop();</w:t>
        <w:br/>
      </w:r>
    </w:p>
    <w:p>
      <w:r>
        <w:t xml:space="preserve">    }</w:t>
        <w:br/>
      </w:r>
    </w:p>
    <w:p>
      <w:r>
        <w:br/>
      </w:r>
    </w:p>
    <w:p>
      <w:r>
        <w:t xml:space="preserve">    int top() {</w:t>
        <w:br/>
      </w:r>
    </w:p>
    <w:p>
      <w:r>
        <w:t xml:space="preserve">        return q.front();</w:t>
        <w:br/>
      </w:r>
    </w:p>
    <w:p>
      <w:r>
        <w:t xml:space="preserve">    }</w:t>
        <w:br/>
      </w:r>
    </w:p>
    <w:p>
      <w:r>
        <w:br/>
      </w:r>
    </w:p>
    <w:p>
      <w:r>
        <w:t xml:space="preserve">    bool empty() {</w:t>
        <w:br/>
      </w:r>
    </w:p>
    <w:p>
      <w:r>
        <w:t xml:space="preserve">        return q.empty();</w:t>
        <w:br/>
      </w:r>
    </w:p>
    <w:p>
      <w:r>
        <w:t xml:space="preserve">    }</w:t>
        <w:br/>
      </w:r>
    </w:p>
    <w:p>
      <w:r>
        <w:t>};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A simple C++ solution </w:t>
        <w:br/>
      </w:r>
    </w:p>
    <w:p>
      <w:r>
        <w:t>class Stack {</w:t>
        <w:br/>
      </w:r>
    </w:p>
    <w:p>
      <w:r>
        <w:t>public:</w:t>
        <w:br/>
      </w:r>
    </w:p>
    <w:p>
      <w:r>
        <w:tab/>
        <w:t>queue&lt;int&gt; que;</w:t>
        <w:br/>
      </w:r>
    </w:p>
    <w:p>
      <w:r>
        <w:tab/>
        <w:t>// Push element x onto stack.</w:t>
        <w:br/>
      </w:r>
    </w:p>
    <w:p>
      <w:r>
        <w:tab/>
        <w:t>void push(int x) {</w:t>
        <w:br/>
      </w:r>
    </w:p>
    <w:p>
      <w:r>
        <w:tab/>
        <w:tab/>
        <w:t>que.push(x);</w:t>
        <w:br/>
      </w:r>
    </w:p>
    <w:p>
      <w:r>
        <w:tab/>
        <w:tab/>
        <w:t>for(int i=0;i&lt;que.size()-1;++i){</w:t>
        <w:br/>
      </w:r>
    </w:p>
    <w:p>
      <w:r>
        <w:tab/>
        <w:tab/>
        <w:tab/>
        <w:t>que.push(que.front());</w:t>
        <w:br/>
      </w:r>
    </w:p>
    <w:p>
      <w:r>
        <w:tab/>
        <w:tab/>
        <w:tab/>
        <w:t>que.pop();</w:t>
        <w:br/>
      </w:r>
    </w:p>
    <w:p>
      <w:r>
        <w:tab/>
        <w:tab/>
        <w:t>}</w:t>
        <w:br/>
      </w:r>
    </w:p>
    <w:p>
      <w:r>
        <w:tab/>
        <w:t>}</w:t>
        <w:br/>
      </w:r>
    </w:p>
    <w:p>
      <w:r>
        <w:br/>
      </w:r>
    </w:p>
    <w:p>
      <w:r>
        <w:tab/>
        <w:t>// Removes the element on top of the stack.</w:t>
        <w:br/>
      </w:r>
    </w:p>
    <w:p>
      <w:r>
        <w:tab/>
        <w:t>void pop() {</w:t>
        <w:br/>
      </w:r>
    </w:p>
    <w:p>
      <w:r>
        <w:tab/>
        <w:tab/>
        <w:t>que.pop();</w:t>
        <w:br/>
      </w:r>
    </w:p>
    <w:p>
      <w:r>
        <w:tab/>
        <w:t>}</w:t>
        <w:br/>
      </w:r>
    </w:p>
    <w:p>
      <w:r>
        <w:br/>
      </w:r>
    </w:p>
    <w:p>
      <w:r>
        <w:tab/>
        <w:t>// Get the top element.</w:t>
        <w:br/>
      </w:r>
    </w:p>
    <w:p>
      <w:r>
        <w:tab/>
        <w:t>int top() {</w:t>
        <w:br/>
      </w:r>
    </w:p>
    <w:p>
      <w:r>
        <w:tab/>
        <w:tab/>
        <w:t>return que.front();</w:t>
        <w:br/>
      </w:r>
    </w:p>
    <w:p>
      <w:r>
        <w:tab/>
        <w:t>}</w:t>
        <w:br/>
      </w:r>
    </w:p>
    <w:p>
      <w:r>
        <w:br/>
      </w:r>
    </w:p>
    <w:p>
      <w:r>
        <w:tab/>
        <w:t>// Return whether the stack is empty.</w:t>
        <w:br/>
      </w:r>
    </w:p>
    <w:p>
      <w:r>
        <w:tab/>
        <w:t>bool empty() {</w:t>
        <w:br/>
      </w:r>
    </w:p>
    <w:p>
      <w:r>
        <w:tab/>
        <w:tab/>
        <w:t>return que.empty();</w:t>
        <w:br/>
      </w:r>
    </w:p>
    <w:p>
      <w:r>
        <w:tab/>
        <w:t>}</w:t>
        <w:br/>
      </w:r>
    </w:p>
    <w:p>
      <w:r>
        <w:t>};</w:t>
        <w:br/>
      </w:r>
    </w:p>
    <w:p>
      <w:r>
        <w:br/>
      </w:r>
    </w:p>
    <w:p>
      <w:r>
        <w:t>226,Invert Binary Tree***:</w:t>
        <w:br/>
      </w:r>
    </w:p>
    <w:p>
      <w:r>
        <w:rPr>
          <w:b/>
        </w:rPr>
        <w:t>Python_solution:</w:t>
        <w:br/>
      </w:r>
    </w:p>
    <w:p>
      <w:r>
        <w:t xml:space="preserve">3-4 lines Python </w:t>
        <w:br/>
      </w:r>
    </w:p>
    <w:p>
      <w:r>
        <w:t>def invertTree(self, root):</w:t>
        <w:br/>
      </w:r>
    </w:p>
    <w:p>
      <w:r>
        <w:t xml:space="preserve">    if root:</w:t>
        <w:br/>
      </w:r>
    </w:p>
    <w:p>
      <w:r>
        <w:t xml:space="preserve">        root.left, root.right = self.invertTree(root.right), self.invertTree(root.left)</w:t>
        <w:br/>
      </w:r>
    </w:p>
    <w:p>
      <w:r>
        <w:t xml:space="preserve">        return root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Straightforward DFS recursive, iterative, BFS solutions </w:t>
        <w:br/>
      </w:r>
    </w:p>
    <w:p>
      <w:r>
        <w:t>public class Solution {</w:t>
        <w:br/>
      </w:r>
    </w:p>
    <w:p>
      <w:r>
        <w:t xml:space="preserve">    public TreeNode invertTree(TreeNode root) {</w:t>
        <w:br/>
      </w:r>
    </w:p>
    <w:p>
      <w:r>
        <w:t xml:space="preserve">        </w:t>
        <w:br/>
      </w:r>
    </w:p>
    <w:p>
      <w:r>
        <w:t xml:space="preserve">        if (root == null) {</w:t>
        <w:br/>
      </w:r>
    </w:p>
    <w:p>
      <w:r>
        <w:t xml:space="preserve">            return null;</w:t>
        <w:br/>
      </w:r>
    </w:p>
    <w:p>
      <w:r>
        <w:t xml:space="preserve">        }</w:t>
        <w:br/>
      </w:r>
    </w:p>
    <w:p>
      <w:r>
        <w:br/>
      </w:r>
    </w:p>
    <w:p>
      <w:r>
        <w:t xml:space="preserve">        final TreeNode left = root.left,</w:t>
        <w:br/>
      </w:r>
    </w:p>
    <w:p>
      <w:r>
        <w:t xml:space="preserve">                right = root.right;</w:t>
        <w:br/>
      </w:r>
    </w:p>
    <w:p>
      <w:r>
        <w:t xml:space="preserve">        root.left = invertTree(right);</w:t>
        <w:br/>
      </w:r>
    </w:p>
    <w:p>
      <w:r>
        <w:t xml:space="preserve">        root.right = invertTree(left);</w:t>
        <w:br/>
      </w:r>
    </w:p>
    <w:p>
      <w:r>
        <w:t xml:space="preserve">        return root;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227,Basic Calculator II***:</w:t>
        <w:br/>
      </w:r>
    </w:p>
    <w:p>
      <w:r>
        <w:rPr>
          <w:b/>
        </w:rPr>
        <w:t>Python_solution:</w:t>
        <w:br/>
      </w:r>
    </w:p>
    <w:p>
      <w:r>
        <w:t xml:space="preserve">Python short solution with stack. </w:t>
        <w:br/>
      </w:r>
    </w:p>
    <w:p>
      <w:r>
        <w:t>def calculate(self, s):</w:t>
        <w:br/>
      </w:r>
    </w:p>
    <w:p>
      <w:r>
        <w:t xml:space="preserve">    if not s:</w:t>
        <w:br/>
      </w:r>
    </w:p>
    <w:p>
      <w:r>
        <w:t xml:space="preserve">        return "0"</w:t>
        <w:br/>
      </w:r>
    </w:p>
    <w:p>
      <w:r>
        <w:t xml:space="preserve">    stack, num, sign = [], 0, "+"</w:t>
        <w:br/>
      </w:r>
    </w:p>
    <w:p>
      <w:r>
        <w:t xml:space="preserve">    for i in xrange(len(s)):</w:t>
        <w:br/>
      </w:r>
    </w:p>
    <w:p>
      <w:r>
        <w:t xml:space="preserve">        if s[i].isdigit():</w:t>
        <w:br/>
      </w:r>
    </w:p>
    <w:p>
      <w:r>
        <w:t xml:space="preserve">            num = num*10+ord(s[i])-ord("0")</w:t>
        <w:br/>
      </w:r>
    </w:p>
    <w:p>
      <w:r>
        <w:t xml:space="preserve">        if (not s[i].isdigit() and not s[i].isspace()) or i == len(s)-1:</w:t>
        <w:br/>
      </w:r>
    </w:p>
    <w:p>
      <w:r>
        <w:t xml:space="preserve">            if sign == "-":</w:t>
        <w:br/>
      </w:r>
    </w:p>
    <w:p>
      <w:r>
        <w:t xml:space="preserve">                stack.append(-num)</w:t>
        <w:br/>
      </w:r>
    </w:p>
    <w:p>
      <w:r>
        <w:t xml:space="preserve">            elif sign == "+":</w:t>
        <w:br/>
      </w:r>
    </w:p>
    <w:p>
      <w:r>
        <w:t xml:space="preserve">                stack.append(num)</w:t>
        <w:br/>
      </w:r>
    </w:p>
    <w:p>
      <w:r>
        <w:t xml:space="preserve">            elif sign == "*":</w:t>
        <w:br/>
      </w:r>
    </w:p>
    <w:p>
      <w:r>
        <w:t xml:space="preserve">                stack.append(stack.pop()*num)</w:t>
        <w:br/>
      </w:r>
    </w:p>
    <w:p>
      <w:r>
        <w:t xml:space="preserve">            else:</w:t>
        <w:br/>
      </w:r>
    </w:p>
    <w:p>
      <w:r>
        <w:t xml:space="preserve">                tmp = stack.pop()</w:t>
        <w:br/>
      </w:r>
    </w:p>
    <w:p>
      <w:r>
        <w:t xml:space="preserve">                if tmp//num &lt; 0 and tmp%num != 0:</w:t>
        <w:br/>
      </w:r>
    </w:p>
    <w:p>
      <w:r>
        <w:t xml:space="preserve">                    stack.append(tmp//num+1)</w:t>
        <w:br/>
      </w:r>
    </w:p>
    <w:p>
      <w:r>
        <w:t xml:space="preserve">                else:</w:t>
        <w:br/>
      </w:r>
    </w:p>
    <w:p>
      <w:r>
        <w:t xml:space="preserve">                    stack.append(tmp//num)</w:t>
        <w:br/>
      </w:r>
    </w:p>
    <w:p>
      <w:r>
        <w:t xml:space="preserve">            sign = s[i]</w:t>
        <w:br/>
      </w:r>
    </w:p>
    <w:p>
      <w:r>
        <w:t xml:space="preserve">            num = 0</w:t>
        <w:br/>
      </w:r>
    </w:p>
    <w:p>
      <w:r>
        <w:t xml:space="preserve">    return sum(stack)</w:t>
        <w:br/>
      </w:r>
    </w:p>
    <w:p>
      <w:r>
        <w:rPr>
          <w:b/>
        </w:rPr>
        <w:t>Best_solution:</w:t>
        <w:br/>
      </w:r>
    </w:p>
    <w:p>
      <w:r>
        <w:t xml:space="preserve">Share my  java solution </w:t>
        <w:br/>
      </w:r>
    </w:p>
    <w:p>
      <w:r>
        <w:t>public class Solution {</w:t>
        <w:br/>
      </w:r>
    </w:p>
    <w:p>
      <w:r>
        <w:t>public int calculate(String s) {</w:t>
        <w:br/>
      </w:r>
    </w:p>
    <w:p>
      <w:r>
        <w:t xml:space="preserve">    int len;</w:t>
        <w:br/>
      </w:r>
    </w:p>
    <w:p>
      <w:r>
        <w:t xml:space="preserve">    if(s==null || (len = s.length())==0) return 0;</w:t>
        <w:br/>
      </w:r>
    </w:p>
    <w:p>
      <w:r>
        <w:t xml:space="preserve">    Stack&lt;Integer&gt; stack = new Stack&lt;Integer&gt;();</w:t>
        <w:br/>
      </w:r>
    </w:p>
    <w:p>
      <w:r>
        <w:t xml:space="preserve">    int num = 0;</w:t>
        <w:br/>
      </w:r>
    </w:p>
    <w:p>
      <w:r>
        <w:t xml:space="preserve">    char sign = '+';</w:t>
        <w:br/>
      </w:r>
    </w:p>
    <w:p>
      <w:r>
        <w:t xml:space="preserve">    for(int i=0;i&lt;len;i++){</w:t>
        <w:br/>
      </w:r>
    </w:p>
    <w:p>
      <w:r>
        <w:t xml:space="preserve">        if(Character.isDigit(s.charAt(i))){</w:t>
        <w:br/>
      </w:r>
    </w:p>
    <w:p>
      <w:r>
        <w:t xml:space="preserve">            num = num*10+s.charAt(i)-'0';</w:t>
        <w:br/>
      </w:r>
    </w:p>
    <w:p>
      <w:r>
        <w:t xml:space="preserve">        }</w:t>
        <w:br/>
      </w:r>
    </w:p>
    <w:p>
      <w:r>
        <w:t xml:space="preserve">        if((!Character.isDigit(s.charAt(i)) &amp;&amp;' '!=s.charAt(i)) || i==len-1){</w:t>
        <w:br/>
      </w:r>
    </w:p>
    <w:p>
      <w:r>
        <w:t xml:space="preserve">            if(sign=='-'){</w:t>
        <w:br/>
      </w:r>
    </w:p>
    <w:p>
      <w:r>
        <w:t xml:space="preserve">                stack.push(-num);</w:t>
        <w:br/>
      </w:r>
    </w:p>
    <w:p>
      <w:r>
        <w:t xml:space="preserve">            }</w:t>
        <w:br/>
      </w:r>
    </w:p>
    <w:p>
      <w:r>
        <w:t xml:space="preserve">            if(sign=='+'){</w:t>
        <w:br/>
      </w:r>
    </w:p>
    <w:p>
      <w:r>
        <w:t xml:space="preserve">                stack.push(num);</w:t>
        <w:br/>
      </w:r>
    </w:p>
    <w:p>
      <w:r>
        <w:t xml:space="preserve">            }</w:t>
        <w:br/>
      </w:r>
    </w:p>
    <w:p>
      <w:r>
        <w:t xml:space="preserve">            if(sign=='*'){</w:t>
        <w:br/>
      </w:r>
    </w:p>
    <w:p>
      <w:r>
        <w:t xml:space="preserve">                stack.push(stack.pop()*num);</w:t>
        <w:br/>
      </w:r>
    </w:p>
    <w:p>
      <w:r>
        <w:t xml:space="preserve">            }</w:t>
        <w:br/>
      </w:r>
    </w:p>
    <w:p>
      <w:r>
        <w:t xml:space="preserve">            if(sign=='/'){</w:t>
        <w:br/>
      </w:r>
    </w:p>
    <w:p>
      <w:r>
        <w:t xml:space="preserve">                stack.push(stack.pop()/num);</w:t>
        <w:br/>
      </w:r>
    </w:p>
    <w:p>
      <w:r>
        <w:t xml:space="preserve">            }</w:t>
        <w:br/>
      </w:r>
    </w:p>
    <w:p>
      <w:r>
        <w:t xml:space="preserve">            sign = s.charAt(i);</w:t>
        <w:br/>
      </w:r>
    </w:p>
    <w:p>
      <w:r>
        <w:t xml:space="preserve">            num = 0;</w:t>
        <w:br/>
      </w:r>
    </w:p>
    <w:p>
      <w:r>
        <w:t xml:space="preserve">        }</w:t>
        <w:br/>
      </w:r>
    </w:p>
    <w:p>
      <w:r>
        <w:t xml:space="preserve">    }</w:t>
        <w:br/>
      </w:r>
    </w:p>
    <w:p>
      <w:r>
        <w:br/>
      </w:r>
    </w:p>
    <w:p>
      <w:r>
        <w:t xml:space="preserve">    int re = 0;</w:t>
        <w:br/>
      </w:r>
    </w:p>
    <w:p>
      <w:r>
        <w:t xml:space="preserve">    for(int i:stack){</w:t>
        <w:br/>
      </w:r>
    </w:p>
    <w:p>
      <w:r>
        <w:t xml:space="preserve">        re += i;</w:t>
        <w:br/>
      </w:r>
    </w:p>
    <w:p>
      <w:r>
        <w:t xml:space="preserve">    }</w:t>
        <w:br/>
      </w:r>
    </w:p>
    <w:p>
      <w:r>
        <w:t xml:space="preserve">    return re;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228,Summary Ranges***:</w:t>
        <w:br/>
      </w:r>
    </w:p>
    <w:p>
      <w:r>
        <w:rPr>
          <w:b/>
        </w:rPr>
        <w:t>Python_solution:</w:t>
        <w:br/>
      </w:r>
    </w:p>
    <w:p>
      <w:r>
        <w:t xml:space="preserve">6 lines in Python </w:t>
        <w:br/>
      </w:r>
    </w:p>
    <w:p>
      <w:r>
        <w:t>def summaryRanges(self, nums):</w:t>
        <w:br/>
      </w:r>
    </w:p>
    <w:p>
      <w:r>
        <w:t xml:space="preserve">    ranges = []</w:t>
        <w:br/>
      </w:r>
    </w:p>
    <w:p>
      <w:r>
        <w:t xml:space="preserve">    for n in nums:</w:t>
        <w:br/>
      </w:r>
    </w:p>
    <w:p>
      <w:r>
        <w:t xml:space="preserve">        if not ranges or n &gt; ranges[-1][-1] + 1:</w:t>
        <w:br/>
      </w:r>
    </w:p>
    <w:p>
      <w:r>
        <w:t xml:space="preserve">            ranges += [],</w:t>
        <w:br/>
      </w:r>
    </w:p>
    <w:p>
      <w:r>
        <w:t xml:space="preserve">        ranges[-1][1:] = n,</w:t>
        <w:br/>
      </w:r>
    </w:p>
    <w:p>
      <w:r>
        <w:t xml:space="preserve">    return ['-&gt;'.join(map(str, r)) for r in ranges]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Accepted JAVA solution--easy to understand </w:t>
        <w:br/>
      </w:r>
    </w:p>
    <w:p>
      <w:r>
        <w:t>List&lt;String&gt; list=new ArrayList();</w:t>
        <w:br/>
      </w:r>
    </w:p>
    <w:p>
      <w:r>
        <w:tab/>
        <w:t>if(nums.length==1){</w:t>
        <w:br/>
      </w:r>
    </w:p>
    <w:p>
      <w:r>
        <w:tab/>
        <w:tab/>
        <w:t>list.add(nums[0]+"");</w:t>
        <w:br/>
      </w:r>
    </w:p>
    <w:p>
      <w:r>
        <w:tab/>
        <w:tab/>
        <w:t>return list;</w:t>
        <w:br/>
      </w:r>
    </w:p>
    <w:p>
      <w:r>
        <w:tab/>
        <w:t>}</w:t>
        <w:br/>
      </w:r>
    </w:p>
    <w:p>
      <w:r>
        <w:t xml:space="preserve">    for(int i=0;i&lt;nums.length;i++){</w:t>
        <w:br/>
      </w:r>
    </w:p>
    <w:p>
      <w:r>
        <w:t xml:space="preserve">    </w:t>
        <w:tab/>
        <w:t>int a=nums[i];</w:t>
        <w:br/>
      </w:r>
    </w:p>
    <w:p>
      <w:r>
        <w:t xml:space="preserve">    </w:t>
        <w:tab/>
        <w:t>while(i+1&lt;nums.length&amp;&amp;(nums[i+1]-nums[i])==1){</w:t>
        <w:br/>
      </w:r>
    </w:p>
    <w:p>
      <w:r>
        <w:t xml:space="preserve">    </w:t>
        <w:tab/>
        <w:tab/>
        <w:t>i++;</w:t>
        <w:br/>
      </w:r>
    </w:p>
    <w:p>
      <w:r>
        <w:t xml:space="preserve">    </w:t>
        <w:tab/>
        <w:t>}</w:t>
        <w:br/>
      </w:r>
    </w:p>
    <w:p>
      <w:r>
        <w:t xml:space="preserve">    </w:t>
        <w:tab/>
        <w:t>if(a!=nums[i]){</w:t>
        <w:br/>
      </w:r>
    </w:p>
    <w:p>
      <w:r>
        <w:t xml:space="preserve">    </w:t>
        <w:tab/>
        <w:tab/>
        <w:t>list.add(a+"-&gt;"+nums[i]);</w:t>
        <w:br/>
      </w:r>
    </w:p>
    <w:p>
      <w:r>
        <w:t xml:space="preserve">    </w:t>
        <w:tab/>
        <w:t>}else{</w:t>
        <w:br/>
      </w:r>
    </w:p>
    <w:p>
      <w:r>
        <w:t xml:space="preserve">    </w:t>
        <w:tab/>
        <w:tab/>
        <w:t>list.add(a+"");</w:t>
        <w:br/>
      </w:r>
    </w:p>
    <w:p>
      <w:r>
        <w:t xml:space="preserve">    </w:t>
        <w:tab/>
        <w:t>}</w:t>
        <w:br/>
      </w:r>
    </w:p>
    <w:p>
      <w:r>
        <w:t xml:space="preserve">    }</w:t>
        <w:br/>
      </w:r>
    </w:p>
    <w:p>
      <w:r>
        <w:t xml:space="preserve">    return list;</w:t>
        <w:br/>
      </w:r>
    </w:p>
    <w:p>
      <w:r>
        <w:br/>
      </w:r>
    </w:p>
    <w:p>
      <w:r>
        <w:t>229,Majority Element II***:</w:t>
        <w:br/>
      </w:r>
    </w:p>
    <w:p>
      <w:r>
        <w:rPr>
          <w:b/>
        </w:rPr>
        <w:t>Python_solution:</w:t>
        <w:br/>
      </w:r>
    </w:p>
    <w:p>
      <w:r>
        <w:t xml:space="preserve">Clear O(n) solution in python, no data structure or sort. </w:t>
        <w:br/>
      </w:r>
    </w:p>
    <w:p>
      <w:r>
        <w:t>class Solution:</w:t>
        <w:br/>
      </w:r>
    </w:p>
    <w:p>
      <w:r>
        <w:t xml:space="preserve">    # @param {integer[]} nums</w:t>
        <w:br/>
      </w:r>
    </w:p>
    <w:p>
      <w:r>
        <w:t xml:space="preserve">    # @return {integer[]}</w:t>
        <w:br/>
      </w:r>
    </w:p>
    <w:p>
      <w:r>
        <w:t xml:space="preserve">    def majorityElement(self, nums):</w:t>
        <w:br/>
      </w:r>
    </w:p>
    <w:p>
      <w:r>
        <w:t xml:space="preserve">        a, b, ca, cb = 0, 1, 0, 0</w:t>
        <w:br/>
      </w:r>
    </w:p>
    <w:p>
      <w:r>
        <w:t xml:space="preserve">        for num in nums:</w:t>
        <w:br/>
      </w:r>
    </w:p>
    <w:p>
      <w:r>
        <w:t xml:space="preserve">            if a == num:</w:t>
        <w:br/>
      </w:r>
    </w:p>
    <w:p>
      <w:r>
        <w:t xml:space="preserve">                ca += 1</w:t>
        <w:br/>
      </w:r>
    </w:p>
    <w:p>
      <w:r>
        <w:t xml:space="preserve">            elif b == num:</w:t>
        <w:br/>
      </w:r>
    </w:p>
    <w:p>
      <w:r>
        <w:t xml:space="preserve">                cb += 1</w:t>
        <w:br/>
      </w:r>
    </w:p>
    <w:p>
      <w:r>
        <w:t xml:space="preserve">            elif ca == 0:</w:t>
        <w:br/>
      </w:r>
    </w:p>
    <w:p>
      <w:r>
        <w:t xml:space="preserve">                a, ca = num, 1</w:t>
        <w:br/>
      </w:r>
    </w:p>
    <w:p>
      <w:r>
        <w:t xml:space="preserve">            elif cb == 0:</w:t>
        <w:br/>
      </w:r>
    </w:p>
    <w:p>
      <w:r>
        <w:t xml:space="preserve">                b, cb = num, 1</w:t>
        <w:br/>
      </w:r>
    </w:p>
    <w:p>
      <w:r>
        <w:t xml:space="preserve">            else:</w:t>
        <w:br/>
      </w:r>
    </w:p>
    <w:p>
      <w:r>
        <w:t xml:space="preserve">                ca -= 1</w:t>
        <w:br/>
      </w:r>
    </w:p>
    <w:p>
      <w:r>
        <w:t xml:space="preserve">                cb -= 1</w:t>
        <w:br/>
      </w:r>
    </w:p>
    <w:p>
      <w:r>
        <w:t xml:space="preserve">        ca = len([0 for num in nums if num == a])</w:t>
        <w:br/>
      </w:r>
    </w:p>
    <w:p>
      <w:r>
        <w:t xml:space="preserve">        cb = len([0 for num in nums if num == b])</w:t>
        <w:br/>
      </w:r>
    </w:p>
    <w:p>
      <w:r>
        <w:t xml:space="preserve">        res = []</w:t>
        <w:br/>
      </w:r>
    </w:p>
    <w:p>
      <w:r>
        <w:t xml:space="preserve">        if ca &gt; len(nums) / 3:</w:t>
        <w:br/>
      </w:r>
    </w:p>
    <w:p>
      <w:r>
        <w:t xml:space="preserve">            res.append(a)</w:t>
        <w:br/>
      </w:r>
    </w:p>
    <w:p>
      <w:r>
        <w:t xml:space="preserve">        if cb &gt; len(nums) / 3:</w:t>
        <w:br/>
      </w:r>
    </w:p>
    <w:p>
      <w:r>
        <w:t xml:space="preserve">            res.append(b)</w:t>
        <w:br/>
      </w:r>
    </w:p>
    <w:p>
      <w:r>
        <w:t xml:space="preserve">        return res</w:t>
        <w:br/>
      </w:r>
    </w:p>
    <w:p>
      <w:r>
        <w:rPr>
          <w:b/>
        </w:rPr>
        <w:t>Best_solution:</w:t>
        <w:br/>
      </w:r>
    </w:p>
    <w:p>
      <w:r>
        <w:t xml:space="preserve">Boyer-Moore Majority Vote algorithm and my elaboration </w:t>
        <w:br/>
      </w:r>
    </w:p>
    <w:p>
      <w:r>
        <w:t>class Solution:</w:t>
        <w:br/>
      </w:r>
    </w:p>
    <w:p>
      <w:r>
        <w:t># @param {integer[]} nums</w:t>
        <w:br/>
      </w:r>
    </w:p>
    <w:p>
      <w:r>
        <w:t># @return {integer[]}</w:t>
        <w:br/>
      </w:r>
    </w:p>
    <w:p>
      <w:r>
        <w:t>def majorityElement(self, nums):</w:t>
        <w:br/>
      </w:r>
    </w:p>
    <w:p>
      <w:r>
        <w:t xml:space="preserve">    if not nums:</w:t>
        <w:br/>
      </w:r>
    </w:p>
    <w:p>
      <w:r>
        <w:t xml:space="preserve">        return []</w:t>
        <w:br/>
      </w:r>
    </w:p>
    <w:p>
      <w:r>
        <w:t xml:space="preserve">    count1, count2, candidate1, candidate2 = 0, 0, 0, 1</w:t>
        <w:br/>
      </w:r>
    </w:p>
    <w:p>
      <w:r>
        <w:t xml:space="preserve">    for n in nums:</w:t>
        <w:br/>
      </w:r>
    </w:p>
    <w:p>
      <w:r>
        <w:t xml:space="preserve">        if n == candidate1:</w:t>
        <w:br/>
      </w:r>
    </w:p>
    <w:p>
      <w:r>
        <w:t xml:space="preserve">            count1 += 1</w:t>
        <w:br/>
      </w:r>
    </w:p>
    <w:p>
      <w:r>
        <w:t xml:space="preserve">        elif n == candidate2:</w:t>
        <w:br/>
      </w:r>
    </w:p>
    <w:p>
      <w:r>
        <w:t xml:space="preserve">            count2 += 1</w:t>
        <w:br/>
      </w:r>
    </w:p>
    <w:p>
      <w:r>
        <w:t xml:space="preserve">        elif count1 == 0:</w:t>
        <w:br/>
      </w:r>
    </w:p>
    <w:p>
      <w:r>
        <w:t xml:space="preserve">            candidate1, count1 = n, 1</w:t>
        <w:br/>
      </w:r>
    </w:p>
    <w:p>
      <w:r>
        <w:t xml:space="preserve">        elif count2 == 0:</w:t>
        <w:br/>
      </w:r>
    </w:p>
    <w:p>
      <w:r>
        <w:t xml:space="preserve">            candidate2, count2 = n, 1</w:t>
        <w:br/>
      </w:r>
    </w:p>
    <w:p>
      <w:r>
        <w:t xml:space="preserve">        else:</w:t>
        <w:br/>
      </w:r>
    </w:p>
    <w:p>
      <w:r>
        <w:t xml:space="preserve">            count1, count2 = count1 - 1, count2 - 1</w:t>
        <w:br/>
      </w:r>
    </w:p>
    <w:p>
      <w:r>
        <w:t xml:space="preserve">    return [n for n in (candidate1, candidate2)</w:t>
        <w:br/>
      </w:r>
    </w:p>
    <w:p>
      <w:r>
        <w:t xml:space="preserve">                    if nums.count(n) &gt; len(nums) // 3]</w:t>
        <w:br/>
      </w:r>
    </w:p>
    <w:p>
      <w:r>
        <w:br/>
      </w:r>
    </w:p>
    <w:p>
      <w:r>
        <w:t>230,Kth Smallest Element in a BST***:</w:t>
        <w:br/>
      </w:r>
    </w:p>
    <w:p>
      <w:r>
        <w:rPr>
          <w:b/>
        </w:rPr>
        <w:t>Python_solution:</w:t>
        <w:br/>
      </w:r>
    </w:p>
    <w:p>
      <w:r>
        <w:t xml:space="preserve">3 ways implemented in JAVA (Python): Binary Search, in-order iterative &amp; recursive </w:t>
        <w:br/>
      </w:r>
    </w:p>
    <w:p>
      <w:r>
        <w:t xml:space="preserve">  public int kthSmallest(TreeNode root, int k) {</w:t>
        <w:br/>
      </w:r>
    </w:p>
    <w:p>
      <w:r>
        <w:t xml:space="preserve">        int count = countNodes(root.left);</w:t>
        <w:br/>
      </w:r>
    </w:p>
    <w:p>
      <w:r>
        <w:t xml:space="preserve">        if (k &lt;= count) {</w:t>
        <w:br/>
      </w:r>
    </w:p>
    <w:p>
      <w:r>
        <w:t xml:space="preserve">            return kthSmallest(root.left, k);</w:t>
        <w:br/>
      </w:r>
    </w:p>
    <w:p>
      <w:r>
        <w:t xml:space="preserve">        } else if (k &gt; count + 1) {</w:t>
        <w:br/>
      </w:r>
    </w:p>
    <w:p>
      <w:r>
        <w:t xml:space="preserve">            return kthSmallest(root.right, k-1-count); // 1 is counted as current node</w:t>
        <w:br/>
      </w:r>
    </w:p>
    <w:p>
      <w:r>
        <w:t xml:space="preserve">        }</w:t>
        <w:br/>
      </w:r>
    </w:p>
    <w:p>
      <w:r>
        <w:t xml:space="preserve">        </w:t>
        <w:br/>
      </w:r>
    </w:p>
    <w:p>
      <w:r>
        <w:t xml:space="preserve">        return root.val;</w:t>
        <w:br/>
      </w:r>
    </w:p>
    <w:p>
      <w:r>
        <w:t xml:space="preserve">    }</w:t>
        <w:br/>
      </w:r>
    </w:p>
    <w:p>
      <w:r>
        <w:t xml:space="preserve">    </w:t>
        <w:br/>
      </w:r>
    </w:p>
    <w:p>
      <w:r>
        <w:t xml:space="preserve">    public int countNodes(TreeNode n) {</w:t>
        <w:br/>
      </w:r>
    </w:p>
    <w:p>
      <w:r>
        <w:t xml:space="preserve">        if (n == null) return 0;</w:t>
        <w:br/>
      </w:r>
    </w:p>
    <w:p>
      <w:r>
        <w:t xml:space="preserve">        </w:t>
        <w:br/>
      </w:r>
    </w:p>
    <w:p>
      <w:r>
        <w:t xml:space="preserve">        return 1 + countNodes(n.left) + countNodes(n.right);</w:t>
        <w:br/>
      </w:r>
    </w:p>
    <w:p>
      <w:r>
        <w:t xml:space="preserve">    }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3 ways implemented in JAVA (Python): Binary Search, in-order iterative &amp; recursive </w:t>
        <w:br/>
      </w:r>
    </w:p>
    <w:p>
      <w:r>
        <w:t xml:space="preserve">  public int kthSmallest(TreeNode root, int k) {</w:t>
        <w:br/>
      </w:r>
    </w:p>
    <w:p>
      <w:r>
        <w:t xml:space="preserve">        int count = countNodes(root.left);</w:t>
        <w:br/>
      </w:r>
    </w:p>
    <w:p>
      <w:r>
        <w:t xml:space="preserve">        if (k &lt;= count) {</w:t>
        <w:br/>
      </w:r>
    </w:p>
    <w:p>
      <w:r>
        <w:t xml:space="preserve">            return kthSmallest(root.left, k);</w:t>
        <w:br/>
      </w:r>
    </w:p>
    <w:p>
      <w:r>
        <w:t xml:space="preserve">        } else if (k &gt; count + 1) {</w:t>
        <w:br/>
      </w:r>
    </w:p>
    <w:p>
      <w:r>
        <w:t xml:space="preserve">            return kthSmallest(root.right, k-1-count); // 1 is counted as current node</w:t>
        <w:br/>
      </w:r>
    </w:p>
    <w:p>
      <w:r>
        <w:t xml:space="preserve">        }</w:t>
        <w:br/>
      </w:r>
    </w:p>
    <w:p>
      <w:r>
        <w:t xml:space="preserve">        </w:t>
        <w:br/>
      </w:r>
    </w:p>
    <w:p>
      <w:r>
        <w:t xml:space="preserve">        return root.val;</w:t>
        <w:br/>
      </w:r>
    </w:p>
    <w:p>
      <w:r>
        <w:t xml:space="preserve">    }</w:t>
        <w:br/>
      </w:r>
    </w:p>
    <w:p>
      <w:r>
        <w:t xml:space="preserve">    </w:t>
        <w:br/>
      </w:r>
    </w:p>
    <w:p>
      <w:r>
        <w:t xml:space="preserve">    public int countNodes(TreeNode n) {</w:t>
        <w:br/>
      </w:r>
    </w:p>
    <w:p>
      <w:r>
        <w:t xml:space="preserve">        if (n == null) return 0;</w:t>
        <w:br/>
      </w:r>
    </w:p>
    <w:p>
      <w:r>
        <w:t xml:space="preserve">        </w:t>
        <w:br/>
      </w:r>
    </w:p>
    <w:p>
      <w:r>
        <w:t xml:space="preserve">        return 1 + countNodes(n.left) + countNodes(n.right);</w:t>
        <w:br/>
      </w:r>
    </w:p>
    <w:p>
      <w:r>
        <w:t xml:space="preserve">    }</w:t>
        <w:br/>
      </w:r>
    </w:p>
    <w:p>
      <w:r>
        <w:br/>
      </w:r>
    </w:p>
    <w:p>
      <w:r>
        <w:br/>
      </w:r>
    </w:p>
    <w:p>
      <w:r>
        <w:t>231,Power of Two***:</w:t>
        <w:br/>
      </w:r>
    </w:p>
    <w:p>
      <w:r>
        <w:rPr>
          <w:b/>
        </w:rPr>
        <w:t>Python_solution:</w:t>
        <w:br/>
      </w:r>
    </w:p>
    <w:p>
      <w:r>
        <w:t xml:space="preserve">Python one line solution </w:t>
        <w:br/>
      </w:r>
    </w:p>
    <w:p>
      <w:r>
        <w:t>class Solution(object):</w:t>
        <w:br/>
      </w:r>
    </w:p>
    <w:p>
      <w:r>
        <w:t xml:space="preserve">    def isPowerOfTwo(self, n):</w:t>
        <w:br/>
      </w:r>
    </w:p>
    <w:p>
      <w:r>
        <w:t xml:space="preserve">        """</w:t>
        <w:br/>
      </w:r>
    </w:p>
    <w:p>
      <w:r>
        <w:t xml:space="preserve">        :type n: int</w:t>
        <w:br/>
      </w:r>
    </w:p>
    <w:p>
      <w:r>
        <w:t xml:space="preserve">        :rtype: bool</w:t>
        <w:br/>
      </w:r>
    </w:p>
    <w:p>
      <w:r>
        <w:t xml:space="preserve">        """</w:t>
        <w:br/>
      </w:r>
    </w:p>
    <w:p>
      <w:r>
        <w:t xml:space="preserve">        return n &gt; 0 and not (n &amp; n-1)</w:t>
        <w:br/>
      </w:r>
    </w:p>
    <w:p>
      <w:r>
        <w:rPr>
          <w:b/>
        </w:rPr>
        <w:t>Best_solution:</w:t>
        <w:br/>
      </w:r>
    </w:p>
    <w:p>
      <w:r>
        <w:t xml:space="preserve">Using n&amp;(n-1) trick </w:t>
        <w:br/>
      </w:r>
    </w:p>
    <w:p>
      <w:r>
        <w:t>class Solution {</w:t>
        <w:br/>
      </w:r>
    </w:p>
    <w:p>
      <w:r>
        <w:t>public:</w:t>
        <w:br/>
      </w:r>
    </w:p>
    <w:p>
      <w:r>
        <w:t xml:space="preserve">    bool isPowerOfTwo(int n) {</w:t>
        <w:br/>
      </w:r>
    </w:p>
    <w:p>
      <w:r>
        <w:t xml:space="preserve">        if(n&lt;=0) return false;</w:t>
        <w:br/>
      </w:r>
    </w:p>
    <w:p>
      <w:r>
        <w:t xml:space="preserve">        return !(n&amp;(n-1));</w:t>
        <w:br/>
      </w:r>
    </w:p>
    <w:p>
      <w:r>
        <w:t xml:space="preserve">    }</w:t>
        <w:br/>
      </w:r>
    </w:p>
    <w:p>
      <w:r>
        <w:t>};</w:t>
        <w:br/>
      </w:r>
    </w:p>
    <w:p>
      <w:r>
        <w:br/>
      </w:r>
    </w:p>
    <w:p>
      <w:r>
        <w:t>232,Implement Queue using Stacks***:</w:t>
        <w:br/>
      </w:r>
    </w:p>
    <w:p>
      <w:r>
        <w:rPr>
          <w:b/>
        </w:rPr>
        <w:t>Python_solution:</w:t>
        <w:br/>
      </w:r>
    </w:p>
    <w:p>
      <w:r>
        <w:t xml:space="preserve">Share my python solution (32ms) </w:t>
        <w:br/>
      </w:r>
    </w:p>
    <w:p>
      <w:r>
        <w:t>class Queue(object):</w:t>
        <w:br/>
      </w:r>
    </w:p>
    <w:p>
      <w:r>
        <w:t xml:space="preserve">    def __init__(self):</w:t>
        <w:br/>
      </w:r>
    </w:p>
    <w:p>
      <w:r>
        <w:t xml:space="preserve">        """</w:t>
        <w:br/>
      </w:r>
    </w:p>
    <w:p>
      <w:r>
        <w:t xml:space="preserve">        initialize your data structure here.</w:t>
        <w:br/>
      </w:r>
    </w:p>
    <w:p>
      <w:r>
        <w:t xml:space="preserve">        """</w:t>
        <w:br/>
      </w:r>
    </w:p>
    <w:p>
      <w:r>
        <w:t xml:space="preserve">        self.inStack, self.outStack = [], []</w:t>
        <w:br/>
      </w:r>
    </w:p>
    <w:p>
      <w:r>
        <w:br/>
      </w:r>
    </w:p>
    <w:p>
      <w:r>
        <w:t xml:space="preserve">    def push(self, x):</w:t>
        <w:br/>
      </w:r>
    </w:p>
    <w:p>
      <w:r>
        <w:t xml:space="preserve">        """</w:t>
        <w:br/>
      </w:r>
    </w:p>
    <w:p>
      <w:r>
        <w:t xml:space="preserve">        :type x: int</w:t>
        <w:br/>
      </w:r>
    </w:p>
    <w:p>
      <w:r>
        <w:t xml:space="preserve">        :rtype: nothing</w:t>
        <w:br/>
      </w:r>
    </w:p>
    <w:p>
      <w:r>
        <w:t xml:space="preserve">        """</w:t>
        <w:br/>
      </w:r>
    </w:p>
    <w:p>
      <w:r>
        <w:t xml:space="preserve">        self.inStack.append(x)</w:t>
        <w:br/>
      </w:r>
    </w:p>
    <w:p>
      <w:r>
        <w:br/>
      </w:r>
    </w:p>
    <w:p>
      <w:r>
        <w:t xml:space="preserve">    def pop(self):</w:t>
        <w:br/>
      </w:r>
    </w:p>
    <w:p>
      <w:r>
        <w:t xml:space="preserve">        """</w:t>
        <w:br/>
      </w:r>
    </w:p>
    <w:p>
      <w:r>
        <w:t xml:space="preserve">        :rtype: nothing</w:t>
        <w:br/>
      </w:r>
    </w:p>
    <w:p>
      <w:r>
        <w:t xml:space="preserve">        """</w:t>
        <w:br/>
      </w:r>
    </w:p>
    <w:p>
      <w:r>
        <w:t xml:space="preserve">        self.move()</w:t>
        <w:br/>
      </w:r>
    </w:p>
    <w:p>
      <w:r>
        <w:t xml:space="preserve">        self.outStack.pop()</w:t>
        <w:br/>
      </w:r>
    </w:p>
    <w:p>
      <w:r>
        <w:br/>
      </w:r>
    </w:p>
    <w:p>
      <w:r>
        <w:t xml:space="preserve">    def peek(self):</w:t>
        <w:br/>
      </w:r>
    </w:p>
    <w:p>
      <w:r>
        <w:t xml:space="preserve">        """</w:t>
        <w:br/>
      </w:r>
    </w:p>
    <w:p>
      <w:r>
        <w:t xml:space="preserve">        :rtype: int</w:t>
        <w:br/>
      </w:r>
    </w:p>
    <w:p>
      <w:r>
        <w:t xml:space="preserve">        """</w:t>
        <w:br/>
      </w:r>
    </w:p>
    <w:p>
      <w:r>
        <w:t xml:space="preserve">        self.move()</w:t>
        <w:br/>
      </w:r>
    </w:p>
    <w:p>
      <w:r>
        <w:t xml:space="preserve">        return self.outStack[-1]</w:t>
        <w:br/>
      </w:r>
    </w:p>
    <w:p>
      <w:r>
        <w:br/>
      </w:r>
    </w:p>
    <w:p>
      <w:r>
        <w:t xml:space="preserve">    def empty(self):</w:t>
        <w:br/>
      </w:r>
    </w:p>
    <w:p>
      <w:r>
        <w:t xml:space="preserve">        """</w:t>
        <w:br/>
      </w:r>
    </w:p>
    <w:p>
      <w:r>
        <w:t xml:space="preserve">        :rtype: bool</w:t>
        <w:br/>
      </w:r>
    </w:p>
    <w:p>
      <w:r>
        <w:t xml:space="preserve">        """</w:t>
        <w:br/>
      </w:r>
    </w:p>
    <w:p>
      <w:r>
        <w:t xml:space="preserve">        return (not self.inStack) and (not self.outStack) </w:t>
        <w:br/>
      </w:r>
    </w:p>
    <w:p>
      <w:r>
        <w:t xml:space="preserve">        </w:t>
        <w:br/>
      </w:r>
    </w:p>
    <w:p>
      <w:r>
        <w:t xml:space="preserve">    def move(self):</w:t>
        <w:br/>
      </w:r>
    </w:p>
    <w:p>
      <w:r>
        <w:t xml:space="preserve">        """</w:t>
        <w:br/>
      </w:r>
    </w:p>
    <w:p>
      <w:r>
        <w:t xml:space="preserve">        :rtype nothing</w:t>
        <w:br/>
      </w:r>
    </w:p>
    <w:p>
      <w:r>
        <w:t xml:space="preserve">        """</w:t>
        <w:br/>
      </w:r>
    </w:p>
    <w:p>
      <w:r>
        <w:t xml:space="preserve">        if not self.outStack:</w:t>
        <w:br/>
      </w:r>
    </w:p>
    <w:p>
      <w:r>
        <w:t xml:space="preserve">            while self.inStack:</w:t>
        <w:br/>
      </w:r>
    </w:p>
    <w:p>
      <w:r>
        <w:t xml:space="preserve">                self.outStack.append(self.inStack.pop())</w:t>
        <w:br/>
      </w:r>
    </w:p>
    <w:p>
      <w:r>
        <w:rPr>
          <w:b/>
        </w:rPr>
        <w:t>Best_solution:</w:t>
        <w:br/>
      </w:r>
    </w:p>
    <w:p>
      <w:r>
        <w:t xml:space="preserve">Short O(1) amortized, C++ / Java / Ruby </w:t>
        <w:br/>
      </w:r>
    </w:p>
    <w:p>
      <w:r>
        <w:t>peek</w:t>
        <w:br/>
      </w:r>
    </w:p>
    <w:p>
      <w:r>
        <w:br/>
      </w:r>
    </w:p>
    <w:p>
      <w:r>
        <w:t>233,Number of Digit One***:</w:t>
        <w:br/>
      </w:r>
    </w:p>
    <w:p>
      <w:r>
        <w:rPr>
          <w:b/>
        </w:rPr>
        <w:t>Python_solution:</w:t>
        <w:br/>
      </w:r>
    </w:p>
    <w:p>
      <w:r>
        <w:t xml:space="preserve">4+ lines, O(log n), C++/Java/Python </w:t>
        <w:br/>
      </w:r>
    </w:p>
    <w:p>
      <w:r>
        <w:t>int countDigitOne(int n) {</w:t>
        <w:br/>
      </w:r>
    </w:p>
    <w:p>
      <w:r>
        <w:t xml:space="preserve">    int ones = 0;</w:t>
        <w:br/>
      </w:r>
    </w:p>
    <w:p>
      <w:r>
        <w:t xml:space="preserve">    for (long long m = 1; m &lt;= n; m *= 10)</w:t>
        <w:br/>
      </w:r>
    </w:p>
    <w:p>
      <w:r>
        <w:t xml:space="preserve">        ones += (n/m + 8) / 10 * m + (n/m % 10 == 1) * (n%m + 1);</w:t>
        <w:br/>
      </w:r>
    </w:p>
    <w:p>
      <w:r>
        <w:t xml:space="preserve">    return ones;</w:t>
        <w:br/>
      </w:r>
    </w:p>
    <w:p>
      <w:r>
        <w:t>}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4+ lines, O(log n), C++/Java/Python </w:t>
        <w:br/>
      </w:r>
    </w:p>
    <w:p>
      <w:r>
        <w:t>int countDigitOne(int n) {</w:t>
        <w:br/>
      </w:r>
    </w:p>
    <w:p>
      <w:r>
        <w:t xml:space="preserve">    int ones = 0;</w:t>
        <w:br/>
      </w:r>
    </w:p>
    <w:p>
      <w:r>
        <w:t xml:space="preserve">    for (long long m = 1; m &lt;= n; m *= 10)</w:t>
        <w:br/>
      </w:r>
    </w:p>
    <w:p>
      <w:r>
        <w:t xml:space="preserve">        ones += (n/m + 8) / 10 * m + (n/m % 10 == 1) * (n%m + 1);</w:t>
        <w:br/>
      </w:r>
    </w:p>
    <w:p>
      <w:r>
        <w:t xml:space="preserve">    return ones;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234,Palindrome Linked List***:</w:t>
        <w:br/>
      </w:r>
    </w:p>
    <w:p>
      <w:r>
        <w:rPr>
          <w:b/>
        </w:rPr>
        <w:t>Python_solution:</w:t>
        <w:br/>
      </w:r>
    </w:p>
    <w:p>
      <w:r>
        <w:t xml:space="preserve">Python easy to understand solution with comments (operate nodes directly). </w:t>
        <w:br/>
      </w:r>
    </w:p>
    <w:p>
      <w:r>
        <w:t>def isPalindrome(self, head):</w:t>
        <w:br/>
      </w:r>
    </w:p>
    <w:p>
      <w:r>
        <w:t xml:space="preserve">    fast = slow = head</w:t>
        <w:br/>
      </w:r>
    </w:p>
    <w:p>
      <w:r>
        <w:t xml:space="preserve">    # find the mid node</w:t>
        <w:br/>
      </w:r>
    </w:p>
    <w:p>
      <w:r>
        <w:t xml:space="preserve">    while fast and fast.next:</w:t>
        <w:br/>
      </w:r>
    </w:p>
    <w:p>
      <w:r>
        <w:t xml:space="preserve">        fast = fast.next.next</w:t>
        <w:br/>
      </w:r>
    </w:p>
    <w:p>
      <w:r>
        <w:t xml:space="preserve">        slow = slow.next</w:t>
        <w:br/>
      </w:r>
    </w:p>
    <w:p>
      <w:r>
        <w:t xml:space="preserve">    # reverse the second half</w:t>
        <w:br/>
      </w:r>
    </w:p>
    <w:p>
      <w:r>
        <w:t xml:space="preserve">    node = None</w:t>
        <w:br/>
      </w:r>
    </w:p>
    <w:p>
      <w:r>
        <w:t xml:space="preserve">    while slow:</w:t>
        <w:br/>
      </w:r>
    </w:p>
    <w:p>
      <w:r>
        <w:t xml:space="preserve">        nxt = slow.next</w:t>
        <w:br/>
      </w:r>
    </w:p>
    <w:p>
      <w:r>
        <w:t xml:space="preserve">        slow.next = node</w:t>
        <w:br/>
      </w:r>
    </w:p>
    <w:p>
      <w:r>
        <w:t xml:space="preserve">        node = slow</w:t>
        <w:br/>
      </w:r>
    </w:p>
    <w:p>
      <w:r>
        <w:t xml:space="preserve">        slow = nxt</w:t>
        <w:br/>
      </w:r>
    </w:p>
    <w:p>
      <w:r>
        <w:t xml:space="preserve">    # compare the first and second half nodes</w:t>
        <w:br/>
      </w:r>
    </w:p>
    <w:p>
      <w:r>
        <w:t xml:space="preserve">    while node: # while node and head:</w:t>
        <w:br/>
      </w:r>
    </w:p>
    <w:p>
      <w:r>
        <w:t xml:space="preserve">        if node.val != head.val:</w:t>
        <w:br/>
      </w:r>
    </w:p>
    <w:p>
      <w:r>
        <w:t xml:space="preserve">            return False</w:t>
        <w:br/>
      </w:r>
    </w:p>
    <w:p>
      <w:r>
        <w:t xml:space="preserve">        node = node.next</w:t>
        <w:br/>
      </w:r>
    </w:p>
    <w:p>
      <w:r>
        <w:t xml:space="preserve">        head = head.next</w:t>
        <w:br/>
      </w:r>
    </w:p>
    <w:p>
      <w:r>
        <w:t xml:space="preserve">    return True</w:t>
        <w:br/>
      </w:r>
    </w:p>
    <w:p>
      <w:r>
        <w:rPr>
          <w:b/>
        </w:rPr>
        <w:t>Best_solution:</w:t>
        <w:br/>
      </w:r>
    </w:p>
    <w:p>
      <w:r>
        <w:t xml:space="preserve">Reversing a list is not considered "O(1) space" </w:t>
        <w:br/>
      </w:r>
    </w:p>
    <w:p>
      <w:r>
        <w:t># reverse in place</w:t>
        <w:br/>
      </w:r>
    </w:p>
    <w:p>
      <w:r>
        <w:t>def reverse(ls):</w:t>
        <w:br/>
      </w:r>
    </w:p>
    <w:p>
      <w:r>
        <w:t xml:space="preserve">    for i in xrange(len(ls)//2):</w:t>
        <w:br/>
      </w:r>
    </w:p>
    <w:p>
      <w:r>
        <w:t xml:space="preserve">        ls[i], ls[-(i+1)] = ls[-(i+1)], ls[i]</w:t>
        <w:br/>
      </w:r>
    </w:p>
    <w:p>
      <w:r>
        <w:t xml:space="preserve">    return ls</w:t>
        <w:br/>
      </w:r>
    </w:p>
    <w:p>
      <w:r>
        <w:br/>
      </w:r>
    </w:p>
    <w:p>
      <w:r>
        <w:t>235,Lowest Common Ancestor of a Binary Search Tree***:</w:t>
        <w:br/>
      </w:r>
    </w:p>
    <w:p>
      <w:r>
        <w:rPr>
          <w:b/>
        </w:rPr>
        <w:t>Python_solution:</w:t>
        <w:br/>
      </w:r>
    </w:p>
    <w:p>
      <w:r>
        <w:t xml:space="preserve">Python Iterative Solution </w:t>
        <w:br/>
      </w:r>
    </w:p>
    <w:p>
      <w:r>
        <w:t>class Solution:</w:t>
        <w:br/>
      </w:r>
    </w:p>
    <w:p>
      <w:r>
        <w:br/>
      </w:r>
    </w:p>
    <w:p>
      <w:r>
        <w:t>def lowestCommonAncestor(self, root, p, q):</w:t>
        <w:br/>
      </w:r>
    </w:p>
    <w:p>
      <w:r>
        <w:t xml:space="preserve">    while root:</w:t>
        <w:br/>
      </w:r>
    </w:p>
    <w:p>
      <w:r>
        <w:t xml:space="preserve">        if root.val &gt; p.val and root.val &gt; q.val:</w:t>
        <w:br/>
      </w:r>
    </w:p>
    <w:p>
      <w:r>
        <w:t xml:space="preserve">            root = root.left</w:t>
        <w:br/>
      </w:r>
    </w:p>
    <w:p>
      <w:r>
        <w:t xml:space="preserve">        elif root.val &lt; p.val and root.val &lt; q.val:</w:t>
        <w:br/>
      </w:r>
    </w:p>
    <w:p>
      <w:r>
        <w:t xml:space="preserve">            root = root.right</w:t>
        <w:br/>
      </w:r>
    </w:p>
    <w:p>
      <w:r>
        <w:t xml:space="preserve">        else:</w:t>
        <w:br/>
      </w:r>
    </w:p>
    <w:p>
      <w:r>
        <w:t xml:space="preserve">            return root</w:t>
        <w:br/>
      </w:r>
    </w:p>
    <w:p>
      <w:r>
        <w:rPr>
          <w:b/>
        </w:rPr>
        <w:t>Best_solution:</w:t>
        <w:br/>
      </w:r>
    </w:p>
    <w:p>
      <w:r>
        <w:t xml:space="preserve">3 lines with O(1) space, 1-Liners, Alternatives </w:t>
        <w:br/>
      </w:r>
    </w:p>
    <w:p>
      <w:r>
        <w:t>def lowestCommonAncestor(self, root, p, q):</w:t>
        <w:br/>
      </w:r>
    </w:p>
    <w:p>
      <w:r>
        <w:t xml:space="preserve">    while (root.val - p.val) * (root.val - q.val) &gt; 0:</w:t>
        <w:br/>
      </w:r>
    </w:p>
    <w:p>
      <w:r>
        <w:t xml:space="preserve">        root = (root.left, root.right)[p.val &gt; root.val]</w:t>
        <w:br/>
      </w:r>
    </w:p>
    <w:p>
      <w:r>
        <w:t xml:space="preserve">    return root</w:t>
        <w:br/>
      </w:r>
    </w:p>
    <w:p>
      <w:r>
        <w:br/>
      </w:r>
    </w:p>
    <w:p>
      <w:r>
        <w:br/>
      </w:r>
    </w:p>
    <w:p>
      <w:r>
        <w:t>236,Lowest Common Ancestor of a Binary Tree***:</w:t>
        <w:br/>
      </w:r>
    </w:p>
    <w:p>
      <w:r>
        <w:rPr>
          <w:b/>
        </w:rPr>
        <w:t>Python_solution:</w:t>
        <w:br/>
      </w:r>
    </w:p>
    <w:p>
      <w:r>
        <w:t xml:space="preserve">4 lines C++/Java/Python/Ruby </w:t>
        <w:br/>
      </w:r>
    </w:p>
    <w:p>
      <w:r>
        <w:t>TreeNode* lowestCommonAncestor(TreeNode* root, TreeNode* p, TreeNode* q) {</w:t>
        <w:br/>
      </w:r>
    </w:p>
    <w:p>
      <w:r>
        <w:t xml:space="preserve">    if (!root || root == p || root == q) return root;</w:t>
        <w:br/>
      </w:r>
    </w:p>
    <w:p>
      <w:r>
        <w:t xml:space="preserve">    TreeNode* left = lowestCommonAncestor(root-&gt;left, p, q);</w:t>
        <w:br/>
      </w:r>
    </w:p>
    <w:p>
      <w:r>
        <w:t xml:space="preserve">    TreeNode* right = lowestCommonAncestor(root-&gt;right, p, q);</w:t>
        <w:br/>
      </w:r>
    </w:p>
    <w:p>
      <w:r>
        <w:t xml:space="preserve">    return !left ? right : !right ? left : root;</w:t>
        <w:br/>
      </w:r>
    </w:p>
    <w:p>
      <w:r>
        <w:t>}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4 lines C++/Java/Python/Ruby </w:t>
        <w:br/>
      </w:r>
    </w:p>
    <w:p>
      <w:r>
        <w:t>TreeNode* lowestCommonAncestor(TreeNode* root, TreeNode* p, TreeNode* q) {</w:t>
        <w:br/>
      </w:r>
    </w:p>
    <w:p>
      <w:r>
        <w:t xml:space="preserve">    if (!root || root == p || root == q) return root;</w:t>
        <w:br/>
      </w:r>
    </w:p>
    <w:p>
      <w:r>
        <w:t xml:space="preserve">    TreeNode* left = lowestCommonAncestor(root-&gt;left, p, q);</w:t>
        <w:br/>
      </w:r>
    </w:p>
    <w:p>
      <w:r>
        <w:t xml:space="preserve">    TreeNode* right = lowestCommonAncestor(root-&gt;right, p, q);</w:t>
        <w:br/>
      </w:r>
    </w:p>
    <w:p>
      <w:r>
        <w:t xml:space="preserve">    return !left ? right : !right ? left : root;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237,Delete Node in a Linked List***:</w:t>
        <w:br/>
      </w:r>
    </w:p>
    <w:p>
      <w:r>
        <w:rPr>
          <w:b/>
        </w:rPr>
        <w:t>Python_solution:</w:t>
        <w:br/>
      </w:r>
    </w:p>
    <w:p>
      <w:r>
        <w:t xml:space="preserve">1-3 lines, C++/Java/Python/C/C#/JavaScript/Ruby </w:t>
        <w:br/>
      </w:r>
    </w:p>
    <w:p>
      <w:r>
        <w:t>void deleteNode(ListNode* node) {</w:t>
        <w:br/>
      </w:r>
    </w:p>
    <w:p>
      <w:r>
        <w:t xml:space="preserve">    *node = *node-&gt;next;</w:t>
        <w:br/>
      </w:r>
    </w:p>
    <w:p>
      <w:r>
        <w:t>}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1-3 lines, C++/Java/Python/C/C#/JavaScript/Ruby </w:t>
        <w:br/>
      </w:r>
    </w:p>
    <w:p>
      <w:r>
        <w:t>void deleteNode(ListNode* node) {</w:t>
        <w:br/>
      </w:r>
    </w:p>
    <w:p>
      <w:r>
        <w:t xml:space="preserve">    *node = *node-&gt;next;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238,Product of Array Except Self***:</w:t>
        <w:br/>
      </w:r>
    </w:p>
    <w:p>
      <w:r>
        <w:rPr>
          <w:b/>
        </w:rPr>
        <w:t>Python_solution:</w:t>
        <w:br/>
      </w:r>
    </w:p>
    <w:p>
      <w:r>
        <w:t xml:space="preserve">Python solution (Accepted), O(n) time, O(1) space </w:t>
        <w:br/>
      </w:r>
    </w:p>
    <w:p>
      <w:r>
        <w:t>class Solution:</w:t>
        <w:br/>
      </w:r>
    </w:p>
    <w:p>
      <w:r>
        <w:t xml:space="preserve">    # @param {integer[]} nums</w:t>
        <w:br/>
      </w:r>
    </w:p>
    <w:p>
      <w:r>
        <w:t xml:space="preserve">    # @return {integer[]}</w:t>
        <w:br/>
      </w:r>
    </w:p>
    <w:p>
      <w:r>
        <w:t xml:space="preserve">    def productExceptSelf(self, nums):</w:t>
        <w:br/>
      </w:r>
    </w:p>
    <w:p>
      <w:r>
        <w:t xml:space="preserve">        p = 1</w:t>
        <w:br/>
      </w:r>
    </w:p>
    <w:p>
      <w:r>
        <w:t xml:space="preserve">        n = len(nums)</w:t>
        <w:br/>
      </w:r>
    </w:p>
    <w:p>
      <w:r>
        <w:t xml:space="preserve">        output = []</w:t>
        <w:br/>
      </w:r>
    </w:p>
    <w:p>
      <w:r>
        <w:t xml:space="preserve">        for i in range(0,n):</w:t>
        <w:br/>
      </w:r>
    </w:p>
    <w:p>
      <w:r>
        <w:t xml:space="preserve">            output.append(p)</w:t>
        <w:br/>
      </w:r>
    </w:p>
    <w:p>
      <w:r>
        <w:t xml:space="preserve">            p = p * nums[i]</w:t>
        <w:br/>
      </w:r>
    </w:p>
    <w:p>
      <w:r>
        <w:t xml:space="preserve">        p = 1</w:t>
        <w:br/>
      </w:r>
    </w:p>
    <w:p>
      <w:r>
        <w:t xml:space="preserve">        for i in range(n-1,-1,-1):</w:t>
        <w:br/>
      </w:r>
    </w:p>
    <w:p>
      <w:r>
        <w:t xml:space="preserve">            output[i] = output[i] * p</w:t>
        <w:br/>
      </w:r>
    </w:p>
    <w:p>
      <w:r>
        <w:t xml:space="preserve">            p = p * nums[i]</w:t>
        <w:br/>
      </w:r>
    </w:p>
    <w:p>
      <w:r>
        <w:t xml:space="preserve">        return output</w:t>
        <w:br/>
      </w:r>
    </w:p>
    <w:p>
      <w:r>
        <w:rPr>
          <w:b/>
        </w:rPr>
        <w:t>Best_solution:</w:t>
        <w:br/>
      </w:r>
    </w:p>
    <w:p>
      <w:r>
        <w:t xml:space="preserve">Simple Java solution in O(n) without extra space </w:t>
        <w:br/>
      </w:r>
    </w:p>
    <w:p>
      <w:r>
        <w:t>public class Solution {</w:t>
        <w:br/>
      </w:r>
    </w:p>
    <w:p>
      <w:r>
        <w:t>public int[] productExceptSelf(int[] nums) {</w:t>
        <w:br/>
      </w:r>
    </w:p>
    <w:p>
      <w:r>
        <w:t xml:space="preserve">    int n = nums.length;</w:t>
        <w:br/>
      </w:r>
    </w:p>
    <w:p>
      <w:r>
        <w:t xml:space="preserve">    int[] res = new int[n];</w:t>
        <w:br/>
      </w:r>
    </w:p>
    <w:p>
      <w:r>
        <w:t xml:space="preserve">    res[0] = 1;</w:t>
        <w:br/>
      </w:r>
    </w:p>
    <w:p>
      <w:r>
        <w:t xml:space="preserve">    for (int i = 1; i &lt; n; i++) {</w:t>
        <w:br/>
      </w:r>
    </w:p>
    <w:p>
      <w:r>
        <w:t xml:space="preserve">        res[i] = res[i - 1] * nums[i - 1];</w:t>
        <w:br/>
      </w:r>
    </w:p>
    <w:p>
      <w:r>
        <w:t xml:space="preserve">    }</w:t>
        <w:br/>
      </w:r>
    </w:p>
    <w:p>
      <w:r>
        <w:t xml:space="preserve">    int right = 1;</w:t>
        <w:br/>
      </w:r>
    </w:p>
    <w:p>
      <w:r>
        <w:t xml:space="preserve">    for (int i = n - 1; i &gt;= 0; i--) {</w:t>
        <w:br/>
      </w:r>
    </w:p>
    <w:p>
      <w:r>
        <w:t xml:space="preserve">        res[i] *= right;</w:t>
        <w:br/>
      </w:r>
    </w:p>
    <w:p>
      <w:r>
        <w:t xml:space="preserve">        right *= nums[i];</w:t>
        <w:br/>
      </w:r>
    </w:p>
    <w:p>
      <w:r>
        <w:t xml:space="preserve">    }</w:t>
        <w:br/>
      </w:r>
    </w:p>
    <w:p>
      <w:r>
        <w:t xml:space="preserve">    return res;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239,Sliding Window Maximum***:</w:t>
        <w:br/>
      </w:r>
    </w:p>
    <w:p>
      <w:r>
        <w:rPr>
          <w:b/>
        </w:rPr>
        <w:t>Python_solution:</w:t>
        <w:br/>
      </w:r>
    </w:p>
    <w:p>
      <w:r>
        <w:t xml:space="preserve">9 lines Ruby, 11 lines Python, O(n) </w:t>
        <w:br/>
      </w:r>
    </w:p>
    <w:p>
      <w:r>
        <w:t>d</w:t>
        <w:br/>
      </w:r>
    </w:p>
    <w:p>
      <w:r>
        <w:rPr>
          <w:b/>
        </w:rPr>
        <w:t>Best_solution:</w:t>
        <w:br/>
      </w:r>
    </w:p>
    <w:p>
      <w:r>
        <w:t xml:space="preserve">Java O(n) solution using deque with explanation </w:t>
        <w:br/>
      </w:r>
    </w:p>
    <w:p>
      <w:r>
        <w:t>public int[] maxSlidingWindow(int[] a, int k) {</w:t>
        <w:tab/>
        <w:tab/>
        <w:br/>
      </w:r>
    </w:p>
    <w:p>
      <w:r>
        <w:tab/>
        <w:tab/>
        <w:t>if (a == null || k &lt;= 0) {</w:t>
        <w:br/>
      </w:r>
    </w:p>
    <w:p>
      <w:r>
        <w:tab/>
        <w:tab/>
        <w:tab/>
        <w:t>return new int[0];</w:t>
        <w:br/>
      </w:r>
    </w:p>
    <w:p>
      <w:r>
        <w:tab/>
        <w:tab/>
        <w:t>}</w:t>
        <w:br/>
      </w:r>
    </w:p>
    <w:p>
      <w:r>
        <w:tab/>
        <w:tab/>
        <w:t>int n = a.length;</w:t>
        <w:br/>
      </w:r>
    </w:p>
    <w:p>
      <w:r>
        <w:tab/>
        <w:tab/>
        <w:t>int[] r = new int[n-k+1];</w:t>
        <w:br/>
      </w:r>
    </w:p>
    <w:p>
      <w:r>
        <w:tab/>
        <w:tab/>
        <w:t>int ri = 0;</w:t>
        <w:br/>
      </w:r>
    </w:p>
    <w:p>
      <w:r>
        <w:tab/>
        <w:tab/>
        <w:t>// store index</w:t>
        <w:br/>
      </w:r>
    </w:p>
    <w:p>
      <w:r>
        <w:tab/>
        <w:tab/>
        <w:t>Deque&lt;Integer&gt; q = new ArrayDeque&lt;&gt;();</w:t>
        <w:br/>
      </w:r>
    </w:p>
    <w:p>
      <w:r>
        <w:tab/>
        <w:tab/>
        <w:t>for (int i = 0; i &lt; a.length; i++) {</w:t>
        <w:br/>
      </w:r>
    </w:p>
    <w:p>
      <w:r>
        <w:tab/>
        <w:tab/>
        <w:tab/>
        <w:t>// remove numbers out of range k</w:t>
        <w:br/>
      </w:r>
    </w:p>
    <w:p>
      <w:r>
        <w:tab/>
        <w:tab/>
        <w:tab/>
        <w:t>while (!q.isEmpty() &amp;&amp; q.peek() &lt; i - k + 1) {</w:t>
        <w:br/>
      </w:r>
    </w:p>
    <w:p>
      <w:r>
        <w:tab/>
        <w:tab/>
        <w:tab/>
        <w:tab/>
        <w:t>q.poll();</w:t>
        <w:br/>
      </w:r>
    </w:p>
    <w:p>
      <w:r>
        <w:tab/>
        <w:tab/>
        <w:tab/>
        <w:t>}</w:t>
        <w:br/>
      </w:r>
    </w:p>
    <w:p>
      <w:r>
        <w:tab/>
        <w:tab/>
        <w:tab/>
        <w:t>// remove smaller numbers in k range as they are useless</w:t>
        <w:br/>
      </w:r>
    </w:p>
    <w:p>
      <w:r>
        <w:tab/>
        <w:tab/>
        <w:tab/>
        <w:t>while (!q.isEmpty() &amp;&amp; a[q.peekLast()] &lt; a[i]) {</w:t>
        <w:br/>
      </w:r>
    </w:p>
    <w:p>
      <w:r>
        <w:tab/>
        <w:tab/>
        <w:tab/>
        <w:tab/>
        <w:t>q.pollLast();</w:t>
        <w:br/>
      </w:r>
    </w:p>
    <w:p>
      <w:r>
        <w:tab/>
        <w:tab/>
        <w:tab/>
        <w:t>}</w:t>
        <w:br/>
      </w:r>
    </w:p>
    <w:p>
      <w:r>
        <w:tab/>
        <w:tab/>
        <w:tab/>
        <w:t>// q contains index... r contains content</w:t>
        <w:br/>
      </w:r>
    </w:p>
    <w:p>
      <w:r>
        <w:tab/>
        <w:tab/>
        <w:tab/>
        <w:t>q.offer(i);</w:t>
        <w:br/>
      </w:r>
    </w:p>
    <w:p>
      <w:r>
        <w:tab/>
        <w:tab/>
        <w:tab/>
        <w:t>if (i &gt;= k - 1) {</w:t>
        <w:br/>
      </w:r>
    </w:p>
    <w:p>
      <w:r>
        <w:tab/>
        <w:tab/>
        <w:tab/>
        <w:tab/>
        <w:t>r[ri++] = a[q.peek()];</w:t>
        <w:br/>
      </w:r>
    </w:p>
    <w:p>
      <w:r>
        <w:tab/>
        <w:tab/>
        <w:tab/>
        <w:t>}</w:t>
        <w:br/>
      </w:r>
    </w:p>
    <w:p>
      <w:r>
        <w:tab/>
        <w:tab/>
        <w:t>}</w:t>
        <w:br/>
      </w:r>
    </w:p>
    <w:p>
      <w:r>
        <w:tab/>
        <w:tab/>
        <w:t>return r;</w:t>
        <w:br/>
      </w:r>
    </w:p>
    <w:p>
      <w:r>
        <w:tab/>
        <w:t>}</w:t>
        <w:br/>
      </w:r>
    </w:p>
    <w:p>
      <w:r>
        <w:br/>
      </w:r>
    </w:p>
    <w:p>
      <w:r>
        <w:t>240,Search a 2D Matrix II***:</w:t>
        <w:br/>
      </w:r>
    </w:p>
    <w:p>
      <w:r>
        <w:rPr>
          <w:b/>
        </w:rPr>
        <w:t>Python_solution:</w:t>
        <w:br/>
      </w:r>
    </w:p>
    <w:p>
      <w:r>
        <w:t xml:space="preserve">6-9 lines C++/Python Solutions with Explanations </w:t>
        <w:br/>
      </w:r>
    </w:p>
    <w:p>
      <w:r>
        <w:t>target</w:t>
        <w:br/>
      </w:r>
    </w:p>
    <w:p>
      <w:r>
        <w:rPr>
          <w:b/>
        </w:rPr>
        <w:t>Best_solution:</w:t>
        <w:br/>
      </w:r>
    </w:p>
    <w:p>
      <w:r>
        <w:t xml:space="preserve">My concise O(m+n) Java solution </w:t>
        <w:br/>
      </w:r>
    </w:p>
    <w:p>
      <w:r>
        <w:t>public class Solution {</w:t>
        <w:br/>
      </w:r>
    </w:p>
    <w:p>
      <w:r>
        <w:t xml:space="preserve">    public boolean searchMatrix(int[][] matrix, int target) {</w:t>
        <w:br/>
      </w:r>
    </w:p>
    <w:p>
      <w:r>
        <w:t xml:space="preserve">        if(matrix == null || matrix.length &lt; 1 || matrix[0].length &lt;1) {</w:t>
        <w:br/>
      </w:r>
    </w:p>
    <w:p>
      <w:r>
        <w:t xml:space="preserve">            return false;</w:t>
        <w:br/>
      </w:r>
    </w:p>
    <w:p>
      <w:r>
        <w:t xml:space="preserve">        }</w:t>
        <w:br/>
      </w:r>
    </w:p>
    <w:p>
      <w:r>
        <w:t xml:space="preserve">        int col = matrix[0].length-1;</w:t>
        <w:br/>
      </w:r>
    </w:p>
    <w:p>
      <w:r>
        <w:t xml:space="preserve">        int row = 0;</w:t>
        <w:br/>
      </w:r>
    </w:p>
    <w:p>
      <w:r>
        <w:t xml:space="preserve">        while(col &gt;= 0 &amp;&amp; row &lt;= matrix.length-1) {</w:t>
        <w:br/>
      </w:r>
    </w:p>
    <w:p>
      <w:r>
        <w:t xml:space="preserve">            if(target == matrix[row][col]) {</w:t>
        <w:br/>
      </w:r>
    </w:p>
    <w:p>
      <w:r>
        <w:t xml:space="preserve">                return true;</w:t>
        <w:br/>
      </w:r>
    </w:p>
    <w:p>
      <w:r>
        <w:t xml:space="preserve">            } else if(target &lt; matrix[row][col]) {</w:t>
        <w:br/>
      </w:r>
    </w:p>
    <w:p>
      <w:r>
        <w:t xml:space="preserve">                col--;</w:t>
        <w:br/>
      </w:r>
    </w:p>
    <w:p>
      <w:r>
        <w:t xml:space="preserve">            } else if(target &gt; matrix[row][col]) {</w:t>
        <w:br/>
      </w:r>
    </w:p>
    <w:p>
      <w:r>
        <w:t xml:space="preserve">                row++;</w:t>
        <w:br/>
      </w:r>
    </w:p>
    <w:p>
      <w:r>
        <w:t xml:space="preserve">            }</w:t>
        <w:br/>
      </w:r>
    </w:p>
    <w:p>
      <w:r>
        <w:t xml:space="preserve">        }</w:t>
        <w:br/>
      </w:r>
    </w:p>
    <w:p>
      <w:r>
        <w:t xml:space="preserve">        return false;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t>241,Different Ways to Add Parentheses***:</w:t>
        <w:br/>
      </w:r>
    </w:p>
    <w:p>
      <w:r>
        <w:rPr>
          <w:b/>
        </w:rPr>
        <w:t>Python_solution:</w:t>
        <w:br/>
      </w:r>
    </w:p>
    <w:p>
      <w:r>
        <w:t xml:space="preserve">1-11 lines Python, 9 lines C++ </w:t>
        <w:br/>
      </w:r>
    </w:p>
    <w:p>
      <w:r>
        <w:t>def diffWaysToCompute(self, input):</w:t>
        <w:br/>
      </w:r>
    </w:p>
    <w:p>
      <w:r>
        <w:t xml:space="preserve">   tokens = re.split('(\D)', input)</w:t>
        <w:br/>
      </w:r>
    </w:p>
    <w:p>
      <w:r>
        <w:t xml:space="preserve">   nums = map(int, tokens[::2])</w:t>
        <w:br/>
      </w:r>
    </w:p>
    <w:p>
      <w:r>
        <w:t xml:space="preserve">   ops = map({'+': operator.add, '-': operator.sub, '*': operator.mul}.get, tokens[1::2])</w:t>
        <w:br/>
      </w:r>
    </w:p>
    <w:p>
      <w:r>
        <w:t xml:space="preserve">   def build(lo, hi):</w:t>
        <w:br/>
      </w:r>
    </w:p>
    <w:p>
      <w:r>
        <w:t xml:space="preserve">       if lo == hi:</w:t>
        <w:br/>
      </w:r>
    </w:p>
    <w:p>
      <w:r>
        <w:t xml:space="preserve">           return [nums[lo]]</w:t>
        <w:br/>
      </w:r>
    </w:p>
    <w:p>
      <w:r>
        <w:t xml:space="preserve">       return [ops[i](a, b)</w:t>
        <w:br/>
      </w:r>
    </w:p>
    <w:p>
      <w:r>
        <w:t xml:space="preserve">               for i in xrange(lo, hi)</w:t>
        <w:br/>
      </w:r>
    </w:p>
    <w:p>
      <w:r>
        <w:t xml:space="preserve">               for a in build(lo, i)</w:t>
        <w:br/>
      </w:r>
    </w:p>
    <w:p>
      <w:r>
        <w:t xml:space="preserve">               for b in build(i + 1, hi)]</w:t>
        <w:br/>
      </w:r>
    </w:p>
    <w:p>
      <w:r>
        <w:t xml:space="preserve">   return build(0, len(nums) - 1)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A recursive Java solution (284 ms) </w:t>
        <w:br/>
      </w:r>
    </w:p>
    <w:p>
      <w:r>
        <w:t>public class Solution {</w:t>
        <w:br/>
      </w:r>
    </w:p>
    <w:p>
      <w:r>
        <w:t xml:space="preserve">    public List&lt;Integer&gt; diffWaysToCompute(String input) {</w:t>
        <w:br/>
      </w:r>
    </w:p>
    <w:p>
      <w:r>
        <w:t xml:space="preserve">        List&lt;Integer&gt; ret = new LinkedList&lt;Integer&gt;();</w:t>
        <w:br/>
      </w:r>
    </w:p>
    <w:p>
      <w:r>
        <w:t xml:space="preserve">        for (int i=0; i&lt;input.length(); i++) {</w:t>
        <w:br/>
      </w:r>
    </w:p>
    <w:p>
      <w:r>
        <w:t xml:space="preserve">            if (input.charAt(i) == '-' ||</w:t>
        <w:br/>
      </w:r>
    </w:p>
    <w:p>
      <w:r>
        <w:t xml:space="preserve">                input.charAt(i) == '*' ||</w:t>
        <w:br/>
      </w:r>
    </w:p>
    <w:p>
      <w:r>
        <w:t xml:space="preserve">                input.charAt(i) == '+' ) {</w:t>
        <w:br/>
      </w:r>
    </w:p>
    <w:p>
      <w:r>
        <w:t xml:space="preserve">                String part1 = input.substring(0, i);</w:t>
        <w:br/>
      </w:r>
    </w:p>
    <w:p>
      <w:r>
        <w:t xml:space="preserve">                String part2 = input.substring(i+1);</w:t>
        <w:br/>
      </w:r>
    </w:p>
    <w:p>
      <w:r>
        <w:t xml:space="preserve">                List&lt;Integer&gt; part1Ret = diffWaysToCompute(part1);</w:t>
        <w:br/>
      </w:r>
    </w:p>
    <w:p>
      <w:r>
        <w:t xml:space="preserve">                List&lt;Integer&gt; part2Ret = diffWaysToCompute(part2);</w:t>
        <w:br/>
      </w:r>
    </w:p>
    <w:p>
      <w:r>
        <w:t xml:space="preserve">                for (Integer p1 :   part1Ret) {</w:t>
        <w:br/>
      </w:r>
    </w:p>
    <w:p>
      <w:r>
        <w:t xml:space="preserve">                    for (Integer p2 :   part2Ret) {</w:t>
        <w:br/>
      </w:r>
    </w:p>
    <w:p>
      <w:r>
        <w:t xml:space="preserve">                        int c = 0;</w:t>
        <w:br/>
      </w:r>
    </w:p>
    <w:p>
      <w:r>
        <w:t xml:space="preserve">                        switch (input.charAt(i)) {</w:t>
        <w:br/>
      </w:r>
    </w:p>
    <w:p>
      <w:r>
        <w:t xml:space="preserve">                            case '+': c = p1+p2;</w:t>
        <w:br/>
      </w:r>
    </w:p>
    <w:p>
      <w:r>
        <w:t xml:space="preserve">                                break;</w:t>
        <w:br/>
      </w:r>
    </w:p>
    <w:p>
      <w:r>
        <w:t xml:space="preserve">                            case '-': c = p1-p2;</w:t>
        <w:br/>
      </w:r>
    </w:p>
    <w:p>
      <w:r>
        <w:t xml:space="preserve">                                break;</w:t>
        <w:br/>
      </w:r>
    </w:p>
    <w:p>
      <w:r>
        <w:t xml:space="preserve">                            case '*': c = p1*p2;</w:t>
        <w:br/>
      </w:r>
    </w:p>
    <w:p>
      <w:r>
        <w:t xml:space="preserve">                                break;</w:t>
        <w:br/>
      </w:r>
    </w:p>
    <w:p>
      <w:r>
        <w:t xml:space="preserve">                        }</w:t>
        <w:br/>
      </w:r>
    </w:p>
    <w:p>
      <w:r>
        <w:t xml:space="preserve">                        ret.add(c);</w:t>
        <w:br/>
      </w:r>
    </w:p>
    <w:p>
      <w:r>
        <w:t xml:space="preserve">                    }</w:t>
        <w:br/>
      </w:r>
    </w:p>
    <w:p>
      <w:r>
        <w:t xml:space="preserve">                }</w:t>
        <w:br/>
      </w:r>
    </w:p>
    <w:p>
      <w:r>
        <w:t xml:space="preserve">            }</w:t>
        <w:br/>
      </w:r>
    </w:p>
    <w:p>
      <w:r>
        <w:t xml:space="preserve">        }</w:t>
        <w:br/>
      </w:r>
    </w:p>
    <w:p>
      <w:r>
        <w:t xml:space="preserve">        if (ret.size() == 0) {</w:t>
        <w:br/>
      </w:r>
    </w:p>
    <w:p>
      <w:r>
        <w:t xml:space="preserve">            ret.add(Integer.valueOf(input));</w:t>
        <w:br/>
      </w:r>
    </w:p>
    <w:p>
      <w:r>
        <w:t xml:space="preserve">        }</w:t>
        <w:br/>
      </w:r>
    </w:p>
    <w:p>
      <w:r>
        <w:t xml:space="preserve">        return ret;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t>242,Valid Anagram***:</w:t>
        <w:br/>
      </w:r>
    </w:p>
    <w:p>
      <w:r>
        <w:rPr>
          <w:b/>
        </w:rPr>
        <w:t>Python_solution:</w:t>
        <w:br/>
      </w:r>
    </w:p>
    <w:p>
      <w:r>
        <w:t xml:space="preserve">Python solutions (sort and dictionary). </w:t>
        <w:br/>
      </w:r>
    </w:p>
    <w:p>
      <w:r>
        <w:t>def isAnagram1(self, s, t):</w:t>
        <w:br/>
      </w:r>
    </w:p>
    <w:p>
      <w:r>
        <w:t xml:space="preserve">    dic1, dic2 = {}, {}</w:t>
        <w:br/>
      </w:r>
    </w:p>
    <w:p>
      <w:r>
        <w:t xml:space="preserve">    for item in s:</w:t>
        <w:br/>
      </w:r>
    </w:p>
    <w:p>
      <w:r>
        <w:t xml:space="preserve">        dic1[item] = dic1.get(item, 0) + 1</w:t>
        <w:br/>
      </w:r>
    </w:p>
    <w:p>
      <w:r>
        <w:t xml:space="preserve">    for item in t:</w:t>
        <w:br/>
      </w:r>
    </w:p>
    <w:p>
      <w:r>
        <w:t xml:space="preserve">        dic2[item] = dic2.get(item, 0) + 1</w:t>
        <w:br/>
      </w:r>
    </w:p>
    <w:p>
      <w:r>
        <w:t xml:space="preserve">    return dic1 == dic2</w:t>
        <w:br/>
      </w:r>
    </w:p>
    <w:p>
      <w:r>
        <w:t xml:space="preserve">    </w:t>
        <w:br/>
      </w:r>
    </w:p>
    <w:p>
      <w:r>
        <w:t>def isAnagram2(self, s, t):</w:t>
        <w:br/>
      </w:r>
    </w:p>
    <w:p>
      <w:r>
        <w:t xml:space="preserve">    dic1, dic2 = [0]*26, [0]*26</w:t>
        <w:br/>
      </w:r>
    </w:p>
    <w:p>
      <w:r>
        <w:t xml:space="preserve">    for item in s:</w:t>
        <w:br/>
      </w:r>
    </w:p>
    <w:p>
      <w:r>
        <w:t xml:space="preserve">        dic1[ord(item)-ord('a')] += 1</w:t>
        <w:br/>
      </w:r>
    </w:p>
    <w:p>
      <w:r>
        <w:t xml:space="preserve">    for item in t:</w:t>
        <w:br/>
      </w:r>
    </w:p>
    <w:p>
      <w:r>
        <w:t xml:space="preserve">        dic2[ord(item)-ord('a')] += 1</w:t>
        <w:br/>
      </w:r>
    </w:p>
    <w:p>
      <w:r>
        <w:t xml:space="preserve">    return dic1 == dic2</w:t>
        <w:br/>
      </w:r>
    </w:p>
    <w:p>
      <w:r>
        <w:t xml:space="preserve">    </w:t>
        <w:br/>
      </w:r>
    </w:p>
    <w:p>
      <w:r>
        <w:t>def isAnagram3(self, s, t):</w:t>
        <w:br/>
      </w:r>
    </w:p>
    <w:p>
      <w:r>
        <w:t xml:space="preserve">    return sorted(s) == sorted(t)</w:t>
        <w:br/>
      </w:r>
    </w:p>
    <w:p>
      <w:r>
        <w:rPr>
          <w:b/>
        </w:rPr>
        <w:t>Best_solution:</w:t>
        <w:br/>
      </w:r>
    </w:p>
    <w:p>
      <w:r>
        <w:t xml:space="preserve">Accepted Java O(n) solution in 5 lines </w:t>
        <w:br/>
      </w:r>
    </w:p>
    <w:p>
      <w:r>
        <w:t>public class Solution {</w:t>
        <w:br/>
      </w:r>
    </w:p>
    <w:p>
      <w:r>
        <w:t xml:space="preserve">    public boolean isAnagram(String s, String t) {</w:t>
        <w:br/>
      </w:r>
    </w:p>
    <w:p>
      <w:r>
        <w:t xml:space="preserve">        int[] alphabet = new int[26];</w:t>
        <w:br/>
      </w:r>
    </w:p>
    <w:p>
      <w:r>
        <w:t xml:space="preserve">        for (int i = 0; i &lt; s.length(); i++) alphabet[s.charAt(i) - 'a']++;</w:t>
        <w:br/>
      </w:r>
    </w:p>
    <w:p>
      <w:r>
        <w:t xml:space="preserve">        for (int i = 0; i &lt; t.length(); i++) alphabet[t.charAt(i) - 'a']--;</w:t>
        <w:br/>
      </w:r>
    </w:p>
    <w:p>
      <w:r>
        <w:t xml:space="preserve">        for (int i : alphabet) if (i != 0) return false;</w:t>
        <w:br/>
      </w:r>
    </w:p>
    <w:p>
      <w:r>
        <w:t xml:space="preserve">        return true;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t>257,Binary Tree Paths***:</w:t>
        <w:br/>
      </w:r>
    </w:p>
    <w:p>
      <w:r>
        <w:rPr>
          <w:b/>
        </w:rPr>
        <w:t>Python_solution:</w:t>
        <w:br/>
      </w:r>
    </w:p>
    <w:p>
      <w:r>
        <w:t xml:space="preserve">Python solutions (dfs+stack, bfs+queue, dfs recursively). </w:t>
        <w:br/>
      </w:r>
    </w:p>
    <w:p>
      <w:r>
        <w:t># dfs + stack</w:t>
        <w:br/>
      </w:r>
    </w:p>
    <w:p>
      <w:r>
        <w:t>def binaryTreePaths1(self, root):</w:t>
        <w:br/>
      </w:r>
    </w:p>
    <w:p>
      <w:r>
        <w:t xml:space="preserve">    if not root:</w:t>
        <w:br/>
      </w:r>
    </w:p>
    <w:p>
      <w:r>
        <w:t xml:space="preserve">        return []</w:t>
        <w:br/>
      </w:r>
    </w:p>
    <w:p>
      <w:r>
        <w:t xml:space="preserve">    res, stack = [], [(root, "")]</w:t>
        <w:br/>
      </w:r>
    </w:p>
    <w:p>
      <w:r>
        <w:t xml:space="preserve">    while stack:</w:t>
        <w:br/>
      </w:r>
    </w:p>
    <w:p>
      <w:r>
        <w:t xml:space="preserve">        node, ls = stack.pop()</w:t>
        <w:br/>
      </w:r>
    </w:p>
    <w:p>
      <w:r>
        <w:t xml:space="preserve">        if not node.left and not node.right:</w:t>
        <w:br/>
      </w:r>
    </w:p>
    <w:p>
      <w:r>
        <w:t xml:space="preserve">            res.append(ls+str(node.val))</w:t>
        <w:br/>
      </w:r>
    </w:p>
    <w:p>
      <w:r>
        <w:t xml:space="preserve">        if node.right:</w:t>
        <w:br/>
      </w:r>
    </w:p>
    <w:p>
      <w:r>
        <w:t xml:space="preserve">            stack.append((node.right, ls+str(node.val)+"-&gt;"))</w:t>
        <w:br/>
      </w:r>
    </w:p>
    <w:p>
      <w:r>
        <w:t xml:space="preserve">        if node.left:</w:t>
        <w:br/>
      </w:r>
    </w:p>
    <w:p>
      <w:r>
        <w:t xml:space="preserve">            stack.append((node.left, ls+str(node.val)+"-&gt;"))</w:t>
        <w:br/>
      </w:r>
    </w:p>
    <w:p>
      <w:r>
        <w:t xml:space="preserve">    return res</w:t>
        <w:br/>
      </w:r>
    </w:p>
    <w:p>
      <w:r>
        <w:t xml:space="preserve">    </w:t>
        <w:br/>
      </w:r>
    </w:p>
    <w:p>
      <w:r>
        <w:t># bfs + queue</w:t>
        <w:br/>
      </w:r>
    </w:p>
    <w:p>
      <w:r>
        <w:t>def binaryTreePaths2(self, root):</w:t>
        <w:br/>
      </w:r>
    </w:p>
    <w:p>
      <w:r>
        <w:t xml:space="preserve">    if not root:</w:t>
        <w:br/>
      </w:r>
    </w:p>
    <w:p>
      <w:r>
        <w:t xml:space="preserve">        return []</w:t>
        <w:br/>
      </w:r>
    </w:p>
    <w:p>
      <w:r>
        <w:t xml:space="preserve">    res, queue = [], collections.deque([(root, "")])</w:t>
        <w:br/>
      </w:r>
    </w:p>
    <w:p>
      <w:r>
        <w:t xml:space="preserve">    while queue:</w:t>
        <w:br/>
      </w:r>
    </w:p>
    <w:p>
      <w:r>
        <w:t xml:space="preserve">        node, ls = queue.popleft()</w:t>
        <w:br/>
      </w:r>
    </w:p>
    <w:p>
      <w:r>
        <w:t xml:space="preserve">        if not node.left and not node.right:</w:t>
        <w:br/>
      </w:r>
    </w:p>
    <w:p>
      <w:r>
        <w:t xml:space="preserve">            res.append(ls+str(node.val))</w:t>
        <w:br/>
      </w:r>
    </w:p>
    <w:p>
      <w:r>
        <w:t xml:space="preserve">        if node.left:</w:t>
        <w:br/>
      </w:r>
    </w:p>
    <w:p>
      <w:r>
        <w:t xml:space="preserve">            queue.append((node.left, ls+str(node.val)+"-&gt;"))</w:t>
        <w:br/>
      </w:r>
    </w:p>
    <w:p>
      <w:r>
        <w:t xml:space="preserve">        if node.right:</w:t>
        <w:br/>
      </w:r>
    </w:p>
    <w:p>
      <w:r>
        <w:t xml:space="preserve">            queue.append((node.right, ls+str(node.val)+"-&gt;"))</w:t>
        <w:br/>
      </w:r>
    </w:p>
    <w:p>
      <w:r>
        <w:t xml:space="preserve">    return res</w:t>
        <w:br/>
      </w:r>
    </w:p>
    <w:p>
      <w:r>
        <w:t xml:space="preserve">    </w:t>
        <w:br/>
      </w:r>
    </w:p>
    <w:p>
      <w:r>
        <w:t># dfs recursively</w:t>
        <w:br/>
      </w:r>
    </w:p>
    <w:p>
      <w:r>
        <w:t>def binaryTreePaths(self, root):</w:t>
        <w:br/>
      </w:r>
    </w:p>
    <w:p>
      <w:r>
        <w:t xml:space="preserve">    if not root:</w:t>
        <w:br/>
      </w:r>
    </w:p>
    <w:p>
      <w:r>
        <w:t xml:space="preserve">        return []</w:t>
        <w:br/>
      </w:r>
    </w:p>
    <w:p>
      <w:r>
        <w:t xml:space="preserve">    res = []</w:t>
        <w:br/>
      </w:r>
    </w:p>
    <w:p>
      <w:r>
        <w:t xml:space="preserve">    self.dfs(root, "", res)</w:t>
        <w:br/>
      </w:r>
    </w:p>
    <w:p>
      <w:r>
        <w:t xml:space="preserve">    return res</w:t>
        <w:br/>
      </w:r>
    </w:p>
    <w:p>
      <w:r>
        <w:br/>
      </w:r>
    </w:p>
    <w:p>
      <w:r>
        <w:t>def dfs(self, root, ls, res):</w:t>
        <w:br/>
      </w:r>
    </w:p>
    <w:p>
      <w:r>
        <w:t xml:space="preserve">    if not root.left and not root.right:</w:t>
        <w:br/>
      </w:r>
    </w:p>
    <w:p>
      <w:r>
        <w:t xml:space="preserve">        res.append(ls+str(root.val))</w:t>
        <w:br/>
      </w:r>
    </w:p>
    <w:p>
      <w:r>
        <w:t xml:space="preserve">    if root.left:</w:t>
        <w:br/>
      </w:r>
    </w:p>
    <w:p>
      <w:r>
        <w:t xml:space="preserve">        self.dfs(root.left, ls+str(root.val)+"-&gt;", res)</w:t>
        <w:br/>
      </w:r>
    </w:p>
    <w:p>
      <w:r>
        <w:t xml:space="preserve">    if root.right:</w:t>
        <w:br/>
      </w:r>
    </w:p>
    <w:p>
      <w:r>
        <w:t xml:space="preserve">        self.dfs(root.right, ls+str(root.val)+"-&gt;", res)</w:t>
        <w:br/>
      </w:r>
    </w:p>
    <w:p>
      <w:r>
        <w:rPr>
          <w:b/>
        </w:rPr>
        <w:t>Best_solution:</w:t>
        <w:br/>
      </w:r>
    </w:p>
    <w:p>
      <w:r>
        <w:t xml:space="preserve">Accepted Java simple solution in 8 lines </w:t>
        <w:br/>
      </w:r>
    </w:p>
    <w:p>
      <w:r>
        <w:t>public List&lt;String&gt; binaryTreePaths(TreeNode root) {</w:t>
        <w:br/>
      </w:r>
    </w:p>
    <w:p>
      <w:r>
        <w:t xml:space="preserve">    List&lt;String&gt; answer = new ArrayList&lt;String&gt;();</w:t>
        <w:br/>
      </w:r>
    </w:p>
    <w:p>
      <w:r>
        <w:t xml:space="preserve">    if (root != null) searchBT(root, "", answer);</w:t>
        <w:br/>
      </w:r>
    </w:p>
    <w:p>
      <w:r>
        <w:t xml:space="preserve">    return answer;</w:t>
        <w:br/>
      </w:r>
    </w:p>
    <w:p>
      <w:r>
        <w:t>}</w:t>
        <w:br/>
      </w:r>
    </w:p>
    <w:p>
      <w:r>
        <w:t>private void searchBT(TreeNode root, String path, List&lt;String&gt; answer) {</w:t>
        <w:br/>
      </w:r>
    </w:p>
    <w:p>
      <w:r>
        <w:t xml:space="preserve">    if (root.left == null &amp;&amp; root.right == null) answer.add(path + root.val);</w:t>
        <w:br/>
      </w:r>
    </w:p>
    <w:p>
      <w:r>
        <w:t xml:space="preserve">    if (root.left != null) searchBT(root.left, path + root.val + "-&gt;", answer);</w:t>
        <w:br/>
      </w:r>
    </w:p>
    <w:p>
      <w:r>
        <w:t xml:space="preserve">    if (root.right != null) searchBT(root.right, path + root.val + "-&gt;", answer);</w:t>
        <w:br/>
      </w:r>
    </w:p>
    <w:p>
      <w:r>
        <w:t>}</w:t>
        <w:br/>
      </w:r>
    </w:p>
    <w:p>
      <w:r>
        <w:br/>
      </w:r>
    </w:p>
    <w:p>
      <w:r>
        <w:t>258,Add Digits***:</w:t>
        <w:br/>
      </w:r>
    </w:p>
    <w:p>
      <w:r>
        <w:rPr>
          <w:b/>
        </w:rPr>
        <w:t>Python_solution:</w:t>
        <w:br/>
      </w:r>
    </w:p>
    <w:p>
      <w:r>
        <w:t xml:space="preserve">3 methods for python with explains </w:t>
        <w:br/>
      </w:r>
    </w:p>
    <w:p>
      <w:r>
        <w:t xml:space="preserve">      class Solution(object):</w:t>
        <w:br/>
      </w:r>
    </w:p>
    <w:p>
      <w:r>
        <w:t xml:space="preserve">      def addDigits(self, num):</w:t>
        <w:br/>
      </w:r>
    </w:p>
    <w:p>
      <w:r>
        <w:t xml:space="preserve">        """</w:t>
        <w:br/>
      </w:r>
    </w:p>
    <w:p>
      <w:r>
        <w:t xml:space="preserve">        :type num: int</w:t>
        <w:br/>
      </w:r>
    </w:p>
    <w:p>
      <w:r>
        <w:t xml:space="preserve">        :rtype: int</w:t>
        <w:br/>
      </w:r>
    </w:p>
    <w:p>
      <w:r>
        <w:t xml:space="preserve">        """</w:t>
        <w:br/>
      </w:r>
    </w:p>
    <w:p>
      <w:r>
        <w:t xml:space="preserve">        while(num &gt;= 10):</w:t>
        <w:br/>
      </w:r>
    </w:p>
    <w:p>
      <w:r>
        <w:t xml:space="preserve">            temp = 0</w:t>
        <w:br/>
      </w:r>
    </w:p>
    <w:p>
      <w:r>
        <w:t xml:space="preserve">            while(num &gt; 0):</w:t>
        <w:br/>
      </w:r>
    </w:p>
    <w:p>
      <w:r>
        <w:t xml:space="preserve">                temp += num % 10</w:t>
        <w:br/>
      </w:r>
    </w:p>
    <w:p>
      <w:r>
        <w:t xml:space="preserve">                num /= 10</w:t>
        <w:br/>
      </w:r>
    </w:p>
    <w:p>
      <w:r>
        <w:t xml:space="preserve">            num = temp</w:t>
        <w:br/>
      </w:r>
    </w:p>
    <w:p>
      <w:r>
        <w:t xml:space="preserve">        return num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Accepted C++ O(1)-time O(1)-space 1-Line Solution with Detail Explanations </w:t>
        <w:br/>
      </w:r>
    </w:p>
    <w:p>
      <w:r>
        <w:t>https://en.wikipedia.org/wiki/Digital_root#Congruence_formula</w:t>
        <w:br/>
      </w:r>
    </w:p>
    <w:p>
      <w:r>
        <w:br/>
      </w:r>
    </w:p>
    <w:p>
      <w:r>
        <w:br/>
      </w:r>
    </w:p>
    <w:p>
      <w:r>
        <w:t>260,Single Number III***:</w:t>
        <w:br/>
      </w:r>
    </w:p>
    <w:p>
      <w:r>
        <w:rPr>
          <w:b/>
        </w:rPr>
        <w:t>Python_solution:</w:t>
        <w:br/>
      </w:r>
    </w:p>
    <w:p>
      <w:r>
        <w:t xml:space="preserve">Easy Python O(n) - O(1) solution </w:t>
        <w:br/>
      </w:r>
    </w:p>
    <w:p>
      <w:r>
        <w:t>class Solution(object):</w:t>
        <w:br/>
      </w:r>
    </w:p>
    <w:p>
      <w:r>
        <w:t xml:space="preserve">    def singleNumber(self, nums):</w:t>
        <w:br/>
      </w:r>
    </w:p>
    <w:p>
      <w:r>
        <w:t xml:space="preserve">        """</w:t>
        <w:br/>
      </w:r>
    </w:p>
    <w:p>
      <w:r>
        <w:t xml:space="preserve">        :type nums: List[int]</w:t>
        <w:br/>
      </w:r>
    </w:p>
    <w:p>
      <w:r>
        <w:t xml:space="preserve">        :rtype: List[int]</w:t>
        <w:br/>
      </w:r>
    </w:p>
    <w:p>
      <w:r>
        <w:t xml:space="preserve">        """</w:t>
        <w:br/>
      </w:r>
    </w:p>
    <w:p>
      <w:r>
        <w:t xml:space="preserve">        xor = 0</w:t>
        <w:br/>
      </w:r>
    </w:p>
    <w:p>
      <w:r>
        <w:t xml:space="preserve">        a = 0</w:t>
        <w:br/>
      </w:r>
    </w:p>
    <w:p>
      <w:r>
        <w:t xml:space="preserve">        b = 0</w:t>
        <w:br/>
      </w:r>
    </w:p>
    <w:p>
      <w:r>
        <w:t xml:space="preserve">        for num in nums:</w:t>
        <w:br/>
      </w:r>
    </w:p>
    <w:p>
      <w:r>
        <w:t xml:space="preserve">            xor ^= num</w:t>
        <w:br/>
      </w:r>
    </w:p>
    <w:p>
      <w:r>
        <w:t xml:space="preserve">        mask = 1</w:t>
        <w:br/>
      </w:r>
    </w:p>
    <w:p>
      <w:r>
        <w:t xml:space="preserve">        while(xor&amp;mask == 0):</w:t>
        <w:br/>
      </w:r>
    </w:p>
    <w:p>
      <w:r>
        <w:t xml:space="preserve">            mask = mask &lt;&lt; 1</w:t>
        <w:br/>
      </w:r>
    </w:p>
    <w:p>
      <w:r>
        <w:t xml:space="preserve">        for num in nums:</w:t>
        <w:br/>
      </w:r>
    </w:p>
    <w:p>
      <w:r>
        <w:t xml:space="preserve">            if num&amp;mask:</w:t>
        <w:br/>
      </w:r>
    </w:p>
    <w:p>
      <w:r>
        <w:t xml:space="preserve">                a ^= num</w:t>
        <w:br/>
      </w:r>
    </w:p>
    <w:p>
      <w:r>
        <w:t xml:space="preserve">            else:</w:t>
        <w:br/>
      </w:r>
    </w:p>
    <w:p>
      <w:r>
        <w:t xml:space="preserve">                b ^= num</w:t>
        <w:br/>
      </w:r>
    </w:p>
    <w:p>
      <w:r>
        <w:t xml:space="preserve">        return [a, b]</w:t>
        <w:br/>
      </w:r>
    </w:p>
    <w:p>
      <w:r>
        <w:rPr>
          <w:b/>
        </w:rPr>
        <w:t>Best_solution:</w:t>
        <w:br/>
      </w:r>
    </w:p>
    <w:p>
      <w:r>
        <w:t xml:space="preserve">Accepted C++/Java O(n)-time O(1)-space Easy Solution with Detail Explanations </w:t>
        <w:br/>
      </w:r>
    </w:p>
    <w:p>
      <w:r>
        <w:t>diff == numeric_limits&lt;int&gt;::min()</w:t>
        <w:br/>
      </w:r>
    </w:p>
    <w:p>
      <w:r>
        <w:br/>
      </w:r>
    </w:p>
    <w:p>
      <w:r>
        <w:t>262,Trips and Users***:</w:t>
        <w:br/>
      </w:r>
    </w:p>
    <w:p>
      <w:r>
        <w:rPr>
          <w:b/>
        </w:rPr>
        <w:t>Best_solution:</w:t>
        <w:br/>
      </w:r>
    </w:p>
    <w:p>
      <w:r>
        <w:t xml:space="preserve">Sharing my solution, </w:t>
        <w:br/>
      </w:r>
    </w:p>
    <w:p>
      <w:r>
        <w:t xml:space="preserve">select </w:t>
        <w:br/>
      </w:r>
    </w:p>
    <w:p>
      <w:r>
        <w:t xml:space="preserve">t.Request_at Day, </w:t>
        <w:br/>
      </w:r>
    </w:p>
    <w:p>
      <w:r>
        <w:t>round(sum(case when t.Status like 'cancelled_%' then 1 else 0 end)/count(*),2) Rate</w:t>
        <w:br/>
      </w:r>
    </w:p>
    <w:p>
      <w:r>
        <w:t xml:space="preserve">from Trips t </w:t>
        <w:br/>
      </w:r>
    </w:p>
    <w:p>
      <w:r>
        <w:t xml:space="preserve">inner join Users u </w:t>
        <w:br/>
      </w:r>
    </w:p>
    <w:p>
      <w:r>
        <w:t>on t.Client_Id = u.Users_Id and u.Banned='No'</w:t>
        <w:br/>
      </w:r>
    </w:p>
    <w:p>
      <w:r>
        <w:t>where t.Request_at between '2013-10-01' and '2013-10-03'</w:t>
        <w:br/>
      </w:r>
    </w:p>
    <w:p>
      <w:r>
        <w:t>group by t.Request_at</w:t>
        <w:br/>
      </w:r>
    </w:p>
    <w:p>
      <w:r>
        <w:br/>
      </w:r>
    </w:p>
    <w:p>
      <w:r>
        <w:t>263,Ugly Number***:</w:t>
        <w:br/>
      </w:r>
    </w:p>
    <w:p>
      <w:r>
        <w:rPr>
          <w:b/>
        </w:rPr>
        <w:t>Python_solution:</w:t>
        <w:br/>
      </w:r>
    </w:p>
    <w:p>
      <w:r>
        <w:t xml:space="preserve">My python solution </w:t>
        <w:br/>
      </w:r>
    </w:p>
    <w:p>
      <w:r>
        <w:t>def isUgly(self, num):</w:t>
        <w:br/>
      </w:r>
    </w:p>
    <w:p>
      <w:r>
        <w:t xml:space="preserve">    """</w:t>
        <w:br/>
      </w:r>
    </w:p>
    <w:p>
      <w:r>
        <w:t xml:space="preserve">    :type num: int</w:t>
        <w:br/>
      </w:r>
    </w:p>
    <w:p>
      <w:r>
        <w:t xml:space="preserve">    :rtype: bool</w:t>
        <w:br/>
      </w:r>
    </w:p>
    <w:p>
      <w:r>
        <w:t xml:space="preserve">    """</w:t>
        <w:br/>
      </w:r>
    </w:p>
    <w:p>
      <w:r>
        <w:t xml:space="preserve">    if num &lt;= 0:</w:t>
        <w:br/>
      </w:r>
    </w:p>
    <w:p>
      <w:r>
        <w:t xml:space="preserve">        return False</w:t>
        <w:br/>
      </w:r>
    </w:p>
    <w:p>
      <w:r>
        <w:t xml:space="preserve">    for x in [2, 3, 5]:</w:t>
        <w:br/>
      </w:r>
    </w:p>
    <w:p>
      <w:r>
        <w:t xml:space="preserve">        while num % x == 0:</w:t>
        <w:br/>
      </w:r>
    </w:p>
    <w:p>
      <w:r>
        <w:t xml:space="preserve">            num = num / x</w:t>
        <w:br/>
      </w:r>
    </w:p>
    <w:p>
      <w:r>
        <w:t xml:space="preserve">    return num == 1</w:t>
        <w:br/>
      </w:r>
    </w:p>
    <w:p>
      <w:r>
        <w:rPr>
          <w:b/>
        </w:rPr>
        <w:t>Best_solution:</w:t>
        <w:br/>
      </w:r>
    </w:p>
    <w:p>
      <w:r>
        <w:t xml:space="preserve">2-4 lines, every language </w:t>
        <w:br/>
      </w:r>
    </w:p>
    <w:p>
      <w:r>
        <w:t>for (int i=2; i&lt;6 &amp;&amp; num; i++)</w:t>
        <w:br/>
      </w:r>
    </w:p>
    <w:p>
      <w:r>
        <w:t xml:space="preserve">    while (num % i == 0)</w:t>
        <w:br/>
      </w:r>
    </w:p>
    <w:p>
      <w:r>
        <w:t xml:space="preserve">        num /= i;</w:t>
        <w:br/>
      </w:r>
    </w:p>
    <w:p>
      <w:r>
        <w:t>return num == 1;</w:t>
        <w:br/>
      </w:r>
    </w:p>
    <w:p>
      <w:r>
        <w:br/>
      </w:r>
    </w:p>
    <w:p>
      <w:r>
        <w:br/>
      </w:r>
    </w:p>
    <w:p>
      <w:r>
        <w:t>264,Ugly Number II***:</w:t>
        <w:br/>
      </w:r>
    </w:p>
    <w:p>
      <w:r>
        <w:rPr>
          <w:b/>
        </w:rPr>
        <w:t>Python_solution:</w:t>
        <w:br/>
      </w:r>
    </w:p>
    <w:p>
      <w:r>
        <w:t xml:space="preserve">My expressive Python solution </w:t>
        <w:br/>
      </w:r>
    </w:p>
    <w:p>
      <w:r>
        <w:t>def nthUglyNumber(self, n):</w:t>
        <w:br/>
      </w:r>
    </w:p>
    <w:p>
      <w:r>
        <w:t xml:space="preserve">    ugly = [1]</w:t>
        <w:br/>
      </w:r>
    </w:p>
    <w:p>
      <w:r>
        <w:t xml:space="preserve">    i2, i3, i5 = 0, 0, 0</w:t>
        <w:br/>
      </w:r>
    </w:p>
    <w:p>
      <w:r>
        <w:t xml:space="preserve">    while n &gt; 1:</w:t>
        <w:br/>
      </w:r>
    </w:p>
    <w:p>
      <w:r>
        <w:t xml:space="preserve">        u2, u3, u5 = 2 * ugly[i2], 3 * ugly[i3], 5 * ugly[i5]</w:t>
        <w:br/>
      </w:r>
    </w:p>
    <w:p>
      <w:r>
        <w:t xml:space="preserve">        umin = min((u2, u3, u5))</w:t>
        <w:br/>
      </w:r>
    </w:p>
    <w:p>
      <w:r>
        <w:t xml:space="preserve">        if umin == u2:</w:t>
        <w:br/>
      </w:r>
    </w:p>
    <w:p>
      <w:r>
        <w:t xml:space="preserve">            i2 += 1</w:t>
        <w:br/>
      </w:r>
    </w:p>
    <w:p>
      <w:r>
        <w:t xml:space="preserve">        if umin == u3:</w:t>
        <w:br/>
      </w:r>
    </w:p>
    <w:p>
      <w:r>
        <w:t xml:space="preserve">            i3 += 1</w:t>
        <w:br/>
      </w:r>
    </w:p>
    <w:p>
      <w:r>
        <w:t xml:space="preserve">        if umin == u5:</w:t>
        <w:br/>
      </w:r>
    </w:p>
    <w:p>
      <w:r>
        <w:t xml:space="preserve">            i5 += 1</w:t>
        <w:br/>
      </w:r>
    </w:p>
    <w:p>
      <w:r>
        <w:t xml:space="preserve">        ugly.append(umin)</w:t>
        <w:br/>
      </w:r>
    </w:p>
    <w:p>
      <w:r>
        <w:t xml:space="preserve">        n -= 1</w:t>
        <w:br/>
      </w:r>
    </w:p>
    <w:p>
      <w:r>
        <w:t xml:space="preserve">    return ugly[-1]</w:t>
        <w:br/>
      </w:r>
    </w:p>
    <w:p>
      <w:r>
        <w:rPr>
          <w:b/>
        </w:rPr>
        <w:t>Best_solution:</w:t>
        <w:br/>
      </w:r>
    </w:p>
    <w:p>
      <w:r>
        <w:t xml:space="preserve">My 16ms C++ DP solution with short explanation </w:t>
        <w:br/>
      </w:r>
    </w:p>
    <w:p>
      <w:r>
        <w:t>class Solution {</w:t>
        <w:br/>
      </w:r>
    </w:p>
    <w:p>
      <w:r>
        <w:t>public:</w:t>
        <w:br/>
      </w:r>
    </w:p>
    <w:p>
      <w:r>
        <w:t xml:space="preserve">    int nthUglyNumber(int n) {</w:t>
        <w:br/>
      </w:r>
    </w:p>
    <w:p>
      <w:r>
        <w:t xml:space="preserve">        if(n &lt;= 0) return false; // get rid of corner cases </w:t>
        <w:br/>
      </w:r>
    </w:p>
    <w:p>
      <w:r>
        <w:t xml:space="preserve">        if(n == 1) return true; // base case</w:t>
        <w:br/>
      </w:r>
    </w:p>
    <w:p>
      <w:r>
        <w:t xml:space="preserve">        int t2 = 0, t3 = 0, t5 = 0; //pointers for 2, 3, 5</w:t>
        <w:br/>
      </w:r>
    </w:p>
    <w:p>
      <w:r>
        <w:t xml:space="preserve">        vector&lt;int&gt; k(n);</w:t>
        <w:br/>
      </w:r>
    </w:p>
    <w:p>
      <w:r>
        <w:t xml:space="preserve">        k[0] = 1;</w:t>
        <w:br/>
      </w:r>
    </w:p>
    <w:p>
      <w:r>
        <w:t xml:space="preserve">        for(int i  = 1; i &lt; n ; i ++)</w:t>
        <w:br/>
      </w:r>
    </w:p>
    <w:p>
      <w:r>
        <w:t xml:space="preserve">        {</w:t>
        <w:br/>
      </w:r>
    </w:p>
    <w:p>
      <w:r>
        <w:t xml:space="preserve">            k[i] = min(k[t2]*2,min(k[t3]*3,k[t5]*5));</w:t>
        <w:br/>
      </w:r>
    </w:p>
    <w:p>
      <w:r>
        <w:t xml:space="preserve">            if(k[i] == k[t2]*2) t2++; </w:t>
        <w:br/>
      </w:r>
    </w:p>
    <w:p>
      <w:r>
        <w:t xml:space="preserve">            if(k[i] == k[t3]*3) t3++;</w:t>
        <w:br/>
      </w:r>
    </w:p>
    <w:p>
      <w:r>
        <w:t xml:space="preserve">            if(k[i] == k[t5]*5) t5++;</w:t>
        <w:br/>
      </w:r>
    </w:p>
    <w:p>
      <w:r>
        <w:t xml:space="preserve">        }</w:t>
        <w:br/>
      </w:r>
    </w:p>
    <w:p>
      <w:r>
        <w:t xml:space="preserve">        return k[n-1];</w:t>
        <w:br/>
      </w:r>
    </w:p>
    <w:p>
      <w:r>
        <w:t xml:space="preserve">    }</w:t>
        <w:br/>
      </w:r>
    </w:p>
    <w:p>
      <w:r>
        <w:t>};</w:t>
        <w:br/>
      </w:r>
    </w:p>
    <w:p>
      <w:r>
        <w:br/>
      </w:r>
    </w:p>
    <w:p>
      <w:r>
        <w:t>268,Missing Number***:</w:t>
        <w:br/>
      </w:r>
    </w:p>
    <w:p>
      <w:r>
        <w:rPr>
          <w:b/>
        </w:rPr>
        <w:t>Python_solution:</w:t>
        <w:br/>
      </w:r>
    </w:p>
    <w:p>
      <w:r>
        <w:t xml:space="preserve">1+ lines Ruby, Python, Java, C++ </w:t>
        <w:br/>
      </w:r>
    </w:p>
    <w:p>
      <w:r>
        <w:t>def missing_number(nums)</w:t>
        <w:br/>
      </w:r>
    </w:p>
    <w:p>
      <w:r>
        <w:t xml:space="preserve">  (n = nums.size) * (n+1) / 2 - nums.reduce(:+)</w:t>
        <w:br/>
      </w:r>
    </w:p>
    <w:p>
      <w:r>
        <w:t>end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4 Line Simple Java Bit Manipulate Solution with Explaination </w:t>
        <w:br/>
      </w:r>
    </w:p>
    <w:p>
      <w:r>
        <w:t>public int missingNumber(int[] nums) {</w:t>
        <w:br/>
      </w:r>
    </w:p>
    <w:p>
      <w:r>
        <w:br/>
      </w:r>
    </w:p>
    <w:p>
      <w:r>
        <w:t xml:space="preserve">    int xor = 0, i = 0;</w:t>
        <w:br/>
      </w:r>
    </w:p>
    <w:p>
      <w:r>
        <w:tab/>
        <w:t>for (i = 0; i &lt; nums.length; i++) {</w:t>
        <w:br/>
      </w:r>
    </w:p>
    <w:p>
      <w:r>
        <w:tab/>
        <w:tab/>
        <w:t>xor = xor ^ i ^ nums[i];</w:t>
        <w:br/>
      </w:r>
    </w:p>
    <w:p>
      <w:r>
        <w:tab/>
        <w:t>}</w:t>
        <w:br/>
      </w:r>
    </w:p>
    <w:p>
      <w:r>
        <w:br/>
      </w:r>
    </w:p>
    <w:p>
      <w:r>
        <w:tab/>
        <w:t>return xor ^ i;</w:t>
        <w:br/>
      </w:r>
    </w:p>
    <w:p>
      <w:r>
        <w:t>}</w:t>
        <w:br/>
      </w:r>
    </w:p>
    <w:p>
      <w:r>
        <w:br/>
      </w:r>
    </w:p>
    <w:p>
      <w:r>
        <w:t>273,Integer to English Words***:</w:t>
        <w:br/>
      </w:r>
    </w:p>
    <w:p>
      <w:r>
        <w:rPr>
          <w:b/>
        </w:rPr>
        <w:t>Python_solution:</w:t>
        <w:br/>
      </w:r>
    </w:p>
    <w:p>
      <w:r>
        <w:t xml:space="preserve">Recursive Python </w:t>
        <w:br/>
      </w:r>
    </w:p>
    <w:p>
      <w:r>
        <w:t>def numberToWords(self, num):</w:t>
        <w:br/>
      </w:r>
    </w:p>
    <w:p>
      <w:r>
        <w:t xml:space="preserve">    to19 = 'One Two Three Four Five Six Seven Eight Nine Ten Eleven Twelve ' \</w:t>
        <w:br/>
      </w:r>
    </w:p>
    <w:p>
      <w:r>
        <w:t xml:space="preserve">           'Thirteen Fourteen Fifteen Sixteen Seventeen Eighteen Nineteen'.split()</w:t>
        <w:br/>
      </w:r>
    </w:p>
    <w:p>
      <w:r>
        <w:t xml:space="preserve">    tens = 'Twenty Thirty Forty Fifty Sixty Seventy Eighty Ninety'.split()</w:t>
        <w:br/>
      </w:r>
    </w:p>
    <w:p>
      <w:r>
        <w:t xml:space="preserve">    def words(n):</w:t>
        <w:br/>
      </w:r>
    </w:p>
    <w:p>
      <w:r>
        <w:t xml:space="preserve">        if n &lt; 20:</w:t>
        <w:br/>
      </w:r>
    </w:p>
    <w:p>
      <w:r>
        <w:t xml:space="preserve">            return to19[n-1:n]</w:t>
        <w:br/>
      </w:r>
    </w:p>
    <w:p>
      <w:r>
        <w:t xml:space="preserve">        if n &lt; 100:</w:t>
        <w:br/>
      </w:r>
    </w:p>
    <w:p>
      <w:r>
        <w:t xml:space="preserve">            return [tens[n/10-2]] + words(n%10)</w:t>
        <w:br/>
      </w:r>
    </w:p>
    <w:p>
      <w:r>
        <w:t xml:space="preserve">        if n &lt; 1000:</w:t>
        <w:br/>
      </w:r>
    </w:p>
    <w:p>
      <w:r>
        <w:t xml:space="preserve">            return [to19[n/100-1]] + ['Hundred'] + words(n%100)</w:t>
        <w:br/>
      </w:r>
    </w:p>
    <w:p>
      <w:r>
        <w:t xml:space="preserve">        for p, w in enumerate(('Thousand', 'Million', 'Billion'), 1):</w:t>
        <w:br/>
      </w:r>
    </w:p>
    <w:p>
      <w:r>
        <w:t xml:space="preserve">            if n &lt; 1000**(p+1):</w:t>
        <w:br/>
      </w:r>
    </w:p>
    <w:p>
      <w:r>
        <w:t xml:space="preserve">                return words(n/1000**p) + [w] + words(n%1000**p)</w:t>
        <w:br/>
      </w:r>
    </w:p>
    <w:p>
      <w:r>
        <w:t xml:space="preserve">    return ' '.join(words(num)) or 'Zero'</w:t>
        <w:br/>
      </w:r>
    </w:p>
    <w:p>
      <w:r>
        <w:rPr>
          <w:b/>
        </w:rPr>
        <w:t>Best_solution:</w:t>
        <w:br/>
      </w:r>
    </w:p>
    <w:p>
      <w:r>
        <w:t xml:space="preserve">My clean Java solution, very easy to understand </w:t>
        <w:br/>
      </w:r>
    </w:p>
    <w:p>
      <w:r>
        <w:t>private final String[] LESS_THAN_20 = {"", "One", "Two", "Three", "Four", "Five", "Six", "Seven", "Eight", "Nine", "Ten", "Eleven", "Twelve", "Thirteen", "Fourteen", "Fifteen", "Sixteen", "Seventeen", "Eighteen", "Nineteen"};</w:t>
        <w:br/>
      </w:r>
    </w:p>
    <w:p>
      <w:r>
        <w:t>private final String[] TENS = {"", "Ten", "Twenty", "Thirty", "Forty", "Fifty", "Sixty", "Seventy", "Eighty", "Ninety"};</w:t>
        <w:br/>
      </w:r>
    </w:p>
    <w:p>
      <w:r>
        <w:t>private final String[] THOUSANDS = {"", "Thousand", "Million", "Billion"};</w:t>
        <w:br/>
      </w:r>
    </w:p>
    <w:p>
      <w:r>
        <w:br/>
      </w:r>
    </w:p>
    <w:p>
      <w:r>
        <w:t>public String numberToWords(int num) {</w:t>
        <w:br/>
      </w:r>
    </w:p>
    <w:p>
      <w:r>
        <w:t xml:space="preserve">    if (num == 0) return "Zero";</w:t>
        <w:br/>
      </w:r>
    </w:p>
    <w:p>
      <w:r>
        <w:br/>
      </w:r>
    </w:p>
    <w:p>
      <w:r>
        <w:t xml:space="preserve">    int i = 0;</w:t>
        <w:br/>
      </w:r>
    </w:p>
    <w:p>
      <w:r>
        <w:t xml:space="preserve">    String words = "";</w:t>
        <w:br/>
      </w:r>
    </w:p>
    <w:p>
      <w:r>
        <w:t xml:space="preserve">    </w:t>
        <w:br/>
      </w:r>
    </w:p>
    <w:p>
      <w:r>
        <w:t xml:space="preserve">    while (num &gt; 0) {</w:t>
        <w:br/>
      </w:r>
    </w:p>
    <w:p>
      <w:r>
        <w:t xml:space="preserve">        if (num % 1000 != 0)</w:t>
        <w:br/>
      </w:r>
    </w:p>
    <w:p>
      <w:r>
        <w:t xml:space="preserve">    </w:t>
        <w:tab/>
        <w:t xml:space="preserve">    words = helper(num % 1000) +THOUSANDS[i] + " " + words;</w:t>
        <w:br/>
      </w:r>
    </w:p>
    <w:p>
      <w:r>
        <w:t xml:space="preserve">    </w:t>
        <w:tab/>
        <w:t>num /= 1000;</w:t>
        <w:br/>
      </w:r>
    </w:p>
    <w:p>
      <w:r>
        <w:t xml:space="preserve">    </w:t>
        <w:tab/>
        <w:t>i++;</w:t>
        <w:br/>
      </w:r>
    </w:p>
    <w:p>
      <w:r>
        <w:t xml:space="preserve">    }</w:t>
        <w:br/>
      </w:r>
    </w:p>
    <w:p>
      <w:r>
        <w:t xml:space="preserve">    </w:t>
        <w:br/>
      </w:r>
    </w:p>
    <w:p>
      <w:r>
        <w:t xml:space="preserve">    return words.trim();</w:t>
        <w:br/>
      </w:r>
    </w:p>
    <w:p>
      <w:r>
        <w:t>}</w:t>
        <w:br/>
      </w:r>
    </w:p>
    <w:p>
      <w:r>
        <w:br/>
      </w:r>
    </w:p>
    <w:p>
      <w:r>
        <w:t>private String helper(int num) {</w:t>
        <w:br/>
      </w:r>
    </w:p>
    <w:p>
      <w:r>
        <w:t xml:space="preserve">    if (num == 0)</w:t>
        <w:br/>
      </w:r>
    </w:p>
    <w:p>
      <w:r>
        <w:t xml:space="preserve">        return "";</w:t>
        <w:br/>
      </w:r>
    </w:p>
    <w:p>
      <w:r>
        <w:t xml:space="preserve">    else if (num &lt; 20)</w:t>
        <w:br/>
      </w:r>
    </w:p>
    <w:p>
      <w:r>
        <w:t xml:space="preserve">        return LESS_THAN_20[num] + " ";</w:t>
        <w:br/>
      </w:r>
    </w:p>
    <w:p>
      <w:r>
        <w:t xml:space="preserve">    else if (num &lt; 100)</w:t>
        <w:br/>
      </w:r>
    </w:p>
    <w:p>
      <w:r>
        <w:t xml:space="preserve">        return TENS[num / 10] + " " + helper(num % 10);</w:t>
        <w:br/>
      </w:r>
    </w:p>
    <w:p>
      <w:r>
        <w:t xml:space="preserve">    else</w:t>
        <w:br/>
      </w:r>
    </w:p>
    <w:p>
      <w:r>
        <w:t xml:space="preserve">        return LESS_THAN_20[num / 100] + " Hundred " + helper(num % 100);</w:t>
        <w:br/>
      </w:r>
    </w:p>
    <w:p>
      <w:r>
        <w:t>}</w:t>
        <w:br/>
      </w:r>
    </w:p>
    <w:p>
      <w:r>
        <w:br/>
      </w:r>
    </w:p>
    <w:p>
      <w:r>
        <w:t>274,H-Index***:</w:t>
        <w:br/>
      </w:r>
    </w:p>
    <w:p>
      <w:r>
        <w:rPr>
          <w:b/>
        </w:rPr>
        <w:t>Python_solution:</w:t>
        <w:br/>
      </w:r>
    </w:p>
    <w:p>
      <w:r>
        <w:t xml:space="preserve">Python O(n lgn) time with sort, O(n) time with O(n) space </w:t>
        <w:br/>
      </w:r>
    </w:p>
    <w:p>
      <w:r>
        <w:t>def hIndex(self, citations):</w:t>
        <w:br/>
      </w:r>
    </w:p>
    <w:p>
      <w:r>
        <w:t xml:space="preserve">    citations.sort()</w:t>
        <w:br/>
      </w:r>
    </w:p>
    <w:p>
      <w:r>
        <w:t xml:space="preserve">    n = len(citations)</w:t>
        <w:br/>
      </w:r>
    </w:p>
    <w:p>
      <w:r>
        <w:t xml:space="preserve">    for i in xrange(n):</w:t>
        <w:br/>
      </w:r>
    </w:p>
    <w:p>
      <w:r>
        <w:t xml:space="preserve">        if citations[i] &gt;= (n-i):</w:t>
        <w:br/>
      </w:r>
    </w:p>
    <w:p>
      <w:r>
        <w:t xml:space="preserve">            return n-i</w:t>
        <w:br/>
      </w:r>
    </w:p>
    <w:p>
      <w:r>
        <w:t xml:space="preserve">    return 0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My O(n) time solution use Java </w:t>
        <w:br/>
      </w:r>
    </w:p>
    <w:p>
      <w:r>
        <w:t>public class Solution {</w:t>
        <w:br/>
      </w:r>
    </w:p>
    <w:p>
      <w:r>
        <w:t xml:space="preserve">    // 9.3 70 years diaoZhaTian China jiaYou </w:t>
        <w:br/>
      </w:r>
    </w:p>
    <w:p>
      <w:r>
        <w:t xml:space="preserve">    public int hIndex(int[] citations) {</w:t>
        <w:br/>
      </w:r>
    </w:p>
    <w:p>
      <w:r>
        <w:t xml:space="preserve">        int length = citations.length;</w:t>
        <w:br/>
      </w:r>
    </w:p>
    <w:p>
      <w:r>
        <w:t xml:space="preserve">        if (length == 0) {</w:t>
        <w:br/>
      </w:r>
    </w:p>
    <w:p>
      <w:r>
        <w:t xml:space="preserve">        </w:t>
        <w:tab/>
        <w:t>return 0;</w:t>
        <w:br/>
      </w:r>
    </w:p>
    <w:p>
      <w:r>
        <w:t xml:space="preserve">        }</w:t>
        <w:br/>
      </w:r>
    </w:p>
    <w:p>
      <w:r>
        <w:t xml:space="preserve">        </w:t>
        <w:br/>
      </w:r>
    </w:p>
    <w:p>
      <w:r>
        <w:t xml:space="preserve">        int[] array2 = new int[length + 1];</w:t>
        <w:br/>
      </w:r>
    </w:p>
    <w:p>
      <w:r>
        <w:t xml:space="preserve">        for (int i = 0; i &lt; length; i++) {</w:t>
        <w:br/>
      </w:r>
    </w:p>
    <w:p>
      <w:r>
        <w:t xml:space="preserve">        </w:t>
        <w:tab/>
        <w:t>if (citations[i] &gt; length) {</w:t>
        <w:br/>
      </w:r>
    </w:p>
    <w:p>
      <w:r>
        <w:t xml:space="preserve">        </w:t>
        <w:tab/>
        <w:tab/>
        <w:t>array2[length] += 1;</w:t>
        <w:br/>
      </w:r>
    </w:p>
    <w:p>
      <w:r>
        <w:t xml:space="preserve">        </w:t>
        <w:tab/>
        <w:t>} else {</w:t>
        <w:br/>
      </w:r>
    </w:p>
    <w:p>
      <w:r>
        <w:t xml:space="preserve">        </w:t>
        <w:tab/>
        <w:tab/>
        <w:t>array2[citations[i]] += 1;</w:t>
        <w:br/>
      </w:r>
    </w:p>
    <w:p>
      <w:r>
        <w:t xml:space="preserve">        </w:t>
        <w:tab/>
        <w:t>}</w:t>
        <w:br/>
      </w:r>
    </w:p>
    <w:p>
      <w:r>
        <w:t xml:space="preserve">        }</w:t>
        <w:br/>
      </w:r>
    </w:p>
    <w:p>
      <w:r>
        <w:t xml:space="preserve">        int t = 0;</w:t>
        <w:br/>
      </w:r>
    </w:p>
    <w:p>
      <w:r>
        <w:t xml:space="preserve">        int result = 0;</w:t>
        <w:br/>
      </w:r>
    </w:p>
    <w:p>
      <w:r>
        <w:br/>
      </w:r>
    </w:p>
    <w:p>
      <w:r>
        <w:t xml:space="preserve">        for (int i = length; i &gt;= 0; i--) {</w:t>
        <w:br/>
      </w:r>
    </w:p>
    <w:p>
      <w:r>
        <w:t xml:space="preserve">        </w:t>
        <w:tab/>
        <w:t>t = t + array2[i];</w:t>
        <w:br/>
      </w:r>
    </w:p>
    <w:p>
      <w:r>
        <w:t xml:space="preserve">        </w:t>
        <w:tab/>
        <w:t>if (t &gt;= i) {</w:t>
        <w:br/>
      </w:r>
    </w:p>
    <w:p>
      <w:r>
        <w:t xml:space="preserve">        </w:t>
        <w:tab/>
        <w:tab/>
        <w:t>return i;</w:t>
        <w:br/>
      </w:r>
    </w:p>
    <w:p>
      <w:r>
        <w:t xml:space="preserve">        </w:t>
        <w:tab/>
        <w:t>}</w:t>
        <w:br/>
      </w:r>
    </w:p>
    <w:p>
      <w:r>
        <w:t xml:space="preserve">        }</w:t>
        <w:br/>
      </w:r>
    </w:p>
    <w:p>
      <w:r>
        <w:t xml:space="preserve">        return 0;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t>275,H-Index II***:</w:t>
        <w:br/>
      </w:r>
    </w:p>
    <w:p>
      <w:r>
        <w:rPr>
          <w:b/>
        </w:rPr>
        <w:t>Python_solution:</w:t>
        <w:br/>
      </w:r>
    </w:p>
    <w:p>
      <w:r>
        <w:t xml:space="preserve">O(logN)-time O(1)-space Easy Solution with Detailed Explanations (C++/Java/Python) </w:t>
        <w:br/>
      </w:r>
    </w:p>
    <w:p>
      <w:r>
        <w:t>index</w:t>
        <w:br/>
      </w:r>
    </w:p>
    <w:p>
      <w:r>
        <w:rPr>
          <w:b/>
        </w:rPr>
        <w:t>Best_solution:</w:t>
        <w:br/>
      </w:r>
    </w:p>
    <w:p>
      <w:r>
        <w:t xml:space="preserve">Standard binary search </w:t>
        <w:br/>
      </w:r>
    </w:p>
    <w:p>
      <w:r>
        <w:t>class Solution {</w:t>
        <w:br/>
      </w:r>
    </w:p>
    <w:p>
      <w:r>
        <w:t>public:</w:t>
        <w:br/>
      </w:r>
    </w:p>
    <w:p>
      <w:r>
        <w:t xml:space="preserve">    int hIndex(vector&lt;int&gt;&amp; citations) {</w:t>
        <w:br/>
      </w:r>
    </w:p>
    <w:p>
      <w:r>
        <w:t xml:space="preserve">        int left=0, len = citations.size(), right= len-1,  mid;</w:t>
        <w:br/>
      </w:r>
    </w:p>
    <w:p>
      <w:r>
        <w:t xml:space="preserve">        while(left&lt;=right)</w:t>
        <w:br/>
      </w:r>
    </w:p>
    <w:p>
      <w:r>
        <w:t xml:space="preserve">        {</w:t>
        <w:br/>
      </w:r>
    </w:p>
    <w:p>
      <w:r>
        <w:t xml:space="preserve">            mid=(left+right)&gt;&gt;1;</w:t>
        <w:br/>
      </w:r>
    </w:p>
    <w:p>
      <w:r>
        <w:t xml:space="preserve">            if(citations[mid]== (len-mid)) return citations[mid];</w:t>
        <w:br/>
      </w:r>
    </w:p>
    <w:p>
      <w:r>
        <w:t xml:space="preserve">            else if(citations[mid] &gt; (len-mid)) right = mid - 1;</w:t>
        <w:br/>
      </w:r>
    </w:p>
    <w:p>
      <w:r>
        <w:t xml:space="preserve">            else left = mid + 1;</w:t>
        <w:br/>
      </w:r>
    </w:p>
    <w:p>
      <w:r>
        <w:t xml:space="preserve">        }</w:t>
        <w:br/>
      </w:r>
    </w:p>
    <w:p>
      <w:r>
        <w:t xml:space="preserve">        return len - (right+1);</w:t>
        <w:br/>
      </w:r>
    </w:p>
    <w:p>
      <w:r>
        <w:t xml:space="preserve">    }</w:t>
        <w:br/>
      </w:r>
    </w:p>
    <w:p>
      <w:r>
        <w:t>};</w:t>
        <w:br/>
      </w:r>
    </w:p>
    <w:p>
      <w:r>
        <w:br/>
      </w:r>
    </w:p>
    <w:p>
      <w:r>
        <w:br/>
      </w:r>
    </w:p>
    <w:p>
      <w:r>
        <w:t>278,First Bad Version***:</w:t>
        <w:br/>
      </w:r>
    </w:p>
    <w:p>
      <w:r>
        <w:rPr>
          <w:b/>
        </w:rPr>
        <w:t>Python_solution:</w:t>
        <w:br/>
      </w:r>
    </w:p>
    <w:p>
      <w:r>
        <w:t xml:space="preserve">1-liner in Ruby / Python </w:t>
        <w:br/>
      </w:r>
    </w:p>
    <w:p>
      <w:r>
        <w:t>def first_bad_version(n)</w:t>
        <w:br/>
      </w:r>
    </w:p>
    <w:p>
      <w:r>
        <w:t xml:space="preserve">  (1..n).bsearch { |i| is_bad_version(i) }</w:t>
        <w:br/>
      </w:r>
    </w:p>
    <w:p>
      <w:r>
        <w:t>end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O(lgN) simple Java solution </w:t>
        <w:br/>
      </w:r>
    </w:p>
    <w:p>
      <w:r>
        <w:t>public int firstBadVersion(int n) {</w:t>
        <w:br/>
      </w:r>
    </w:p>
    <w:p>
      <w:r>
        <w:t xml:space="preserve">    int start = 1, end = n;</w:t>
        <w:br/>
      </w:r>
    </w:p>
    <w:p>
      <w:r>
        <w:t xml:space="preserve">    while (start &lt; end) {</w:t>
        <w:br/>
      </w:r>
    </w:p>
    <w:p>
      <w:r>
        <w:t xml:space="preserve">        int mid = start + (end-start) / 2;</w:t>
        <w:br/>
      </w:r>
    </w:p>
    <w:p>
      <w:r>
        <w:t xml:space="preserve">        if (!isBadVersion(mid)) start = mid + 1;</w:t>
        <w:br/>
      </w:r>
    </w:p>
    <w:p>
      <w:r>
        <w:t xml:space="preserve">        else end = mid;            </w:t>
        <w:br/>
      </w:r>
    </w:p>
    <w:p>
      <w:r>
        <w:t xml:space="preserve">    }        </w:t>
        <w:br/>
      </w:r>
    </w:p>
    <w:p>
      <w:r>
        <w:t xml:space="preserve">    return start;</w:t>
        <w:br/>
      </w:r>
    </w:p>
    <w:p>
      <w:r>
        <w:t>}</w:t>
        <w:br/>
      </w:r>
    </w:p>
    <w:p>
      <w:r>
        <w:br/>
      </w:r>
    </w:p>
    <w:p>
      <w:r>
        <w:t>279,Perfect Squares***:</w:t>
        <w:br/>
      </w:r>
    </w:p>
    <w:p>
      <w:r>
        <w:rPr>
          <w:b/>
        </w:rPr>
        <w:t>Python_solution:</w:t>
        <w:br/>
      </w:r>
    </w:p>
    <w:p>
      <w:r>
        <w:t xml:space="preserve">Short Python solution using BFS </w:t>
        <w:br/>
      </w:r>
    </w:p>
    <w:p>
      <w:r>
        <w:t>def numSquares(self, n):</w:t>
        <w:br/>
      </w:r>
    </w:p>
    <w:p>
      <w:r>
        <w:t xml:space="preserve">    if n &lt; 2:</w:t>
        <w:br/>
      </w:r>
    </w:p>
    <w:p>
      <w:r>
        <w:t xml:space="preserve">        return n</w:t>
        <w:br/>
      </w:r>
    </w:p>
    <w:p>
      <w:r>
        <w:t xml:space="preserve">    lst = []</w:t>
        <w:br/>
      </w:r>
    </w:p>
    <w:p>
      <w:r>
        <w:t xml:space="preserve">    i = 1</w:t>
        <w:br/>
      </w:r>
    </w:p>
    <w:p>
      <w:r>
        <w:t xml:space="preserve">    while i * i &lt;= n:</w:t>
        <w:br/>
      </w:r>
    </w:p>
    <w:p>
      <w:r>
        <w:t xml:space="preserve">        lst.append( i * i )</w:t>
        <w:br/>
      </w:r>
    </w:p>
    <w:p>
      <w:r>
        <w:t xml:space="preserve">        i += 1</w:t>
        <w:br/>
      </w:r>
    </w:p>
    <w:p>
      <w:r>
        <w:t xml:space="preserve">    cnt = 0</w:t>
        <w:br/>
      </w:r>
    </w:p>
    <w:p>
      <w:r>
        <w:t xml:space="preserve">    toCheck = {n}</w:t>
        <w:br/>
      </w:r>
    </w:p>
    <w:p>
      <w:r>
        <w:t xml:space="preserve">    while toCheck:</w:t>
        <w:br/>
      </w:r>
    </w:p>
    <w:p>
      <w:r>
        <w:t xml:space="preserve">        cnt += 1</w:t>
        <w:br/>
      </w:r>
    </w:p>
    <w:p>
      <w:r>
        <w:t xml:space="preserve">        temp = set()</w:t>
        <w:br/>
      </w:r>
    </w:p>
    <w:p>
      <w:r>
        <w:t xml:space="preserve">        for x in toCheck:</w:t>
        <w:br/>
      </w:r>
    </w:p>
    <w:p>
      <w:r>
        <w:t xml:space="preserve">            for y in lst:</w:t>
        <w:br/>
      </w:r>
    </w:p>
    <w:p>
      <w:r>
        <w:t xml:space="preserve">                if x == y:</w:t>
        <w:br/>
      </w:r>
    </w:p>
    <w:p>
      <w:r>
        <w:t xml:space="preserve">                    return cnt</w:t>
        <w:br/>
      </w:r>
    </w:p>
    <w:p>
      <w:r>
        <w:t xml:space="preserve">                if x &lt; y:</w:t>
        <w:br/>
      </w:r>
    </w:p>
    <w:p>
      <w:r>
        <w:t xml:space="preserve">                    break</w:t>
        <w:br/>
      </w:r>
    </w:p>
    <w:p>
      <w:r>
        <w:t xml:space="preserve">                temp.add(x-y)</w:t>
        <w:br/>
      </w:r>
    </w:p>
    <w:p>
      <w:r>
        <w:t xml:space="preserve">        toCheck = temp</w:t>
        <w:br/>
      </w:r>
    </w:p>
    <w:p>
      <w:r>
        <w:br/>
      </w:r>
    </w:p>
    <w:p>
      <w:r>
        <w:t xml:space="preserve">    return cnt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Summary of 4 different solutions (BFS, DP, static DP and mathematics) </w:t>
        <w:br/>
      </w:r>
    </w:p>
    <w:p>
      <w:r>
        <w:t xml:space="preserve">class Solution </w:t>
        <w:br/>
      </w:r>
    </w:p>
    <w:p>
      <w:r>
        <w:t>{</w:t>
        <w:br/>
      </w:r>
    </w:p>
    <w:p>
      <w:r>
        <w:t>public:</w:t>
        <w:br/>
      </w:r>
    </w:p>
    <w:p>
      <w:r>
        <w:t xml:space="preserve">    int numSquares(int n) </w:t>
        <w:br/>
      </w:r>
    </w:p>
    <w:p>
      <w:r>
        <w:t xml:space="preserve">    {</w:t>
        <w:br/>
      </w:r>
    </w:p>
    <w:p>
      <w:r>
        <w:t xml:space="preserve">        if (n &lt;= 0)</w:t>
        <w:br/>
      </w:r>
    </w:p>
    <w:p>
      <w:r>
        <w:t xml:space="preserve">        {</w:t>
        <w:br/>
      </w:r>
    </w:p>
    <w:p>
      <w:r>
        <w:t xml:space="preserve">            return 0;</w:t>
        <w:br/>
      </w:r>
    </w:p>
    <w:p>
      <w:r>
        <w:t xml:space="preserve">        }</w:t>
        <w:br/>
      </w:r>
    </w:p>
    <w:p>
      <w:r>
        <w:t xml:space="preserve">        </w:t>
        <w:br/>
      </w:r>
    </w:p>
    <w:p>
      <w:r>
        <w:t xml:space="preserve">        // cntPerfectSquares[i] = the least number of perfect square numbers </w:t>
        <w:br/>
      </w:r>
    </w:p>
    <w:p>
      <w:r>
        <w:t xml:space="preserve">        // which sum to i. Note that cntPerfectSquares[0] is 0.</w:t>
        <w:br/>
      </w:r>
    </w:p>
    <w:p>
      <w:r>
        <w:t xml:space="preserve">        vector&lt;int&gt; cntPerfectSquares(n + 1, INT_MAX);</w:t>
        <w:br/>
      </w:r>
    </w:p>
    <w:p>
      <w:r>
        <w:t xml:space="preserve">        cntPerfectSquares[0] = 0;</w:t>
        <w:br/>
      </w:r>
    </w:p>
    <w:p>
      <w:r>
        <w:t xml:space="preserve">        for (int i = 1; i &lt;= n; i++)</w:t>
        <w:br/>
      </w:r>
    </w:p>
    <w:p>
      <w:r>
        <w:t xml:space="preserve">        {</w:t>
        <w:br/>
      </w:r>
    </w:p>
    <w:p>
      <w:r>
        <w:t xml:space="preserve">            // For each i, it must be the sum of some number (i - j*j) and </w:t>
        <w:br/>
      </w:r>
    </w:p>
    <w:p>
      <w:r>
        <w:t xml:space="preserve">            // a perfect square number (j*j).</w:t>
        <w:br/>
      </w:r>
    </w:p>
    <w:p>
      <w:r>
        <w:t xml:space="preserve">            for (int j = 1; j*j &lt;= i; j++)</w:t>
        <w:br/>
      </w:r>
    </w:p>
    <w:p>
      <w:r>
        <w:t xml:space="preserve">            {</w:t>
        <w:br/>
      </w:r>
    </w:p>
    <w:p>
      <w:r>
        <w:t xml:space="preserve">                cntPerfectSquares[i] = </w:t>
        <w:br/>
      </w:r>
    </w:p>
    <w:p>
      <w:r>
        <w:t xml:space="preserve">                    min(cntPerfectSquares[i], cntPerfectSquares[i - j*j] + 1);</w:t>
        <w:br/>
      </w:r>
    </w:p>
    <w:p>
      <w:r>
        <w:t xml:space="preserve">            }</w:t>
        <w:br/>
      </w:r>
    </w:p>
    <w:p>
      <w:r>
        <w:t xml:space="preserve">        }</w:t>
        <w:br/>
      </w:r>
    </w:p>
    <w:p>
      <w:r>
        <w:t xml:space="preserve">        </w:t>
        <w:br/>
      </w:r>
    </w:p>
    <w:p>
      <w:r>
        <w:t xml:space="preserve">        return cntPerfectSquares.back();</w:t>
        <w:br/>
      </w:r>
    </w:p>
    <w:p>
      <w:r>
        <w:t xml:space="preserve">    }</w:t>
        <w:br/>
      </w:r>
    </w:p>
    <w:p>
      <w:r>
        <w:t>};</w:t>
        <w:br/>
      </w:r>
    </w:p>
    <w:p>
      <w:r>
        <w:br/>
      </w:r>
    </w:p>
    <w:p>
      <w:r>
        <w:br/>
      </w:r>
    </w:p>
    <w:p>
      <w:r>
        <w:t>282,Expression Add Operators***:</w:t>
        <w:br/>
      </w:r>
    </w:p>
    <w:p>
      <w:r>
        <w:rPr>
          <w:b/>
        </w:rPr>
        <w:t>Python_solution:</w:t>
        <w:br/>
      </w:r>
    </w:p>
    <w:p>
      <w:r>
        <w:t xml:space="preserve">Clean Python DFS with comments </w:t>
        <w:br/>
      </w:r>
    </w:p>
    <w:p>
      <w:r>
        <w:t>def addOperators(self, num, target):</w:t>
        <w:br/>
      </w:r>
    </w:p>
    <w:p>
      <w:r>
        <w:t xml:space="preserve">    res, self.target = [], target</w:t>
        <w:br/>
      </w:r>
    </w:p>
    <w:p>
      <w:r>
        <w:t xml:space="preserve">    for i in range(1,len(num)+1):</w:t>
        <w:br/>
      </w:r>
    </w:p>
    <w:p>
      <w:r>
        <w:t xml:space="preserve">        if i == 1 or (i &gt; 1 and num[0] != "0"): # prevent "00*" as a number</w:t>
        <w:br/>
      </w:r>
    </w:p>
    <w:p>
      <w:r>
        <w:t xml:space="preserve">            self.dfs(num[i:], num[:i], int(num[:i]), int(num[:i]), res) # this step put first number in the string</w:t>
        <w:br/>
      </w:r>
    </w:p>
    <w:p>
      <w:r>
        <w:t xml:space="preserve">    return res</w:t>
        <w:br/>
      </w:r>
    </w:p>
    <w:p>
      <w:r>
        <w:br/>
      </w:r>
    </w:p>
    <w:p>
      <w:r>
        <w:t>def dfs(self, num, temp, cur, last, res):</w:t>
        <w:br/>
      </w:r>
    </w:p>
    <w:p>
      <w:r>
        <w:t xml:space="preserve">    if not num:</w:t>
        <w:br/>
      </w:r>
    </w:p>
    <w:p>
      <w:r>
        <w:t xml:space="preserve">        if cur == self.target:</w:t>
        <w:br/>
      </w:r>
    </w:p>
    <w:p>
      <w:r>
        <w:t xml:space="preserve">            res.append(temp)</w:t>
        <w:br/>
      </w:r>
    </w:p>
    <w:p>
      <w:r>
        <w:t xml:space="preserve">        return</w:t>
        <w:br/>
      </w:r>
    </w:p>
    <w:p>
      <w:r>
        <w:t xml:space="preserve">    for i in range(1, len(num)+1):</w:t>
        <w:br/>
      </w:r>
    </w:p>
    <w:p>
      <w:r>
        <w:t xml:space="preserve">        val = num[:i]</w:t>
        <w:br/>
      </w:r>
    </w:p>
    <w:p>
      <w:r>
        <w:t xml:space="preserve">        if i == 1 or (i &gt; 1 and num[0] != "0"): # prevent "00*" as a number</w:t>
        <w:br/>
      </w:r>
    </w:p>
    <w:p>
      <w:r>
        <w:t xml:space="preserve">            self.dfs(num[i:], temp + "+" + val, cur+int(val), int(val), res)</w:t>
        <w:br/>
      </w:r>
    </w:p>
    <w:p>
      <w:r>
        <w:t xml:space="preserve">            self.dfs(num[i:], temp + "-" + val, cur-int(val), -int(val), res)</w:t>
        <w:br/>
      </w:r>
    </w:p>
    <w:p>
      <w:r>
        <w:t xml:space="preserve">            self.dfs(num[i:], temp + "*" + val, cur-last+last*int(val), last*int(val), res)</w:t>
        <w:br/>
      </w:r>
    </w:p>
    <w:p>
      <w:r>
        <w:rPr>
          <w:b/>
        </w:rPr>
        <w:t>Best_solution:</w:t>
        <w:br/>
      </w:r>
    </w:p>
    <w:p>
      <w:r>
        <w:t xml:space="preserve">Java Standard Backtrace AC Solutoin, short and clear </w:t>
        <w:br/>
      </w:r>
    </w:p>
    <w:p>
      <w:r>
        <w:t>public class Solution {</w:t>
        <w:br/>
      </w:r>
    </w:p>
    <w:p>
      <w:r>
        <w:t xml:space="preserve">    public List&lt;String&gt; addOperators(String num, int target) {</w:t>
        <w:br/>
      </w:r>
    </w:p>
    <w:p>
      <w:r>
        <w:t xml:space="preserve">        List&lt;String&gt; rst = new ArrayList&lt;String&gt;();</w:t>
        <w:br/>
      </w:r>
    </w:p>
    <w:p>
      <w:r>
        <w:t xml:space="preserve">        if(num == null || num.length() == 0) return rst;</w:t>
        <w:br/>
      </w:r>
    </w:p>
    <w:p>
      <w:r>
        <w:t xml:space="preserve">        helper(rst, "", num, target, 0, 0, 0);</w:t>
        <w:br/>
      </w:r>
    </w:p>
    <w:p>
      <w:r>
        <w:t xml:space="preserve">        return rst;</w:t>
        <w:br/>
      </w:r>
    </w:p>
    <w:p>
      <w:r>
        <w:t xml:space="preserve">    }</w:t>
        <w:br/>
      </w:r>
    </w:p>
    <w:p>
      <w:r>
        <w:t xml:space="preserve">    public void helper(List&lt;String&gt; rst, String path, String num, int target, int pos, long eval, long multed){</w:t>
        <w:br/>
      </w:r>
    </w:p>
    <w:p>
      <w:r>
        <w:t xml:space="preserve">        if(pos == num.length()){</w:t>
        <w:br/>
      </w:r>
    </w:p>
    <w:p>
      <w:r>
        <w:t xml:space="preserve">            if(target == eval)</w:t>
        <w:br/>
      </w:r>
    </w:p>
    <w:p>
      <w:r>
        <w:t xml:space="preserve">                rst.add(path);</w:t>
        <w:br/>
      </w:r>
    </w:p>
    <w:p>
      <w:r>
        <w:t xml:space="preserve">            return;</w:t>
        <w:br/>
      </w:r>
    </w:p>
    <w:p>
      <w:r>
        <w:t xml:space="preserve">        }</w:t>
        <w:br/>
      </w:r>
    </w:p>
    <w:p>
      <w:r>
        <w:t xml:space="preserve">        for(int i = pos; i &lt; num.length(); i++){</w:t>
        <w:br/>
      </w:r>
    </w:p>
    <w:p>
      <w:r>
        <w:t xml:space="preserve">            if(i != pos &amp;&amp; num.charAt(pos) == '0') break;</w:t>
        <w:br/>
      </w:r>
    </w:p>
    <w:p>
      <w:r>
        <w:t xml:space="preserve">            long cur = Long.parseLong(num.substring(pos, i + 1));</w:t>
        <w:br/>
      </w:r>
    </w:p>
    <w:p>
      <w:r>
        <w:t xml:space="preserve">            if(pos == 0){</w:t>
        <w:br/>
      </w:r>
    </w:p>
    <w:p>
      <w:r>
        <w:t xml:space="preserve">                helper(rst, path + cur, num, target, i + 1, cur, cur);</w:t>
        <w:br/>
      </w:r>
    </w:p>
    <w:p>
      <w:r>
        <w:t xml:space="preserve">            }</w:t>
        <w:br/>
      </w:r>
    </w:p>
    <w:p>
      <w:r>
        <w:t xml:space="preserve">            else{</w:t>
        <w:br/>
      </w:r>
    </w:p>
    <w:p>
      <w:r>
        <w:t xml:space="preserve">                helper(rst, path + "+" + cur, num, target, i + 1, eval + cur , cur);</w:t>
        <w:br/>
      </w:r>
    </w:p>
    <w:p>
      <w:r>
        <w:t xml:space="preserve">                </w:t>
        <w:br/>
      </w:r>
    </w:p>
    <w:p>
      <w:r>
        <w:t xml:space="preserve">                helper(rst, path + "-" + cur, num, target, i + 1, eval -cur, -cur);</w:t>
        <w:br/>
      </w:r>
    </w:p>
    <w:p>
      <w:r>
        <w:t xml:space="preserve">                </w:t>
        <w:br/>
      </w:r>
    </w:p>
    <w:p>
      <w:r>
        <w:t xml:space="preserve">                helper(rst, path + "*" + cur, num, target, i + 1, eval - multed + multed * cur, multed * cur );</w:t>
        <w:br/>
      </w:r>
    </w:p>
    <w:p>
      <w:r>
        <w:t xml:space="preserve">            }</w:t>
        <w:br/>
      </w:r>
    </w:p>
    <w:p>
      <w:r>
        <w:t xml:space="preserve">        }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t>283,Move Zeroes***:</w:t>
        <w:br/>
      </w:r>
    </w:p>
    <w:p>
      <w:r>
        <w:rPr>
          <w:b/>
        </w:rPr>
        <w:t>Python_solution:</w:t>
        <w:br/>
      </w:r>
    </w:p>
    <w:p>
      <w:r>
        <w:t xml:space="preserve">Share my one line python solution </w:t>
        <w:br/>
      </w:r>
    </w:p>
    <w:p>
      <w:r>
        <w:t>class Solution(object):</w:t>
        <w:br/>
      </w:r>
    </w:p>
    <w:p>
      <w:r>
        <w:t xml:space="preserve">    def moveZeroes(self, nums):</w:t>
        <w:br/>
      </w:r>
    </w:p>
    <w:p>
      <w:r>
        <w:t xml:space="preserve">        """</w:t>
        <w:br/>
      </w:r>
    </w:p>
    <w:p>
      <w:r>
        <w:t xml:space="preserve">        :type nums: List[int]</w:t>
        <w:br/>
      </w:r>
    </w:p>
    <w:p>
      <w:r>
        <w:t xml:space="preserve">        :rtype: void Do not return anything, modify nums in-place instead.</w:t>
        <w:br/>
      </w:r>
    </w:p>
    <w:p>
      <w:r>
        <w:t xml:space="preserve">        """</w:t>
        <w:br/>
      </w:r>
    </w:p>
    <w:p>
      <w:r>
        <w:t xml:space="preserve">        length = len(nums);</w:t>
        <w:br/>
      </w:r>
    </w:p>
    <w:p>
      <w:r>
        <w:t xml:space="preserve">        lastIndex = 0;</w:t>
        <w:br/>
      </w:r>
    </w:p>
    <w:p>
      <w:r>
        <w:t xml:space="preserve">        for p1 in range(0,length) :</w:t>
        <w:br/>
      </w:r>
    </w:p>
    <w:p>
      <w:r>
        <w:t xml:space="preserve">            if nums[p1] != 0 :</w:t>
        <w:br/>
      </w:r>
    </w:p>
    <w:p>
      <w:r>
        <w:t xml:space="preserve">                nums[lastIndex] = nums[p1];</w:t>
        <w:br/>
      </w:r>
    </w:p>
    <w:p>
      <w:r>
        <w:t xml:space="preserve">                lastIndex  = lastIndex + 1;</w:t>
        <w:br/>
      </w:r>
    </w:p>
    <w:p>
      <w:r>
        <w:t xml:space="preserve">        while lastIndex &lt; length :</w:t>
        <w:br/>
      </w:r>
    </w:p>
    <w:p>
      <w:r>
        <w:t xml:space="preserve">            nums[lastIndex] = 0;</w:t>
        <w:br/>
      </w:r>
    </w:p>
    <w:p>
      <w:r>
        <w:t xml:space="preserve">            lastIndex = lastIndex + 1;</w:t>
        <w:br/>
      </w:r>
    </w:p>
    <w:p>
      <w:r>
        <w:rPr>
          <w:b/>
        </w:rPr>
        <w:t>Best_solution:</w:t>
        <w:br/>
      </w:r>
    </w:p>
    <w:p>
      <w:r>
        <w:t xml:space="preserve">Simple O(N) Java Solution Using Insert Index </w:t>
        <w:br/>
      </w:r>
    </w:p>
    <w:p>
      <w:r>
        <w:t>// Shift non-zero values as far forward as possible</w:t>
        <w:br/>
      </w:r>
    </w:p>
    <w:p>
      <w:r>
        <w:t>// Fill remaining space with zeros</w:t>
        <w:br/>
      </w:r>
    </w:p>
    <w:p>
      <w:r>
        <w:br/>
      </w:r>
    </w:p>
    <w:p>
      <w:r>
        <w:t>public void moveZeroes(int[] nums) {</w:t>
        <w:br/>
      </w:r>
    </w:p>
    <w:p>
      <w:r>
        <w:t xml:space="preserve">    if (nums == null || nums.length == 0) return;        </w:t>
        <w:br/>
      </w:r>
    </w:p>
    <w:p>
      <w:r>
        <w:br/>
      </w:r>
    </w:p>
    <w:p>
      <w:r>
        <w:t xml:space="preserve">    int insertPos = 0;</w:t>
        <w:br/>
      </w:r>
    </w:p>
    <w:p>
      <w:r>
        <w:t xml:space="preserve">    for (int num: nums) {</w:t>
        <w:br/>
      </w:r>
    </w:p>
    <w:p>
      <w:r>
        <w:t xml:space="preserve">        if (num != 0) nums[insertPos++] = num;</w:t>
        <w:br/>
      </w:r>
    </w:p>
    <w:p>
      <w:r>
        <w:t xml:space="preserve">    }        </w:t>
        <w:br/>
      </w:r>
    </w:p>
    <w:p>
      <w:r>
        <w:br/>
      </w:r>
    </w:p>
    <w:p>
      <w:r>
        <w:t xml:space="preserve">    while (insertPos &lt; nums.length) {</w:t>
        <w:br/>
      </w:r>
    </w:p>
    <w:p>
      <w:r>
        <w:t xml:space="preserve">        nums[insertPos++] = 0;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t>284,Peeking Iterator***:</w:t>
        <w:br/>
      </w:r>
    </w:p>
    <w:p>
      <w:r>
        <w:rPr>
          <w:b/>
        </w:rPr>
        <w:t>Best_solution:</w:t>
        <w:br/>
      </w:r>
    </w:p>
    <w:p>
      <w:r>
        <w:t xml:space="preserve">Concise Java Solution </w:t>
        <w:br/>
      </w:r>
    </w:p>
    <w:p>
      <w:r>
        <w:t xml:space="preserve">class PeekingIterator implements Iterator&lt;Integer&gt; {  </w:t>
        <w:br/>
      </w:r>
    </w:p>
    <w:p>
      <w:r>
        <w:t xml:space="preserve">    private Integer next = null;</w:t>
        <w:br/>
      </w:r>
    </w:p>
    <w:p>
      <w:r>
        <w:t xml:space="preserve">    private Iterator&lt;Integer&gt; iter;</w:t>
        <w:br/>
      </w:r>
    </w:p>
    <w:p>
      <w:r>
        <w:br/>
      </w:r>
    </w:p>
    <w:p>
      <w:r>
        <w:t xml:space="preserve">    public PeekingIterator(Iterator&lt;Integer&gt; iterator) {</w:t>
        <w:br/>
      </w:r>
    </w:p>
    <w:p>
      <w:r>
        <w:t xml:space="preserve">        // initialize any member here.</w:t>
        <w:br/>
      </w:r>
    </w:p>
    <w:p>
      <w:r>
        <w:t xml:space="preserve">        iter = iterator;</w:t>
        <w:br/>
      </w:r>
    </w:p>
    <w:p>
      <w:r>
        <w:t xml:space="preserve">        if (iter.hasNext())</w:t>
        <w:br/>
      </w:r>
    </w:p>
    <w:p>
      <w:r>
        <w:t xml:space="preserve">            next = iter.next();</w:t>
        <w:br/>
      </w:r>
    </w:p>
    <w:p>
      <w:r>
        <w:t xml:space="preserve">    }</w:t>
        <w:br/>
      </w:r>
    </w:p>
    <w:p>
      <w:r>
        <w:t xml:space="preserve">    </w:t>
        <w:br/>
      </w:r>
    </w:p>
    <w:p>
      <w:r>
        <w:t xml:space="preserve">    // Returns the next element in the iteration without advancing the iterator. </w:t>
        <w:br/>
      </w:r>
    </w:p>
    <w:p>
      <w:r>
        <w:t xml:space="preserve">    public Integer peek() {</w:t>
        <w:br/>
      </w:r>
    </w:p>
    <w:p>
      <w:r>
        <w:t xml:space="preserve">        return next; </w:t>
        <w:br/>
      </w:r>
    </w:p>
    <w:p>
      <w:r>
        <w:t xml:space="preserve">    }</w:t>
        <w:br/>
      </w:r>
    </w:p>
    <w:p>
      <w:r>
        <w:br/>
      </w:r>
    </w:p>
    <w:p>
      <w:r>
        <w:t xml:space="preserve">    // hasNext() and next() should behave the same as in the Iterator interface.</w:t>
        <w:br/>
      </w:r>
    </w:p>
    <w:p>
      <w:r>
        <w:t xml:space="preserve">    // Override them if needed.</w:t>
        <w:br/>
      </w:r>
    </w:p>
    <w:p>
      <w:r>
        <w:t xml:space="preserve">    @Override</w:t>
        <w:br/>
      </w:r>
    </w:p>
    <w:p>
      <w:r>
        <w:t xml:space="preserve">    public Integer next() {</w:t>
        <w:br/>
      </w:r>
    </w:p>
    <w:p>
      <w:r>
        <w:t xml:space="preserve">        Integer res = next;</w:t>
        <w:br/>
      </w:r>
    </w:p>
    <w:p>
      <w:r>
        <w:t xml:space="preserve">        next = iter.hasNext() ? iter.next() : null;</w:t>
        <w:br/>
      </w:r>
    </w:p>
    <w:p>
      <w:r>
        <w:t xml:space="preserve">        return res; </w:t>
        <w:br/>
      </w:r>
    </w:p>
    <w:p>
      <w:r>
        <w:t xml:space="preserve">    }</w:t>
        <w:br/>
      </w:r>
    </w:p>
    <w:p>
      <w:r>
        <w:br/>
      </w:r>
    </w:p>
    <w:p>
      <w:r>
        <w:t xml:space="preserve">    @Override</w:t>
        <w:br/>
      </w:r>
    </w:p>
    <w:p>
      <w:r>
        <w:t xml:space="preserve">    public boolean hasNext() {</w:t>
        <w:br/>
      </w:r>
    </w:p>
    <w:p>
      <w:r>
        <w:t xml:space="preserve">        return next != null;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287,Find the Duplicate Number***:</w:t>
        <w:br/>
      </w:r>
    </w:p>
    <w:p>
      <w:r>
        <w:rPr>
          <w:b/>
        </w:rPr>
        <w:t>Python_solution:</w:t>
        <w:br/>
      </w:r>
    </w:p>
    <w:p>
      <w:r>
        <w:t xml:space="preserve">Python same solution as #142 Linked List Cycle II </w:t>
        <w:br/>
      </w:r>
    </w:p>
    <w:p>
      <w:r>
        <w:t>def findDuplicate(self, nums):</w:t>
        <w:br/>
      </w:r>
    </w:p>
    <w:p>
      <w:r>
        <w:t xml:space="preserve">    slow = fast = finder = 0</w:t>
        <w:br/>
      </w:r>
    </w:p>
    <w:p>
      <w:r>
        <w:t xml:space="preserve">    while True:</w:t>
        <w:br/>
      </w:r>
    </w:p>
    <w:p>
      <w:r>
        <w:t xml:space="preserve">        slow = nums[slow]</w:t>
        <w:br/>
      </w:r>
    </w:p>
    <w:p>
      <w:r>
        <w:t xml:space="preserve">        fast = nums[nums[fast]]</w:t>
        <w:br/>
      </w:r>
    </w:p>
    <w:p>
      <w:r>
        <w:t xml:space="preserve">        if slow == fast:</w:t>
        <w:br/>
      </w:r>
    </w:p>
    <w:p>
      <w:r>
        <w:t xml:space="preserve">            while finder != slow:</w:t>
        <w:br/>
      </w:r>
    </w:p>
    <w:p>
      <w:r>
        <w:t xml:space="preserve">                finder = nums[finder]</w:t>
        <w:br/>
      </w:r>
    </w:p>
    <w:p>
      <w:r>
        <w:t xml:space="preserve">                slow = nums[slow]</w:t>
        <w:br/>
      </w:r>
    </w:p>
    <w:p>
      <w:r>
        <w:t xml:space="preserve">            return finder</w:t>
        <w:br/>
      </w:r>
    </w:p>
    <w:p>
      <w:r>
        <w:rPr>
          <w:b/>
        </w:rPr>
        <w:t>Best_solution:</w:t>
        <w:br/>
      </w:r>
    </w:p>
    <w:p>
      <w:r>
        <w:t xml:space="preserve">My easy understood solution with O(n) time and O(1) space without modifying the array. With clear explanation. </w:t>
        <w:br/>
      </w:r>
    </w:p>
    <w:p>
      <w:r>
        <w:t>int findDuplicate3(vector&lt;int&gt;&amp; nums)</w:t>
        <w:br/>
      </w:r>
    </w:p>
    <w:p>
      <w:r>
        <w:t>{</w:t>
        <w:br/>
      </w:r>
    </w:p>
    <w:p>
      <w:r>
        <w:tab/>
        <w:t>if (nums.size() &gt; 1)</w:t>
        <w:br/>
      </w:r>
    </w:p>
    <w:p>
      <w:r>
        <w:tab/>
        <w:t>{</w:t>
        <w:br/>
      </w:r>
    </w:p>
    <w:p>
      <w:r>
        <w:tab/>
        <w:tab/>
        <w:t>int slow = nums[0];</w:t>
        <w:br/>
      </w:r>
    </w:p>
    <w:p>
      <w:r>
        <w:tab/>
        <w:tab/>
        <w:t>int fast = nums[nums[0]];</w:t>
        <w:br/>
      </w:r>
    </w:p>
    <w:p>
      <w:r>
        <w:tab/>
        <w:tab/>
        <w:t>while (slow != fast)</w:t>
        <w:br/>
      </w:r>
    </w:p>
    <w:p>
      <w:r>
        <w:tab/>
        <w:tab/>
        <w:t>{</w:t>
        <w:br/>
      </w:r>
    </w:p>
    <w:p>
      <w:r>
        <w:tab/>
        <w:tab/>
        <w:tab/>
        <w:t>slow = nums[slow];</w:t>
        <w:br/>
      </w:r>
    </w:p>
    <w:p>
      <w:r>
        <w:tab/>
        <w:tab/>
        <w:tab/>
        <w:t>fast = nums[nums[fast]];</w:t>
        <w:br/>
      </w:r>
    </w:p>
    <w:p>
      <w:r>
        <w:tab/>
        <w:tab/>
        <w:t>}</w:t>
        <w:br/>
      </w:r>
    </w:p>
    <w:p>
      <w:r>
        <w:br/>
      </w:r>
    </w:p>
    <w:p>
      <w:r>
        <w:tab/>
        <w:tab/>
        <w:t>fast = 0;</w:t>
        <w:br/>
      </w:r>
    </w:p>
    <w:p>
      <w:r>
        <w:tab/>
        <w:tab/>
        <w:t>while (fast != slow)</w:t>
        <w:br/>
      </w:r>
    </w:p>
    <w:p>
      <w:r>
        <w:tab/>
        <w:tab/>
        <w:t>{</w:t>
        <w:br/>
      </w:r>
    </w:p>
    <w:p>
      <w:r>
        <w:tab/>
        <w:tab/>
        <w:tab/>
        <w:t>fast = nums[fast];</w:t>
        <w:br/>
      </w:r>
    </w:p>
    <w:p>
      <w:r>
        <w:tab/>
        <w:tab/>
        <w:tab/>
        <w:t>slow = nums[slow];</w:t>
        <w:br/>
      </w:r>
    </w:p>
    <w:p>
      <w:r>
        <w:tab/>
        <w:tab/>
        <w:t>}</w:t>
        <w:br/>
      </w:r>
    </w:p>
    <w:p>
      <w:r>
        <w:tab/>
        <w:tab/>
        <w:t>return slow;</w:t>
        <w:br/>
      </w:r>
    </w:p>
    <w:p>
      <w:r>
        <w:tab/>
        <w:t>}</w:t>
        <w:br/>
      </w:r>
    </w:p>
    <w:p>
      <w:r>
        <w:tab/>
        <w:t>return -1;</w:t>
        <w:br/>
      </w:r>
    </w:p>
    <w:p>
      <w:r>
        <w:t>}</w:t>
        <w:br/>
      </w:r>
    </w:p>
    <w:p>
      <w:r>
        <w:br/>
      </w:r>
    </w:p>
    <w:p>
      <w:r>
        <w:t>289,Game of Life***:</w:t>
        <w:br/>
      </w:r>
    </w:p>
    <w:p>
      <w:r>
        <w:rPr>
          <w:b/>
        </w:rPr>
        <w:t>Python_solution:</w:t>
        <w:br/>
      </w:r>
    </w:p>
    <w:p>
      <w:r>
        <w:t xml:space="preserve">Python solution, easy to understand.. </w:t>
        <w:br/>
      </w:r>
    </w:p>
    <w:p>
      <w:r>
        <w:t>def gameOfLife(self, board):</w:t>
        <w:br/>
      </w:r>
    </w:p>
    <w:p>
      <w:r>
        <w:t xml:space="preserve">    m,n = len(board), len(board[0])</w:t>
        <w:br/>
      </w:r>
    </w:p>
    <w:p>
      <w:r>
        <w:t xml:space="preserve">    for i in range(m):</w:t>
        <w:br/>
      </w:r>
    </w:p>
    <w:p>
      <w:r>
        <w:t xml:space="preserve">        for j in range(n):</w:t>
        <w:br/>
      </w:r>
    </w:p>
    <w:p>
      <w:r>
        <w:t xml:space="preserve">            if board[i][j] == 0 or board[i][j] == 2:</w:t>
        <w:br/>
      </w:r>
    </w:p>
    <w:p>
      <w:r>
        <w:t xml:space="preserve">                if self.nnb(board,i,j) == 3:</w:t>
        <w:br/>
      </w:r>
    </w:p>
    <w:p>
      <w:r>
        <w:t xml:space="preserve">                    board[i][j] = 2</w:t>
        <w:br/>
      </w:r>
    </w:p>
    <w:p>
      <w:r>
        <w:t xml:space="preserve">            else:</w:t>
        <w:br/>
      </w:r>
    </w:p>
    <w:p>
      <w:r>
        <w:t xml:space="preserve">                if self.nnb(board,i,j) &lt; 2 or self.nnb(board,i,j) &gt;3:</w:t>
        <w:br/>
      </w:r>
    </w:p>
    <w:p>
      <w:r>
        <w:t xml:space="preserve">                    board[i][j] = 3</w:t>
        <w:br/>
      </w:r>
    </w:p>
    <w:p>
      <w:r>
        <w:t xml:space="preserve">    for i in range(m):</w:t>
        <w:br/>
      </w:r>
    </w:p>
    <w:p>
      <w:r>
        <w:t xml:space="preserve">        for j in range(n):</w:t>
        <w:br/>
      </w:r>
    </w:p>
    <w:p>
      <w:r>
        <w:t xml:space="preserve">            if board[i][j] == 2: board[i][j] = 1</w:t>
        <w:br/>
      </w:r>
    </w:p>
    <w:p>
      <w:r>
        <w:t xml:space="preserve">            if board[i][j] == 3: board[i][j] = 0</w:t>
        <w:br/>
      </w:r>
    </w:p>
    <w:p>
      <w:r>
        <w:t xml:space="preserve">            </w:t>
        <w:br/>
      </w:r>
    </w:p>
    <w:p>
      <w:r>
        <w:t>def nnb(self, board, i, j):</w:t>
        <w:br/>
      </w:r>
    </w:p>
    <w:p>
      <w:r>
        <w:t xml:space="preserve">    m,n = len(board), len(board[0])</w:t>
        <w:br/>
      </w:r>
    </w:p>
    <w:p>
      <w:r>
        <w:t xml:space="preserve">    count = 0</w:t>
        <w:br/>
      </w:r>
    </w:p>
    <w:p>
      <w:r>
        <w:t xml:space="preserve">    if i-1 &gt;= 0 and j-1 &gt;= 0:   count += board[i-1][j-1]%2</w:t>
        <w:br/>
      </w:r>
    </w:p>
    <w:p>
      <w:r>
        <w:t xml:space="preserve">    if i-1 &gt;= 0:                count += board[i-1][j]%2</w:t>
        <w:br/>
      </w:r>
    </w:p>
    <w:p>
      <w:r>
        <w:t xml:space="preserve">    if i-1 &gt;= 0 and j+1 &lt; n:    count += board[i-1][j+1]%2</w:t>
        <w:br/>
      </w:r>
    </w:p>
    <w:p>
      <w:r>
        <w:t xml:space="preserve">    if j-1 &gt;= 0:                count += board[i][j-1]%2</w:t>
        <w:br/>
      </w:r>
    </w:p>
    <w:p>
      <w:r>
        <w:t xml:space="preserve">    if j+1 &lt; n:                 count += board[i][j+1]%2</w:t>
        <w:br/>
      </w:r>
    </w:p>
    <w:p>
      <w:r>
        <w:t xml:space="preserve">    if i+1 &lt; m and j-1 &gt;= 0:    count += board[i+1][j-1]%2</w:t>
        <w:br/>
      </w:r>
    </w:p>
    <w:p>
      <w:r>
        <w:t xml:space="preserve">    if i+1 &lt; m:                 count += board[i+1][j]%2</w:t>
        <w:br/>
      </w:r>
    </w:p>
    <w:p>
      <w:r>
        <w:t xml:space="preserve">    if i+1 &lt; m and j+1 &lt; n:     count += board[i+1][j+1]%2</w:t>
        <w:br/>
      </w:r>
    </w:p>
    <w:p>
      <w:r>
        <w:t xml:space="preserve">    return count</w:t>
        <w:br/>
      </w:r>
    </w:p>
    <w:p>
      <w:r>
        <w:rPr>
          <w:b/>
        </w:rPr>
        <w:t>Best_solution:</w:t>
        <w:br/>
      </w:r>
    </w:p>
    <w:p>
      <w:r>
        <w:t xml:space="preserve">Easiest JAVA solution with explanation </w:t>
        <w:br/>
      </w:r>
    </w:p>
    <w:p>
      <w:r>
        <w:t>[2nd bit, 1st bit] = [next state, current state]</w:t>
        <w:br/>
      </w:r>
    </w:p>
    <w:p>
      <w:r>
        <w:br/>
      </w:r>
    </w:p>
    <w:p>
      <w:r>
        <w:t>- 00  dead (next) &lt;- dead (current)</w:t>
        <w:br/>
      </w:r>
    </w:p>
    <w:p>
      <w:r>
        <w:t xml:space="preserve">- 01  dead (next) &lt;- live (current)  </w:t>
        <w:br/>
      </w:r>
    </w:p>
    <w:p>
      <w:r>
        <w:t xml:space="preserve">- 10  live (next) &lt;- dead (current)  </w:t>
        <w:br/>
      </w:r>
    </w:p>
    <w:p>
      <w:r>
        <w:t xml:space="preserve">- 11  live (next) &lt;- live (current) </w:t>
        <w:br/>
      </w:r>
    </w:p>
    <w:p>
      <w:r>
        <w:br/>
      </w:r>
    </w:p>
    <w:p>
      <w:r>
        <w:br/>
      </w:r>
    </w:p>
    <w:p>
      <w:r>
        <w:t>290,Word Pattern***:</w:t>
        <w:br/>
      </w:r>
    </w:p>
    <w:p>
      <w:r>
        <w:rPr>
          <w:b/>
        </w:rPr>
        <w:t>Python_solution:</w:t>
        <w:br/>
      </w:r>
    </w:p>
    <w:p>
      <w:r>
        <w:t xml:space="preserve">Short in Python </w:t>
        <w:br/>
      </w:r>
    </w:p>
    <w:p>
      <w:r>
        <w:t>def wordPattern(self, pattern, str):</w:t>
        <w:br/>
      </w:r>
    </w:p>
    <w:p>
      <w:r>
        <w:t xml:space="preserve">    s = pattern</w:t>
        <w:br/>
      </w:r>
    </w:p>
    <w:p>
      <w:r>
        <w:t xml:space="preserve">    t = str.split()</w:t>
        <w:br/>
      </w:r>
    </w:p>
    <w:p>
      <w:r>
        <w:t xml:space="preserve">    return map(s.find, s) == map(t.index, t)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8 lines simple Java </w:t>
        <w:br/>
      </w:r>
    </w:p>
    <w:p>
      <w:r>
        <w:t>public boolean wordPattern(String pattern, String str) {</w:t>
        <w:br/>
      </w:r>
    </w:p>
    <w:p>
      <w:r>
        <w:t xml:space="preserve">    String[] words = str.split(" ");</w:t>
        <w:br/>
      </w:r>
    </w:p>
    <w:p>
      <w:r>
        <w:t xml:space="preserve">    if (words.length != pattern.length())</w:t>
        <w:br/>
      </w:r>
    </w:p>
    <w:p>
      <w:r>
        <w:t xml:space="preserve">        return false;</w:t>
        <w:br/>
      </w:r>
    </w:p>
    <w:p>
      <w:r>
        <w:t xml:space="preserve">    Map index = new HashMap();</w:t>
        <w:br/>
      </w:r>
    </w:p>
    <w:p>
      <w:r>
        <w:t xml:space="preserve">    for (Integer i=0; i&lt;words.length; ++i)</w:t>
        <w:br/>
      </w:r>
    </w:p>
    <w:p>
      <w:r>
        <w:t xml:space="preserve">        if (index.put(pattern.charAt(i), i) != index.put(words[i], i))</w:t>
        <w:br/>
      </w:r>
    </w:p>
    <w:p>
      <w:r>
        <w:t xml:space="preserve">            return false;</w:t>
        <w:br/>
      </w:r>
    </w:p>
    <w:p>
      <w:r>
        <w:t xml:space="preserve">    return true;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292,Nim Game***:</w:t>
        <w:br/>
      </w:r>
    </w:p>
    <w:p>
      <w:r>
        <w:rPr>
          <w:b/>
        </w:rPr>
        <w:t>Best_solution:</w:t>
        <w:br/>
      </w:r>
    </w:p>
    <w:p>
      <w:r>
        <w:t xml:space="preserve">Theorem: all 4s shall be false </w:t>
        <w:br/>
      </w:r>
    </w:p>
    <w:p>
      <w:r>
        <w:t>n = 4</w:t>
        <w:br/>
      </w:r>
    </w:p>
    <w:p>
      <w:r>
        <w:br/>
      </w:r>
    </w:p>
    <w:p>
      <w:r>
        <w:t>295,Find Median from Data Stream***:</w:t>
        <w:br/>
      </w:r>
    </w:p>
    <w:p>
      <w:r>
        <w:rPr>
          <w:b/>
        </w:rPr>
        <w:t>Python_solution:</w:t>
        <w:br/>
      </w:r>
    </w:p>
    <w:p>
      <w:r>
        <w:t xml:space="preserve">Short simple Java/C++/Python, O(log n) + O(1) </w:t>
        <w:br/>
      </w:r>
    </w:p>
    <w:p>
      <w:r>
        <w:t>small</w:t>
        <w:br/>
      </w:r>
    </w:p>
    <w:p>
      <w:r>
        <w:rPr>
          <w:b/>
        </w:rPr>
        <w:t>Best_solution:</w:t>
        <w:br/>
      </w:r>
    </w:p>
    <w:p>
      <w:r>
        <w:t xml:space="preserve">Short simple Java/C++/Python, O(log n) + O(1) </w:t>
        <w:br/>
      </w:r>
    </w:p>
    <w:p>
      <w:r>
        <w:t>small</w:t>
        <w:br/>
      </w:r>
    </w:p>
    <w:p>
      <w:r>
        <w:br/>
      </w:r>
    </w:p>
    <w:p>
      <w:r>
        <w:t>297,Serialize and Deserialize Binary Tree***:</w:t>
        <w:br/>
      </w:r>
    </w:p>
    <w:p>
      <w:r>
        <w:rPr>
          <w:b/>
        </w:rPr>
        <w:t>Python_solution:</w:t>
        <w:br/>
      </w:r>
    </w:p>
    <w:p>
      <w:r>
        <w:t xml:space="preserve">Recursive preorder, Python and C++, O(n) </w:t>
        <w:br/>
      </w:r>
    </w:p>
    <w:p>
      <w:r>
        <w:t>class Codec:</w:t>
        <w:br/>
      </w:r>
    </w:p>
    <w:p>
      <w:r>
        <w:br/>
      </w:r>
    </w:p>
    <w:p>
      <w:r>
        <w:t xml:space="preserve">    def serialize(self, root):</w:t>
        <w:br/>
      </w:r>
    </w:p>
    <w:p>
      <w:r>
        <w:t xml:space="preserve">        def doit(node):</w:t>
        <w:br/>
      </w:r>
    </w:p>
    <w:p>
      <w:r>
        <w:t xml:space="preserve">            if node:</w:t>
        <w:br/>
      </w:r>
    </w:p>
    <w:p>
      <w:r>
        <w:t xml:space="preserve">                vals.append(str(node.val))</w:t>
        <w:br/>
      </w:r>
    </w:p>
    <w:p>
      <w:r>
        <w:t xml:space="preserve">                doit(node.left)</w:t>
        <w:br/>
      </w:r>
    </w:p>
    <w:p>
      <w:r>
        <w:t xml:space="preserve">                doit(node.right)</w:t>
        <w:br/>
      </w:r>
    </w:p>
    <w:p>
      <w:r>
        <w:t xml:space="preserve">            else:</w:t>
        <w:br/>
      </w:r>
    </w:p>
    <w:p>
      <w:r>
        <w:t xml:space="preserve">                vals.append('#')</w:t>
        <w:br/>
      </w:r>
    </w:p>
    <w:p>
      <w:r>
        <w:t xml:space="preserve">        vals = []</w:t>
        <w:br/>
      </w:r>
    </w:p>
    <w:p>
      <w:r>
        <w:t xml:space="preserve">        doit(root)</w:t>
        <w:br/>
      </w:r>
    </w:p>
    <w:p>
      <w:r>
        <w:t xml:space="preserve">        return ' '.join(vals)</w:t>
        <w:br/>
      </w:r>
    </w:p>
    <w:p>
      <w:r>
        <w:br/>
      </w:r>
    </w:p>
    <w:p>
      <w:r>
        <w:t xml:space="preserve">    def deserialize(self, data):</w:t>
        <w:br/>
      </w:r>
    </w:p>
    <w:p>
      <w:r>
        <w:t xml:space="preserve">        def doit():</w:t>
        <w:br/>
      </w:r>
    </w:p>
    <w:p>
      <w:r>
        <w:t xml:space="preserve">            val = next(vals)</w:t>
        <w:br/>
      </w:r>
    </w:p>
    <w:p>
      <w:r>
        <w:t xml:space="preserve">            if val == '#':</w:t>
        <w:br/>
      </w:r>
    </w:p>
    <w:p>
      <w:r>
        <w:t xml:space="preserve">                return None</w:t>
        <w:br/>
      </w:r>
    </w:p>
    <w:p>
      <w:r>
        <w:t xml:space="preserve">            node = TreeNode(int(val))</w:t>
        <w:br/>
      </w:r>
    </w:p>
    <w:p>
      <w:r>
        <w:t xml:space="preserve">            node.left = doit()</w:t>
        <w:br/>
      </w:r>
    </w:p>
    <w:p>
      <w:r>
        <w:t xml:space="preserve">            node.right = doit()</w:t>
        <w:br/>
      </w:r>
    </w:p>
    <w:p>
      <w:r>
        <w:t xml:space="preserve">            return node</w:t>
        <w:br/>
      </w:r>
    </w:p>
    <w:p>
      <w:r>
        <w:t xml:space="preserve">        vals = iter(data.split())</w:t>
        <w:br/>
      </w:r>
    </w:p>
    <w:p>
      <w:r>
        <w:t xml:space="preserve">        return doit()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Easy to understand Java Solution </w:t>
        <w:br/>
      </w:r>
    </w:p>
    <w:p>
      <w:r>
        <w:t>public class Codec {</w:t>
        <w:br/>
      </w:r>
    </w:p>
    <w:p>
      <w:r>
        <w:t xml:space="preserve">    private static final String spliter = ",";</w:t>
        <w:br/>
      </w:r>
    </w:p>
    <w:p>
      <w:r>
        <w:t xml:space="preserve">    private static final String NN = "X";</w:t>
        <w:br/>
      </w:r>
    </w:p>
    <w:p>
      <w:r>
        <w:br/>
      </w:r>
    </w:p>
    <w:p>
      <w:r>
        <w:t xml:space="preserve">    // Encodes a tree to a single string.</w:t>
        <w:br/>
      </w:r>
    </w:p>
    <w:p>
      <w:r>
        <w:t xml:space="preserve">    public String serialize(TreeNode root) {</w:t>
        <w:br/>
      </w:r>
    </w:p>
    <w:p>
      <w:r>
        <w:t xml:space="preserve">        StringBuilder sb = new StringBuilder();</w:t>
        <w:br/>
      </w:r>
    </w:p>
    <w:p>
      <w:r>
        <w:t xml:space="preserve">        buildString(root, sb);</w:t>
        <w:br/>
      </w:r>
    </w:p>
    <w:p>
      <w:r>
        <w:t xml:space="preserve">        return sb.toString();</w:t>
        <w:br/>
      </w:r>
    </w:p>
    <w:p>
      <w:r>
        <w:t xml:space="preserve">    }</w:t>
        <w:br/>
      </w:r>
    </w:p>
    <w:p>
      <w:r>
        <w:br/>
      </w:r>
    </w:p>
    <w:p>
      <w:r>
        <w:t xml:space="preserve">    private void buildString(TreeNode node, StringBuilder sb) {</w:t>
        <w:br/>
      </w:r>
    </w:p>
    <w:p>
      <w:r>
        <w:t xml:space="preserve">        if (node == null) {</w:t>
        <w:br/>
      </w:r>
    </w:p>
    <w:p>
      <w:r>
        <w:t xml:space="preserve">            sb.append(NN).append(spliter);</w:t>
        <w:br/>
      </w:r>
    </w:p>
    <w:p>
      <w:r>
        <w:t xml:space="preserve">        } else {</w:t>
        <w:br/>
      </w:r>
    </w:p>
    <w:p>
      <w:r>
        <w:t xml:space="preserve">            sb.append(node.val).append(spliter);</w:t>
        <w:br/>
      </w:r>
    </w:p>
    <w:p>
      <w:r>
        <w:t xml:space="preserve">            buildString(node.left, sb);</w:t>
        <w:br/>
      </w:r>
    </w:p>
    <w:p>
      <w:r>
        <w:t xml:space="preserve">            buildString(node.right,sb);</w:t>
        <w:br/>
      </w:r>
    </w:p>
    <w:p>
      <w:r>
        <w:t xml:space="preserve">        }</w:t>
        <w:br/>
      </w:r>
    </w:p>
    <w:p>
      <w:r>
        <w:t xml:space="preserve">    }</w:t>
        <w:br/>
      </w:r>
    </w:p>
    <w:p>
      <w:r>
        <w:t xml:space="preserve">    // Decodes your encoded data to tree.</w:t>
        <w:br/>
      </w:r>
    </w:p>
    <w:p>
      <w:r>
        <w:t xml:space="preserve">    public TreeNode deserialize(String data) {</w:t>
        <w:br/>
      </w:r>
    </w:p>
    <w:p>
      <w:r>
        <w:t xml:space="preserve">        Deque&lt;String&gt; nodes = new LinkedList&lt;&gt;();</w:t>
        <w:br/>
      </w:r>
    </w:p>
    <w:p>
      <w:r>
        <w:t xml:space="preserve">        nodes.addAll(Arrays.asList(data.split(spliter)));</w:t>
        <w:br/>
      </w:r>
    </w:p>
    <w:p>
      <w:r>
        <w:t xml:space="preserve">        return buildTree(nodes);</w:t>
        <w:br/>
      </w:r>
    </w:p>
    <w:p>
      <w:r>
        <w:t xml:space="preserve">    }</w:t>
        <w:br/>
      </w:r>
    </w:p>
    <w:p>
      <w:r>
        <w:t xml:space="preserve">    </w:t>
        <w:br/>
      </w:r>
    </w:p>
    <w:p>
      <w:r>
        <w:t xml:space="preserve">    private TreeNode buildTree(Deque&lt;String&gt; nodes) {</w:t>
        <w:br/>
      </w:r>
    </w:p>
    <w:p>
      <w:r>
        <w:t xml:space="preserve">        String val = nodes.remove();</w:t>
        <w:br/>
      </w:r>
    </w:p>
    <w:p>
      <w:r>
        <w:t xml:space="preserve">        if (val.equals(NN)) return null;</w:t>
        <w:br/>
      </w:r>
    </w:p>
    <w:p>
      <w:r>
        <w:t xml:space="preserve">        else {</w:t>
        <w:br/>
      </w:r>
    </w:p>
    <w:p>
      <w:r>
        <w:t xml:space="preserve">            TreeNode node = new TreeNode(Integer.valueOf(val));</w:t>
        <w:br/>
      </w:r>
    </w:p>
    <w:p>
      <w:r>
        <w:t xml:space="preserve">            node.left = buildTree(nodes);</w:t>
        <w:br/>
      </w:r>
    </w:p>
    <w:p>
      <w:r>
        <w:t xml:space="preserve">            node.right = buildTree(nodes);</w:t>
        <w:br/>
      </w:r>
    </w:p>
    <w:p>
      <w:r>
        <w:t xml:space="preserve">            return node;</w:t>
        <w:br/>
      </w:r>
    </w:p>
    <w:p>
      <w:r>
        <w:t xml:space="preserve">        }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t>299,Bulls and Cows***:</w:t>
        <w:br/>
      </w:r>
    </w:p>
    <w:p>
      <w:r>
        <w:rPr>
          <w:b/>
        </w:rPr>
        <w:t>Python_solution:</w:t>
        <w:br/>
      </w:r>
    </w:p>
    <w:p>
      <w:r>
        <w:t xml:space="preserve">Python 3 lines solution </w:t>
        <w:br/>
      </w:r>
    </w:p>
    <w:p>
      <w:r>
        <w:t>Counter</w:t>
        <w:br/>
      </w:r>
    </w:p>
    <w:p>
      <w:r>
        <w:rPr>
          <w:b/>
        </w:rPr>
        <w:t>Best_solution:</w:t>
        <w:br/>
      </w:r>
    </w:p>
    <w:p>
      <w:r>
        <w:t xml:space="preserve">One pass Java solution </w:t>
        <w:br/>
      </w:r>
    </w:p>
    <w:p>
      <w:r>
        <w:t>secret</w:t>
        <w:br/>
      </w:r>
    </w:p>
    <w:p>
      <w:r>
        <w:br/>
      </w:r>
    </w:p>
    <w:p>
      <w:r>
        <w:t>300,Longest Increasing Subsequence***:</w:t>
        <w:br/>
      </w:r>
    </w:p>
    <w:p>
      <w:r>
        <w:rPr>
          <w:b/>
        </w:rPr>
        <w:t>Python_solution:</w:t>
        <w:br/>
      </w:r>
    </w:p>
    <w:p>
      <w:r>
        <w:t xml:space="preserve">Java/Python Binary search O(nlogn) time with explanation </w:t>
        <w:br/>
      </w:r>
    </w:p>
    <w:p>
      <w:r>
        <w:t>tails</w:t>
        <w:br/>
      </w:r>
    </w:p>
    <w:p>
      <w:r>
        <w:rPr>
          <w:b/>
        </w:rPr>
        <w:t>Best_solution:</w:t>
        <w:br/>
      </w:r>
    </w:p>
    <w:p>
      <w:r>
        <w:t xml:space="preserve">Short Java solution using DP O(n log n) </w:t>
        <w:br/>
      </w:r>
    </w:p>
    <w:p>
      <w:r>
        <w:t>public class Solution {</w:t>
        <w:br/>
      </w:r>
    </w:p>
    <w:p>
      <w:r>
        <w:t xml:space="preserve">    public int lengthOfLIS(int[] nums) {            </w:t>
        <w:br/>
      </w:r>
    </w:p>
    <w:p>
      <w:r>
        <w:t xml:space="preserve">        int[] dp = new int[nums.length];</w:t>
        <w:br/>
      </w:r>
    </w:p>
    <w:p>
      <w:r>
        <w:t xml:space="preserve">        int len = 0;</w:t>
        <w:br/>
      </w:r>
    </w:p>
    <w:p>
      <w:r>
        <w:br/>
      </w:r>
    </w:p>
    <w:p>
      <w:r>
        <w:t xml:space="preserve">        for(int x : nums) {</w:t>
        <w:br/>
      </w:r>
    </w:p>
    <w:p>
      <w:r>
        <w:t xml:space="preserve">            int i = Arrays.binarySearch(dp, 0, len, x);</w:t>
        <w:br/>
      </w:r>
    </w:p>
    <w:p>
      <w:r>
        <w:t xml:space="preserve">            if(i &lt; 0) i = -(i + 1);</w:t>
        <w:br/>
      </w:r>
    </w:p>
    <w:p>
      <w:r>
        <w:t xml:space="preserve">            dp[i] = x;</w:t>
        <w:br/>
      </w:r>
    </w:p>
    <w:p>
      <w:r>
        <w:t xml:space="preserve">            if(i == len) len++;</w:t>
        <w:br/>
      </w:r>
    </w:p>
    <w:p>
      <w:r>
        <w:t xml:space="preserve">        }</w:t>
        <w:br/>
      </w:r>
    </w:p>
    <w:p>
      <w:r>
        <w:br/>
      </w:r>
    </w:p>
    <w:p>
      <w:r>
        <w:t xml:space="preserve">        return len;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t>301,Remove Invalid Parentheses***:</w:t>
        <w:br/>
      </w:r>
    </w:p>
    <w:p>
      <w:r>
        <w:rPr>
          <w:b/>
        </w:rPr>
        <w:t>Python_solution:</w:t>
        <w:br/>
      </w:r>
    </w:p>
    <w:p>
      <w:r>
        <w:t xml:space="preserve">Short Python BFS </w:t>
        <w:br/>
      </w:r>
    </w:p>
    <w:p>
      <w:r>
        <w:t>eval</w:t>
        <w:br/>
      </w:r>
    </w:p>
    <w:p>
      <w:r>
        <w:rPr>
          <w:b/>
        </w:rPr>
        <w:t>Best_solution:</w:t>
        <w:br/>
      </w:r>
    </w:p>
    <w:p>
      <w:r>
        <w:t xml:space="preserve">Easy, Short, Concise and Fast Java DFS 3 ms solution </w:t>
        <w:br/>
      </w:r>
    </w:p>
    <w:p>
      <w:r>
        <w:t>public List&lt;String&gt; removeInvalidParentheses(String s) {</w:t>
        <w:br/>
      </w:r>
    </w:p>
    <w:p>
      <w:r>
        <w:t xml:space="preserve">    List&lt;String&gt; ans = new ArrayList&lt;&gt;();</w:t>
        <w:br/>
      </w:r>
    </w:p>
    <w:p>
      <w:r>
        <w:t xml:space="preserve">    remove(s, ans, 0, 0, new char[]{'(', ')'});</w:t>
        <w:br/>
      </w:r>
    </w:p>
    <w:p>
      <w:r>
        <w:t xml:space="preserve">    return ans;</w:t>
        <w:br/>
      </w:r>
    </w:p>
    <w:p>
      <w:r>
        <w:t>}</w:t>
        <w:br/>
      </w:r>
    </w:p>
    <w:p>
      <w:r>
        <w:br/>
      </w:r>
    </w:p>
    <w:p>
      <w:r>
        <w:t>public void remove(String s, List&lt;String&gt; ans, int last_i, int last_j,  char[] par) {</w:t>
        <w:br/>
      </w:r>
    </w:p>
    <w:p>
      <w:r>
        <w:t xml:space="preserve">    for (int stack = 0, i = last_i; i &lt; s.length(); ++i) {</w:t>
        <w:br/>
      </w:r>
    </w:p>
    <w:p>
      <w:r>
        <w:t xml:space="preserve">        if (s.charAt(i) == par[0]) stack++;</w:t>
        <w:br/>
      </w:r>
    </w:p>
    <w:p>
      <w:r>
        <w:t xml:space="preserve">        if (s.charAt(i) == par[1]) stack--;</w:t>
        <w:br/>
      </w:r>
    </w:p>
    <w:p>
      <w:r>
        <w:t xml:space="preserve">        if (stack &gt;= 0) continue;</w:t>
        <w:br/>
      </w:r>
    </w:p>
    <w:p>
      <w:r>
        <w:t xml:space="preserve">        for (int j = last_j; j &lt;= i; ++j)</w:t>
        <w:br/>
      </w:r>
    </w:p>
    <w:p>
      <w:r>
        <w:t xml:space="preserve">            if (s.charAt(j) == par[1] &amp;&amp; (j == last_j || s.charAt(j - 1) != par[1]))</w:t>
        <w:br/>
      </w:r>
    </w:p>
    <w:p>
      <w:r>
        <w:t xml:space="preserve">                remove(s.substring(0, j) + s.substring(j + 1, s.length()), ans, i, j, par);</w:t>
        <w:br/>
      </w:r>
    </w:p>
    <w:p>
      <w:r>
        <w:t xml:space="preserve">        return;</w:t>
        <w:br/>
      </w:r>
    </w:p>
    <w:p>
      <w:r>
        <w:t xml:space="preserve">    }</w:t>
        <w:br/>
      </w:r>
    </w:p>
    <w:p>
      <w:r>
        <w:t xml:space="preserve">    String reversed = new StringBuilder(s).reverse().toString();</w:t>
        <w:br/>
      </w:r>
    </w:p>
    <w:p>
      <w:r>
        <w:t xml:space="preserve">    if (par[0] == '(') // finished left to right</w:t>
        <w:br/>
      </w:r>
    </w:p>
    <w:p>
      <w:r>
        <w:t xml:space="preserve">        remove(reversed, ans, 0, 0, new char[]{')', '('});</w:t>
        <w:br/>
      </w:r>
    </w:p>
    <w:p>
      <w:r>
        <w:t xml:space="preserve">    else // finished right to left</w:t>
        <w:br/>
      </w:r>
    </w:p>
    <w:p>
      <w:r>
        <w:t xml:space="preserve">        ans.add(reversed);</w:t>
        <w:br/>
      </w:r>
    </w:p>
    <w:p>
      <w:r>
        <w:t>}</w:t>
        <w:br/>
      </w:r>
    </w:p>
    <w:p>
      <w:r>
        <w:br/>
      </w:r>
    </w:p>
    <w:p>
      <w:r>
        <w:t>303,Range Sum Query - Immutable***:</w:t>
        <w:br/>
      </w:r>
    </w:p>
    <w:p>
      <w:r>
        <w:rPr>
          <w:b/>
        </w:rPr>
        <w:t>Python_solution:</w:t>
        <w:br/>
      </w:r>
    </w:p>
    <w:p>
      <w:r>
        <w:t xml:space="preserve">5-lines C++, 4-lines Python </w:t>
        <w:br/>
      </w:r>
    </w:p>
    <w:p>
      <w:r>
        <w:t>accu</w:t>
        <w:br/>
      </w:r>
    </w:p>
    <w:p>
      <w:r>
        <w:rPr>
          <w:b/>
        </w:rPr>
        <w:t>Best_solution:</w:t>
        <w:br/>
      </w:r>
    </w:p>
    <w:p>
      <w:r>
        <w:t xml:space="preserve">Java simple O(n) init and O(1) query solution </w:t>
        <w:br/>
      </w:r>
    </w:p>
    <w:p>
      <w:r>
        <w:t>int[] nums;</w:t>
        <w:br/>
      </w:r>
    </w:p>
    <w:p>
      <w:r>
        <w:br/>
      </w:r>
    </w:p>
    <w:p>
      <w:r>
        <w:t>public NumArray(int[] nums) {</w:t>
        <w:br/>
      </w:r>
    </w:p>
    <w:p>
      <w:r>
        <w:t xml:space="preserve">    for(int i = 1; i &lt; nums.length; i++)</w:t>
        <w:br/>
      </w:r>
    </w:p>
    <w:p>
      <w:r>
        <w:t xml:space="preserve">        nums[i] += nums[i - 1];</w:t>
        <w:br/>
      </w:r>
    </w:p>
    <w:p>
      <w:r>
        <w:t xml:space="preserve">    </w:t>
        <w:br/>
      </w:r>
    </w:p>
    <w:p>
      <w:r>
        <w:t xml:space="preserve">    this.nums = nums;</w:t>
        <w:br/>
      </w:r>
    </w:p>
    <w:p>
      <w:r>
        <w:t>}</w:t>
        <w:br/>
      </w:r>
    </w:p>
    <w:p>
      <w:r>
        <w:br/>
      </w:r>
    </w:p>
    <w:p>
      <w:r>
        <w:t>public int sumRange(int i, int j) {</w:t>
        <w:br/>
      </w:r>
    </w:p>
    <w:p>
      <w:r>
        <w:t xml:space="preserve">    if(i == 0)</w:t>
        <w:br/>
      </w:r>
    </w:p>
    <w:p>
      <w:r>
        <w:t xml:space="preserve">        return nums[j];</w:t>
        <w:br/>
      </w:r>
    </w:p>
    <w:p>
      <w:r>
        <w:t xml:space="preserve">    </w:t>
        <w:br/>
      </w:r>
    </w:p>
    <w:p>
      <w:r>
        <w:t xml:space="preserve">    return nums[j] - nums[i - 1];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304,Range Sum Query 2D - Immutable***:</w:t>
        <w:br/>
      </w:r>
    </w:p>
    <w:p>
      <w:r>
        <w:rPr>
          <w:b/>
        </w:rPr>
        <w:t>Python_solution:</w:t>
        <w:br/>
      </w:r>
    </w:p>
    <w:p>
      <w:r>
        <w:t xml:space="preserve">Sharing My Python solution </w:t>
        <w:br/>
      </w:r>
    </w:p>
    <w:p>
      <w:r>
        <w:t>class NumMatrix(object):</w:t>
        <w:br/>
      </w:r>
    </w:p>
    <w:p>
      <w:r>
        <w:t xml:space="preserve">      def __init__(self, matrix):</w:t>
        <w:br/>
      </w:r>
    </w:p>
    <w:p>
      <w:r>
        <w:t xml:space="preserve">          if matrix is None or not matrix:</w:t>
        <w:br/>
      </w:r>
    </w:p>
    <w:p>
      <w:r>
        <w:t xml:space="preserve">              return</w:t>
        <w:br/>
      </w:r>
    </w:p>
    <w:p>
      <w:r>
        <w:t xml:space="preserve">          n, m = len(matrix), len(matrix[0])</w:t>
        <w:br/>
      </w:r>
    </w:p>
    <w:p>
      <w:r>
        <w:t xml:space="preserve">          self.sums = [ [0 for j in xrange(m+1)] for i in xrange(n+1) ]</w:t>
        <w:br/>
      </w:r>
    </w:p>
    <w:p>
      <w:r>
        <w:t xml:space="preserve">          for i in xrange(1, n+1):</w:t>
        <w:br/>
      </w:r>
    </w:p>
    <w:p>
      <w:r>
        <w:t xml:space="preserve">              for j in xrange(1, m+1):</w:t>
        <w:br/>
      </w:r>
    </w:p>
    <w:p>
      <w:r>
        <w:t xml:space="preserve">                  self.sums[i][j] = matrix[i-1][j-1] + self.sums[i][j-1] + self.sums[i-1][j] - self.sums[i-1][j-1]</w:t>
        <w:br/>
      </w:r>
    </w:p>
    <w:p>
      <w:r>
        <w:t xml:space="preserve">    </w:t>
        <w:br/>
      </w:r>
    </w:p>
    <w:p>
      <w:r>
        <w:br/>
      </w:r>
    </w:p>
    <w:p>
      <w:r>
        <w:t xml:space="preserve">      def sumRegion(self, row1, col1, row2, col2):</w:t>
        <w:br/>
      </w:r>
    </w:p>
    <w:p>
      <w:r>
        <w:t xml:space="preserve">          row1, col1, row2, col2 = row1+1, col1+1, row2+1, col2+1</w:t>
        <w:br/>
      </w:r>
    </w:p>
    <w:p>
      <w:r>
        <w:t xml:space="preserve">          return self.sums[row2][col2] - self.sums[row2][col1-1] - self.sums[row1-1][col2] + self.sums[row1-1][col1-1]</w:t>
        <w:br/>
      </w:r>
    </w:p>
    <w:p>
      <w:r>
        <w:rPr>
          <w:b/>
        </w:rPr>
        <w:t>Best_solution:</w:t>
        <w:br/>
      </w:r>
    </w:p>
    <w:p>
      <w:r>
        <w:t xml:space="preserve">Clean C++ Solution and Explaination - O(mn) space with O(1) time </w:t>
        <w:br/>
      </w:r>
    </w:p>
    <w:p>
      <w:r>
        <w:t>sums[row+1][col+1]</w:t>
        <w:br/>
      </w:r>
    </w:p>
    <w:p>
      <w:r>
        <w:br/>
      </w:r>
    </w:p>
    <w:p>
      <w:r>
        <w:t>306,Additive Number***:</w:t>
        <w:br/>
      </w:r>
    </w:p>
    <w:p>
      <w:r>
        <w:rPr>
          <w:b/>
        </w:rPr>
        <w:t>Python_solution:</w:t>
        <w:br/>
      </w:r>
    </w:p>
    <w:p>
      <w:r>
        <w:t xml:space="preserve">Python solution </w:t>
        <w:br/>
      </w:r>
    </w:p>
    <w:p>
      <w:r>
        <w:t>def isAdditiveNumber(self, num):</w:t>
        <w:br/>
      </w:r>
    </w:p>
    <w:p>
      <w:r>
        <w:t xml:space="preserve">    n = len(num)</w:t>
        <w:br/>
      </w:r>
    </w:p>
    <w:p>
      <w:r>
        <w:t xml:space="preserve">    for i, j in itertools.combinations(range(1, n), 2):</w:t>
        <w:br/>
      </w:r>
    </w:p>
    <w:p>
      <w:r>
        <w:t xml:space="preserve">        a, b = num[:i], num[i:j]</w:t>
        <w:br/>
      </w:r>
    </w:p>
    <w:p>
      <w:r>
        <w:t xml:space="preserve">        if b != str(int(b)):</w:t>
        <w:br/>
      </w:r>
    </w:p>
    <w:p>
      <w:r>
        <w:t xml:space="preserve">            continue</w:t>
        <w:br/>
      </w:r>
    </w:p>
    <w:p>
      <w:r>
        <w:t xml:space="preserve">        while j &lt; n:</w:t>
        <w:br/>
      </w:r>
    </w:p>
    <w:p>
      <w:r>
        <w:t xml:space="preserve">            c = str(int(a) + int(b))</w:t>
        <w:br/>
      </w:r>
    </w:p>
    <w:p>
      <w:r>
        <w:t xml:space="preserve">            if not num.startswith(c, j):</w:t>
        <w:br/>
      </w:r>
    </w:p>
    <w:p>
      <w:r>
        <w:t xml:space="preserve">                break</w:t>
        <w:br/>
      </w:r>
    </w:p>
    <w:p>
      <w:r>
        <w:t xml:space="preserve">            j += len(c)</w:t>
        <w:br/>
      </w:r>
    </w:p>
    <w:p>
      <w:r>
        <w:t xml:space="preserve">            a, b = b, c</w:t>
        <w:br/>
      </w:r>
    </w:p>
    <w:p>
      <w:r>
        <w:t xml:space="preserve">        if j == n:</w:t>
        <w:br/>
      </w:r>
    </w:p>
    <w:p>
      <w:r>
        <w:t xml:space="preserve">            return True</w:t>
        <w:br/>
      </w:r>
    </w:p>
    <w:p>
      <w:r>
        <w:t xml:space="preserve">    return False</w:t>
        <w:br/>
      </w:r>
    </w:p>
    <w:p>
      <w:r>
        <w:rPr>
          <w:b/>
        </w:rPr>
        <w:t>Best_solution:</w:t>
        <w:br/>
      </w:r>
    </w:p>
    <w:p>
      <w:r>
        <w:t xml:space="preserve">Java Recursive and Iterative Solutions </w:t>
        <w:br/>
      </w:r>
    </w:p>
    <w:p>
      <w:r>
        <w:t>i</w:t>
        <w:br/>
      </w:r>
    </w:p>
    <w:p>
      <w:r>
        <w:br/>
      </w:r>
    </w:p>
    <w:p>
      <w:r>
        <w:t>307,Range Sum Query - Mutable***:</w:t>
        <w:br/>
      </w:r>
    </w:p>
    <w:p>
      <w:r>
        <w:rPr>
          <w:b/>
        </w:rPr>
        <w:t>Python_solution:</w:t>
        <w:br/>
      </w:r>
    </w:p>
    <w:p>
      <w:r>
        <w:t xml:space="preserve">"0 lines" Python </w:t>
        <w:br/>
      </w:r>
    </w:p>
    <w:p>
      <w:r>
        <w:t>class NumArray(object):</w:t>
        <w:br/>
      </w:r>
    </w:p>
    <w:p>
      <w:r>
        <w:t xml:space="preserve">    def __init__(self, nums):</w:t>
        <w:br/>
      </w:r>
    </w:p>
    <w:p>
      <w:r>
        <w:t xml:space="preserve">        self.update = nums.__setitem__</w:t>
        <w:br/>
      </w:r>
    </w:p>
    <w:p>
      <w:r>
        <w:t xml:space="preserve">        self.sumRange = lambda i, j: sum(nums[i:j+1])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17 ms Java solution with segment tree </w:t>
        <w:br/>
      </w:r>
    </w:p>
    <w:p>
      <w:r>
        <w:t>public class NumArray {</w:t>
        <w:br/>
      </w:r>
    </w:p>
    <w:p>
      <w:r>
        <w:br/>
      </w:r>
    </w:p>
    <w:p>
      <w:r>
        <w:t xml:space="preserve">    class SegmentTreeNode {</w:t>
        <w:br/>
      </w:r>
    </w:p>
    <w:p>
      <w:r>
        <w:t xml:space="preserve">        int start, end;</w:t>
        <w:br/>
      </w:r>
    </w:p>
    <w:p>
      <w:r>
        <w:t xml:space="preserve">        SegmentTreeNode left, right;</w:t>
        <w:br/>
      </w:r>
    </w:p>
    <w:p>
      <w:r>
        <w:t xml:space="preserve">        int sum;</w:t>
        <w:br/>
      </w:r>
    </w:p>
    <w:p>
      <w:r>
        <w:br/>
      </w:r>
    </w:p>
    <w:p>
      <w:r>
        <w:t xml:space="preserve">        public SegmentTreeNode(int start, int end) {</w:t>
        <w:br/>
      </w:r>
    </w:p>
    <w:p>
      <w:r>
        <w:t xml:space="preserve">            this.start = start;</w:t>
        <w:br/>
      </w:r>
    </w:p>
    <w:p>
      <w:r>
        <w:t xml:space="preserve">            this.end = end;</w:t>
        <w:br/>
      </w:r>
    </w:p>
    <w:p>
      <w:r>
        <w:t xml:space="preserve">            this.left = null;</w:t>
        <w:br/>
      </w:r>
    </w:p>
    <w:p>
      <w:r>
        <w:t xml:space="preserve">            this.right = null;</w:t>
        <w:br/>
      </w:r>
    </w:p>
    <w:p>
      <w:r>
        <w:t xml:space="preserve">            this.sum = 0;</w:t>
        <w:br/>
      </w:r>
    </w:p>
    <w:p>
      <w:r>
        <w:t xml:space="preserve">        }</w:t>
        <w:br/>
      </w:r>
    </w:p>
    <w:p>
      <w:r>
        <w:t xml:space="preserve">    }</w:t>
        <w:br/>
      </w:r>
    </w:p>
    <w:p>
      <w:r>
        <w:t xml:space="preserve">      </w:t>
        <w:br/>
      </w:r>
    </w:p>
    <w:p>
      <w:r>
        <w:t xml:space="preserve">    SegmentTreeNode root = null;</w:t>
        <w:br/>
      </w:r>
    </w:p>
    <w:p>
      <w:r>
        <w:t xml:space="preserve">   </w:t>
        <w:br/>
      </w:r>
    </w:p>
    <w:p>
      <w:r>
        <w:t xml:space="preserve">    public NumArray(int[] nums) {</w:t>
        <w:br/>
      </w:r>
    </w:p>
    <w:p>
      <w:r>
        <w:t xml:space="preserve">        root = buildTree(nums, 0, nums.length-1);</w:t>
        <w:br/>
      </w:r>
    </w:p>
    <w:p>
      <w:r>
        <w:t xml:space="preserve">    }</w:t>
        <w:br/>
      </w:r>
    </w:p>
    <w:p>
      <w:r>
        <w:br/>
      </w:r>
    </w:p>
    <w:p>
      <w:r>
        <w:t xml:space="preserve">    private SegmentTreeNode buildTree(int[] nums, int start, int end) {</w:t>
        <w:br/>
      </w:r>
    </w:p>
    <w:p>
      <w:r>
        <w:t xml:space="preserve">        if (start &gt; end) {</w:t>
        <w:br/>
      </w:r>
    </w:p>
    <w:p>
      <w:r>
        <w:t xml:space="preserve">            return null;</w:t>
        <w:br/>
      </w:r>
    </w:p>
    <w:p>
      <w:r>
        <w:t xml:space="preserve">        } else {</w:t>
        <w:br/>
      </w:r>
    </w:p>
    <w:p>
      <w:r>
        <w:t xml:space="preserve">            SegmentTreeNode ret = new SegmentTreeNode(start, end);</w:t>
        <w:br/>
      </w:r>
    </w:p>
    <w:p>
      <w:r>
        <w:t xml:space="preserve">            if (start == end) {</w:t>
        <w:br/>
      </w:r>
    </w:p>
    <w:p>
      <w:r>
        <w:t xml:space="preserve">                ret.sum = nums[start];</w:t>
        <w:br/>
      </w:r>
    </w:p>
    <w:p>
      <w:r>
        <w:t xml:space="preserve">            } else {</w:t>
        <w:br/>
      </w:r>
    </w:p>
    <w:p>
      <w:r>
        <w:t xml:space="preserve">                int mid = start  + (end - start) / 2;             </w:t>
        <w:br/>
      </w:r>
    </w:p>
    <w:p>
      <w:r>
        <w:t xml:space="preserve">                ret.left = buildTree(nums, start, mid);</w:t>
        <w:br/>
      </w:r>
    </w:p>
    <w:p>
      <w:r>
        <w:t xml:space="preserve">                ret.right = buildTree(nums, mid + 1, end);</w:t>
        <w:br/>
      </w:r>
    </w:p>
    <w:p>
      <w:r>
        <w:t xml:space="preserve">                ret.sum = ret.left.sum + ret.right.sum;</w:t>
        <w:br/>
      </w:r>
    </w:p>
    <w:p>
      <w:r>
        <w:t xml:space="preserve">            }         </w:t>
        <w:br/>
      </w:r>
    </w:p>
    <w:p>
      <w:r>
        <w:t xml:space="preserve">            return ret;</w:t>
        <w:br/>
      </w:r>
    </w:p>
    <w:p>
      <w:r>
        <w:t xml:space="preserve">        }</w:t>
        <w:br/>
      </w:r>
    </w:p>
    <w:p>
      <w:r>
        <w:t xml:space="preserve">    }</w:t>
        <w:br/>
      </w:r>
    </w:p>
    <w:p>
      <w:r>
        <w:t xml:space="preserve">   </w:t>
        <w:br/>
      </w:r>
    </w:p>
    <w:p>
      <w:r>
        <w:t xml:space="preserve">    void update(int i, int val) {</w:t>
        <w:br/>
      </w:r>
    </w:p>
    <w:p>
      <w:r>
        <w:t xml:space="preserve">        update(root, i, val);</w:t>
        <w:br/>
      </w:r>
    </w:p>
    <w:p>
      <w:r>
        <w:t xml:space="preserve">    }</w:t>
        <w:br/>
      </w:r>
    </w:p>
    <w:p>
      <w:r>
        <w:t xml:space="preserve">   </w:t>
        <w:br/>
      </w:r>
    </w:p>
    <w:p>
      <w:r>
        <w:t xml:space="preserve">    void update(SegmentTreeNode root, int pos, int val) {</w:t>
        <w:br/>
      </w:r>
    </w:p>
    <w:p>
      <w:r>
        <w:t xml:space="preserve">        if (root.start == root.end) {</w:t>
        <w:br/>
      </w:r>
    </w:p>
    <w:p>
      <w:r>
        <w:t xml:space="preserve">           root.sum = val;</w:t>
        <w:br/>
      </w:r>
    </w:p>
    <w:p>
      <w:r>
        <w:t xml:space="preserve">        } else {</w:t>
        <w:br/>
      </w:r>
    </w:p>
    <w:p>
      <w:r>
        <w:t xml:space="preserve">            int mid = root.start + (root.end - root.start) / 2;</w:t>
        <w:br/>
      </w:r>
    </w:p>
    <w:p>
      <w:r>
        <w:t xml:space="preserve">            if (pos &lt;= mid) {</w:t>
        <w:br/>
      </w:r>
    </w:p>
    <w:p>
      <w:r>
        <w:t xml:space="preserve">                 update(root.left, pos, val);</w:t>
        <w:br/>
      </w:r>
    </w:p>
    <w:p>
      <w:r>
        <w:t xml:space="preserve">            } else {</w:t>
        <w:br/>
      </w:r>
    </w:p>
    <w:p>
      <w:r>
        <w:t xml:space="preserve">                 update(root.right, pos, val);</w:t>
        <w:br/>
      </w:r>
    </w:p>
    <w:p>
      <w:r>
        <w:t xml:space="preserve">            }</w:t>
        <w:br/>
      </w:r>
    </w:p>
    <w:p>
      <w:r>
        <w:t xml:space="preserve">            root.sum = root.left.sum + root.right.sum;</w:t>
        <w:br/>
      </w:r>
    </w:p>
    <w:p>
      <w:r>
        <w:t xml:space="preserve">        }</w:t>
        <w:br/>
      </w:r>
    </w:p>
    <w:p>
      <w:r>
        <w:t xml:space="preserve">    }</w:t>
        <w:br/>
      </w:r>
    </w:p>
    <w:p>
      <w:r>
        <w:br/>
      </w:r>
    </w:p>
    <w:p>
      <w:r>
        <w:t xml:space="preserve">    public int sumRange(int i, int j) {</w:t>
        <w:br/>
      </w:r>
    </w:p>
    <w:p>
      <w:r>
        <w:t xml:space="preserve">        return sumRange(root, i, j);</w:t>
        <w:br/>
      </w:r>
    </w:p>
    <w:p>
      <w:r>
        <w:t xml:space="preserve">    }</w:t>
        <w:br/>
      </w:r>
    </w:p>
    <w:p>
      <w:r>
        <w:t xml:space="preserve">    </w:t>
        <w:br/>
      </w:r>
    </w:p>
    <w:p>
      <w:r>
        <w:t xml:space="preserve">    public int sumRange(SegmentTreeNode root, int start, int end) {</w:t>
        <w:br/>
      </w:r>
    </w:p>
    <w:p>
      <w:r>
        <w:t xml:space="preserve">        if (root.end == end &amp;&amp; root.start == start) {</w:t>
        <w:br/>
      </w:r>
    </w:p>
    <w:p>
      <w:r>
        <w:t xml:space="preserve">            return root.sum;</w:t>
        <w:br/>
      </w:r>
    </w:p>
    <w:p>
      <w:r>
        <w:t xml:space="preserve">        } else {</w:t>
        <w:br/>
      </w:r>
    </w:p>
    <w:p>
      <w:r>
        <w:t xml:space="preserve">            int mid = root.start + (root.end - root.start) / 2;</w:t>
        <w:br/>
      </w:r>
    </w:p>
    <w:p>
      <w:r>
        <w:t xml:space="preserve">            if (end &lt;= mid) {</w:t>
        <w:br/>
      </w:r>
    </w:p>
    <w:p>
      <w:r>
        <w:t xml:space="preserve">                return sumRange(root.left, start, end);</w:t>
        <w:br/>
      </w:r>
    </w:p>
    <w:p>
      <w:r>
        <w:t xml:space="preserve">            } else if (start &gt;= mid+1) {</w:t>
        <w:br/>
      </w:r>
    </w:p>
    <w:p>
      <w:r>
        <w:t xml:space="preserve">                return sumRange(root.right, start, end);</w:t>
        <w:br/>
      </w:r>
    </w:p>
    <w:p>
      <w:r>
        <w:t xml:space="preserve">            }  else {    </w:t>
        <w:br/>
      </w:r>
    </w:p>
    <w:p>
      <w:r>
        <w:t xml:space="preserve">                return sumRange(root.right, mid+1, end) + sumRange(root.left, start, mid);</w:t>
        <w:br/>
      </w:r>
    </w:p>
    <w:p>
      <w:r>
        <w:t xml:space="preserve">            }</w:t>
        <w:br/>
      </w:r>
    </w:p>
    <w:p>
      <w:r>
        <w:t xml:space="preserve">        }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t>309,Best Time to Buy and Sell Stock with Cooldown***:</w:t>
        <w:br/>
      </w:r>
    </w:p>
    <w:p>
      <w:r>
        <w:rPr>
          <w:b/>
        </w:rPr>
        <w:t>Python_solution:</w:t>
        <w:br/>
      </w:r>
    </w:p>
    <w:p>
      <w:r>
        <w:t xml:space="preserve">4-line Python solution, 52 ms </w:t>
        <w:br/>
      </w:r>
    </w:p>
    <w:p>
      <w:r>
        <w:t>notHold (stock)</w:t>
        <w:br/>
      </w:r>
    </w:p>
    <w:p>
      <w:r>
        <w:rPr>
          <w:b/>
        </w:rPr>
        <w:t>Best_solution:</w:t>
        <w:br/>
      </w:r>
    </w:p>
    <w:p>
      <w:r>
        <w:t xml:space="preserve">Share my thinking process </w:t>
        <w:br/>
      </w:r>
    </w:p>
    <w:p>
      <w:r>
        <w:t>buy</w:t>
        <w:br/>
      </w:r>
    </w:p>
    <w:p>
      <w:r>
        <w:br/>
      </w:r>
    </w:p>
    <w:p>
      <w:r>
        <w:t>310,Minimum Height Trees***:</w:t>
        <w:br/>
      </w:r>
    </w:p>
    <w:p>
      <w:r>
        <w:rPr>
          <w:b/>
        </w:rPr>
        <w:t>Python_solution:</w:t>
        <w:br/>
      </w:r>
    </w:p>
    <w:p>
      <w:r>
        <w:t xml:space="preserve">Share my Accepted BFS Python Code with O(n) Time </w:t>
        <w:br/>
      </w:r>
    </w:p>
    <w:p>
      <w:r>
        <w:t>def findMinHeightTrees(self, n, edges):</w:t>
        <w:br/>
      </w:r>
    </w:p>
    <w:p>
      <w:r>
        <w:t xml:space="preserve">    """</w:t>
        <w:br/>
      </w:r>
    </w:p>
    <w:p>
      <w:r>
        <w:t xml:space="preserve">    :type n: int</w:t>
        <w:br/>
      </w:r>
    </w:p>
    <w:p>
      <w:r>
        <w:t xml:space="preserve">    :type edges: List[List[int]]</w:t>
        <w:br/>
      </w:r>
    </w:p>
    <w:p>
      <w:r>
        <w:t xml:space="preserve">    :rtype: List[int]</w:t>
        <w:br/>
      </w:r>
    </w:p>
    <w:p>
      <w:r>
        <w:t xml:space="preserve">    """</w:t>
        <w:br/>
      </w:r>
    </w:p>
    <w:p>
      <w:r>
        <w:t xml:space="preserve">    if n == 1: return [0]</w:t>
        <w:br/>
      </w:r>
    </w:p>
    <w:p>
      <w:r>
        <w:t xml:space="preserve">    neighbors = collections.defaultdict(list)</w:t>
        <w:br/>
      </w:r>
    </w:p>
    <w:p>
      <w:r>
        <w:t xml:space="preserve">    degrees = collections.defaultdict(int)</w:t>
        <w:br/>
      </w:r>
    </w:p>
    <w:p>
      <w:r>
        <w:t xml:space="preserve">    for u, v in edges:</w:t>
        <w:br/>
      </w:r>
    </w:p>
    <w:p>
      <w:r>
        <w:t xml:space="preserve">        neighbors[u].append(v)</w:t>
        <w:br/>
      </w:r>
    </w:p>
    <w:p>
      <w:r>
        <w:t xml:space="preserve">        neighbors[v].append(u)</w:t>
        <w:br/>
      </w:r>
    </w:p>
    <w:p>
      <w:r>
        <w:t xml:space="preserve">        degrees[u] += 1</w:t>
        <w:br/>
      </w:r>
    </w:p>
    <w:p>
      <w:r>
        <w:t xml:space="preserve">        degrees[v] += 1</w:t>
        <w:br/>
      </w:r>
    </w:p>
    <w:p>
      <w:r>
        <w:t xml:space="preserve">    </w:t>
        <w:br/>
      </w:r>
    </w:p>
    <w:p>
      <w:r>
        <w:t xml:space="preserve">    # First find the leaves</w:t>
        <w:br/>
      </w:r>
    </w:p>
    <w:p>
      <w:r>
        <w:t xml:space="preserve">    preLevel, unvisited = [], set(range(n))</w:t>
        <w:br/>
      </w:r>
    </w:p>
    <w:p>
      <w:r>
        <w:t xml:space="preserve">    for i in range(n):</w:t>
        <w:br/>
      </w:r>
    </w:p>
    <w:p>
      <w:r>
        <w:t xml:space="preserve">        if degrees[i] == 1: preLevel.append(i)</w:t>
        <w:br/>
      </w:r>
    </w:p>
    <w:p>
      <w:r>
        <w:t xml:space="preserve">        </w:t>
        <w:br/>
      </w:r>
    </w:p>
    <w:p>
      <w:r>
        <w:t xml:space="preserve">    while len(unvisited) &gt; 2:</w:t>
        <w:br/>
      </w:r>
    </w:p>
    <w:p>
      <w:r>
        <w:t xml:space="preserve">        thisLevel = []</w:t>
        <w:br/>
      </w:r>
    </w:p>
    <w:p>
      <w:r>
        <w:t xml:space="preserve">        for u in preLevel:</w:t>
        <w:br/>
      </w:r>
    </w:p>
    <w:p>
      <w:r>
        <w:t xml:space="preserve">            unvisited.remove(u)</w:t>
        <w:br/>
      </w:r>
    </w:p>
    <w:p>
      <w:r>
        <w:t xml:space="preserve">            for v in neighbors[u]:</w:t>
        <w:br/>
      </w:r>
    </w:p>
    <w:p>
      <w:r>
        <w:t xml:space="preserve">                if v in unvisited: </w:t>
        <w:br/>
      </w:r>
    </w:p>
    <w:p>
      <w:r>
        <w:t xml:space="preserve">                    degrees[v] -= 1</w:t>
        <w:br/>
      </w:r>
    </w:p>
    <w:p>
      <w:r>
        <w:t xml:space="preserve">                    if degrees[v] == 1: thisLevel += [v]</w:t>
        <w:br/>
      </w:r>
    </w:p>
    <w:p>
      <w:r>
        <w:t xml:space="preserve">        preLevel = thisLevel</w:t>
        <w:br/>
      </w:r>
    </w:p>
    <w:p>
      <w:r>
        <w:t xml:space="preserve">                </w:t>
        <w:br/>
      </w:r>
    </w:p>
    <w:p>
      <w:r>
        <w:t xml:space="preserve">     return preLevel</w:t>
        <w:br/>
      </w:r>
    </w:p>
    <w:p>
      <w:r>
        <w:rPr>
          <w:b/>
        </w:rPr>
        <w:t>Best_solution:</w:t>
        <w:br/>
      </w:r>
    </w:p>
    <w:p>
      <w:r>
        <w:t xml:space="preserve">Share some thoughts </w:t>
        <w:br/>
      </w:r>
    </w:p>
    <w:p>
      <w:r>
        <w:t>n</w:t>
        <w:br/>
      </w:r>
    </w:p>
    <w:p>
      <w:r>
        <w:br/>
      </w:r>
    </w:p>
    <w:p>
      <w:r>
        <w:t>312,Burst Balloons***:</w:t>
        <w:br/>
      </w:r>
    </w:p>
    <w:p>
      <w:r>
        <w:rPr>
          <w:b/>
        </w:rPr>
        <w:t>Python_solution:</w:t>
        <w:br/>
      </w:r>
    </w:p>
    <w:p>
      <w:r>
        <w:t xml:space="preserve">Python DP N^3 Solutions </w:t>
        <w:br/>
      </w:r>
    </w:p>
    <w:p>
      <w:r>
        <w:t>dp[i][j] = max(dp[i][j], nums[i] * nums[k] * nums[j] + dp[i][k] + dp[k][j]) # i &lt; k &lt; j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Share some analysis and explanations </w:t>
        <w:br/>
      </w:r>
    </w:p>
    <w:p>
      <w:r>
        <w:t>nums[i-1]*nums[i]*nums[i+1]</w:t>
        <w:br/>
      </w:r>
    </w:p>
    <w:p>
      <w:r>
        <w:br/>
      </w:r>
    </w:p>
    <w:p>
      <w:r>
        <w:t>313,Super Ugly Number***:</w:t>
        <w:br/>
      </w:r>
    </w:p>
    <w:p>
      <w:r>
        <w:rPr>
          <w:b/>
        </w:rPr>
        <w:t>Python_solution:</w:t>
        <w:br/>
      </w:r>
    </w:p>
    <w:p>
      <w:r>
        <w:t xml:space="preserve">Python, generators on a heap </w:t>
        <w:br/>
      </w:r>
    </w:p>
    <w:p>
      <w:r>
        <w:t>heapq.merge</w:t>
        <w:br/>
      </w:r>
    </w:p>
    <w:p>
      <w:r>
        <w:rPr>
          <w:b/>
        </w:rPr>
        <w:t>Best_solution:</w:t>
        <w:br/>
      </w:r>
    </w:p>
    <w:p>
      <w:r>
        <w:t xml:space="preserve">Java three methods, 23ms, 36 ms, 58ms(with heap), performance explained </w:t>
        <w:br/>
      </w:r>
    </w:p>
    <w:p>
      <w:r>
        <w:t>public int nthSuperUglyNumberI(int n, int[] primes) {</w:t>
        <w:br/>
      </w:r>
    </w:p>
    <w:p>
      <w:r>
        <w:t xml:space="preserve">    int[] ugly = new int[n];</w:t>
        <w:br/>
      </w:r>
    </w:p>
    <w:p>
      <w:r>
        <w:t xml:space="preserve">    int[] idx = new int[primes.length];</w:t>
        <w:br/>
      </w:r>
    </w:p>
    <w:p>
      <w:r>
        <w:br/>
      </w:r>
    </w:p>
    <w:p>
      <w:r>
        <w:t xml:space="preserve">    ugly[0] = 1;</w:t>
        <w:br/>
      </w:r>
    </w:p>
    <w:p>
      <w:r>
        <w:t xml:space="preserve">    for (int i = 1; i &lt; n; i++) {</w:t>
        <w:br/>
      </w:r>
    </w:p>
    <w:p>
      <w:r>
        <w:t xml:space="preserve">        //find next</w:t>
        <w:br/>
      </w:r>
    </w:p>
    <w:p>
      <w:r>
        <w:t xml:space="preserve">        ugly[i] = Integer.MAX_VALUE;</w:t>
        <w:br/>
      </w:r>
    </w:p>
    <w:p>
      <w:r>
        <w:t xml:space="preserve">        for (int j = 0; j &lt; primes.length; j++)</w:t>
        <w:br/>
      </w:r>
    </w:p>
    <w:p>
      <w:r>
        <w:t xml:space="preserve">            ugly[i] = Math.min(ugly[i], primes[j] * ugly[idx[j]]);</w:t>
        <w:br/>
      </w:r>
    </w:p>
    <w:p>
      <w:r>
        <w:t xml:space="preserve">        </w:t>
        <w:br/>
      </w:r>
    </w:p>
    <w:p>
      <w:r>
        <w:t xml:space="preserve">        //slip duplicate</w:t>
        <w:br/>
      </w:r>
    </w:p>
    <w:p>
      <w:r>
        <w:t xml:space="preserve">        for (int j = 0; j &lt; primes.length; j++) {</w:t>
        <w:br/>
      </w:r>
    </w:p>
    <w:p>
      <w:r>
        <w:t xml:space="preserve">            while (primes[j] * ugly[idx[j]] &lt;= ugly[i]) idx[j]++;</w:t>
        <w:br/>
      </w:r>
    </w:p>
    <w:p>
      <w:r>
        <w:t xml:space="preserve">        }</w:t>
        <w:br/>
      </w:r>
    </w:p>
    <w:p>
      <w:r>
        <w:t xml:space="preserve">    }</w:t>
        <w:br/>
      </w:r>
    </w:p>
    <w:p>
      <w:r>
        <w:br/>
      </w:r>
    </w:p>
    <w:p>
      <w:r>
        <w:t xml:space="preserve">    return ugly[n - 1];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315,Count of Smaller Numbers After Self***:</w:t>
        <w:br/>
      </w:r>
    </w:p>
    <w:p>
      <w:r>
        <w:rPr>
          <w:b/>
        </w:rPr>
        <w:t>Python_solution:</w:t>
        <w:br/>
      </w:r>
    </w:p>
    <w:p>
      <w:r>
        <w:t xml:space="preserve">3 ways (Segment Tree, Binary Indexed Tree, Binary Search Tree) clean python code </w:t>
        <w:br/>
      </w:r>
    </w:p>
    <w:p>
      <w:r>
        <w:t>class SegmentTreeNode(object):</w:t>
        <w:br/>
      </w:r>
    </w:p>
    <w:p>
      <w:r>
        <w:t xml:space="preserve">    def __init__(self, val, start, end):</w:t>
        <w:br/>
      </w:r>
    </w:p>
    <w:p>
      <w:r>
        <w:t xml:space="preserve">        self.val = val</w:t>
        <w:br/>
      </w:r>
    </w:p>
    <w:p>
      <w:r>
        <w:t xml:space="preserve">        self.start = start</w:t>
        <w:br/>
      </w:r>
    </w:p>
    <w:p>
      <w:r>
        <w:t xml:space="preserve">        self.end = end</w:t>
        <w:br/>
      </w:r>
    </w:p>
    <w:p>
      <w:r>
        <w:t xml:space="preserve">        self.children = []</w:t>
        <w:br/>
      </w:r>
    </w:p>
    <w:p>
      <w:r>
        <w:br/>
      </w:r>
    </w:p>
    <w:p>
      <w:r>
        <w:br/>
      </w:r>
    </w:p>
    <w:p>
      <w:r>
        <w:t>class SegmentTree(object):</w:t>
        <w:br/>
      </w:r>
    </w:p>
    <w:p>
      <w:r>
        <w:t xml:space="preserve">    def __init__(self, n):</w:t>
        <w:br/>
      </w:r>
    </w:p>
    <w:p>
      <w:r>
        <w:t xml:space="preserve">        self.root = self.build(0, n - 1)</w:t>
        <w:br/>
      </w:r>
    </w:p>
    <w:p>
      <w:r>
        <w:br/>
      </w:r>
    </w:p>
    <w:p>
      <w:r>
        <w:t xml:space="preserve">    def build(self, start, end):</w:t>
        <w:br/>
      </w:r>
    </w:p>
    <w:p>
      <w:r>
        <w:t xml:space="preserve">        if start &gt; end:</w:t>
        <w:br/>
      </w:r>
    </w:p>
    <w:p>
      <w:r>
        <w:t xml:space="preserve">            return</w:t>
        <w:br/>
      </w:r>
    </w:p>
    <w:p>
      <w:r>
        <w:br/>
      </w:r>
    </w:p>
    <w:p>
      <w:r>
        <w:t xml:space="preserve">        root = SegmentTreeNode(0, start, end)</w:t>
        <w:br/>
      </w:r>
    </w:p>
    <w:p>
      <w:r>
        <w:t xml:space="preserve">        if start == end:</w:t>
        <w:br/>
      </w:r>
    </w:p>
    <w:p>
      <w:r>
        <w:t xml:space="preserve">            return root</w:t>
        <w:br/>
      </w:r>
    </w:p>
    <w:p>
      <w:r>
        <w:br/>
      </w:r>
    </w:p>
    <w:p>
      <w:r>
        <w:t xml:space="preserve">        mid = start + end &gt;&gt; 1</w:t>
        <w:br/>
      </w:r>
    </w:p>
    <w:p>
      <w:r>
        <w:t xml:space="preserve">        root.children = filter(None, [</w:t>
        <w:br/>
      </w:r>
    </w:p>
    <w:p>
      <w:r>
        <w:t xml:space="preserve">            self.build(start, end)</w:t>
        <w:br/>
      </w:r>
    </w:p>
    <w:p>
      <w:r>
        <w:t xml:space="preserve">            for start, end in ((start, mid), (mid + 1, end))])</w:t>
        <w:br/>
      </w:r>
    </w:p>
    <w:p>
      <w:r>
        <w:t xml:space="preserve">        return root</w:t>
        <w:br/>
      </w:r>
    </w:p>
    <w:p>
      <w:r>
        <w:br/>
      </w:r>
    </w:p>
    <w:p>
      <w:r>
        <w:t xml:space="preserve">    def update(self, i, val, root=None):</w:t>
        <w:br/>
      </w:r>
    </w:p>
    <w:p>
      <w:r>
        <w:t xml:space="preserve">        root = root or self.root</w:t>
        <w:br/>
      </w:r>
    </w:p>
    <w:p>
      <w:r>
        <w:t xml:space="preserve">        if i &lt; root.start or i &gt; root.end:</w:t>
        <w:br/>
      </w:r>
    </w:p>
    <w:p>
      <w:r>
        <w:t xml:space="preserve">            return root.val</w:t>
        <w:br/>
      </w:r>
    </w:p>
    <w:p>
      <w:r>
        <w:br/>
      </w:r>
    </w:p>
    <w:p>
      <w:r>
        <w:t xml:space="preserve">        if i == root.start == root.end:</w:t>
        <w:br/>
      </w:r>
    </w:p>
    <w:p>
      <w:r>
        <w:t xml:space="preserve">            root.val += val</w:t>
        <w:br/>
      </w:r>
    </w:p>
    <w:p>
      <w:r>
        <w:t xml:space="preserve">            return root.val</w:t>
        <w:br/>
      </w:r>
    </w:p>
    <w:p>
      <w:r>
        <w:br/>
      </w:r>
    </w:p>
    <w:p>
      <w:r>
        <w:t xml:space="preserve">        root.val = sum([self.update(i, val, c) for c in root.children])</w:t>
        <w:br/>
      </w:r>
    </w:p>
    <w:p>
      <w:r>
        <w:t xml:space="preserve">        return root.val</w:t>
        <w:br/>
      </w:r>
    </w:p>
    <w:p>
      <w:r>
        <w:br/>
      </w:r>
    </w:p>
    <w:p>
      <w:r>
        <w:t xml:space="preserve">    def sum(self, start, end, root=None):</w:t>
        <w:br/>
      </w:r>
    </w:p>
    <w:p>
      <w:r>
        <w:t xml:space="preserve">        root = root or self.root</w:t>
        <w:br/>
      </w:r>
    </w:p>
    <w:p>
      <w:r>
        <w:t xml:space="preserve">        if end &lt; root.start or start &gt; root.end:</w:t>
        <w:br/>
      </w:r>
    </w:p>
    <w:p>
      <w:r>
        <w:t xml:space="preserve">            return 0</w:t>
        <w:br/>
      </w:r>
    </w:p>
    <w:p>
      <w:r>
        <w:br/>
      </w:r>
    </w:p>
    <w:p>
      <w:r>
        <w:t xml:space="preserve">        if start &lt;= root.start and end &gt;= root.end:</w:t>
        <w:br/>
      </w:r>
    </w:p>
    <w:p>
      <w:r>
        <w:t xml:space="preserve">            return root.val</w:t>
        <w:br/>
      </w:r>
    </w:p>
    <w:p>
      <w:r>
        <w:br/>
      </w:r>
    </w:p>
    <w:p>
      <w:r>
        <w:t xml:space="preserve">        return sum([self.sum(start, end, c) for c in root.children])</w:t>
        <w:br/>
      </w:r>
    </w:p>
    <w:p>
      <w:r>
        <w:br/>
      </w:r>
    </w:p>
    <w:p>
      <w:r>
        <w:br/>
      </w:r>
    </w:p>
    <w:p>
      <w:r>
        <w:t>class Solution(object):</w:t>
        <w:br/>
      </w:r>
    </w:p>
    <w:p>
      <w:r>
        <w:t xml:space="preserve">    def countSmaller(self, nums):</w:t>
        <w:br/>
      </w:r>
    </w:p>
    <w:p>
      <w:r>
        <w:t xml:space="preserve">        hashTable = {v: i for i, v in enumerate(sorted(set(nums)))}</w:t>
        <w:br/>
      </w:r>
    </w:p>
    <w:p>
      <w:r>
        <w:br/>
      </w:r>
    </w:p>
    <w:p>
      <w:r>
        <w:t xml:space="preserve">        tree, r = SegmentTree(len(hashTable)), []</w:t>
        <w:br/>
      </w:r>
    </w:p>
    <w:p>
      <w:r>
        <w:t xml:space="preserve">        for i in xrange(len(nums) - 1, -1, -1):</w:t>
        <w:br/>
      </w:r>
    </w:p>
    <w:p>
      <w:r>
        <w:t xml:space="preserve">            r.append(tree.sum(0, hashTable[nums[i]] - 1))</w:t>
        <w:br/>
      </w:r>
    </w:p>
    <w:p>
      <w:r>
        <w:t xml:space="preserve">            tree.update(hashTable[nums[i]], 1)</w:t>
        <w:br/>
      </w:r>
    </w:p>
    <w:p>
      <w:r>
        <w:t xml:space="preserve">        return r[::-1]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9ms  short Java BST solution get answer when building BST </w:t>
        <w:br/>
      </w:r>
    </w:p>
    <w:p>
      <w:r>
        <w:t xml:space="preserve">                1(0, 1)</w:t>
        <w:br/>
      </w:r>
    </w:p>
    <w:p>
      <w:r>
        <w:t xml:space="preserve">                     \</w:t>
        <w:br/>
      </w:r>
    </w:p>
    <w:p>
      <w:r>
        <w:t xml:space="preserve">                     6(3, 1)</w:t>
        <w:br/>
      </w:r>
    </w:p>
    <w:p>
      <w:r>
        <w:t xml:space="preserve">                     /</w:t>
        <w:br/>
      </w:r>
    </w:p>
    <w:p>
      <w:r>
        <w:t xml:space="preserve">                   2(0, 2)</w:t>
        <w:br/>
      </w:r>
    </w:p>
    <w:p>
      <w:r>
        <w:t xml:space="preserve">                       \</w:t>
        <w:br/>
      </w:r>
    </w:p>
    <w:p>
      <w:r>
        <w:t xml:space="preserve">                        3(0, 1)</w:t>
        <w:br/>
      </w:r>
    </w:p>
    <w:p>
      <w:r>
        <w:br/>
      </w:r>
    </w:p>
    <w:p>
      <w:r>
        <w:br/>
      </w:r>
    </w:p>
    <w:p>
      <w:r>
        <w:t>316,Remove Duplicate Letters***:</w:t>
        <w:br/>
      </w:r>
    </w:p>
    <w:p>
      <w:r>
        <w:rPr>
          <w:b/>
        </w:rPr>
        <w:t>Python_solution:</w:t>
        <w:br/>
      </w:r>
    </w:p>
    <w:p>
      <w:r>
        <w:t xml:space="preserve">Some Python solutions </w:t>
        <w:br/>
      </w:r>
    </w:p>
    <w:p>
      <w:r>
        <w:t>def removeDuplicateLetters(self, s):</w:t>
        <w:br/>
      </w:r>
    </w:p>
    <w:p>
      <w:r>
        <w:t xml:space="preserve">    for c in sorted(set(s)):</w:t>
        <w:br/>
      </w:r>
    </w:p>
    <w:p>
      <w:r>
        <w:t xml:space="preserve">        suffix = s[s.index(c):]</w:t>
        <w:br/>
      </w:r>
    </w:p>
    <w:p>
      <w:r>
        <w:t xml:space="preserve">        if set(suffix) == set(s):</w:t>
        <w:br/>
      </w:r>
    </w:p>
    <w:p>
      <w:r>
        <w:t xml:space="preserve">            return c + self.removeDuplicateLetters(suffix.replace(c, ''))</w:t>
        <w:br/>
      </w:r>
    </w:p>
    <w:p>
      <w:r>
        <w:t xml:space="preserve">    return ''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A short O(n) recursive greedy solution </w:t>
        <w:br/>
      </w:r>
    </w:p>
    <w:p>
      <w:r>
        <w:t>public class Solution {</w:t>
        <w:br/>
      </w:r>
    </w:p>
    <w:p>
      <w:r>
        <w:t xml:space="preserve">    public String removeDuplicateLetters(String s) {</w:t>
        <w:br/>
      </w:r>
    </w:p>
    <w:p>
      <w:r>
        <w:t xml:space="preserve">        int[] cnt = new int[26];</w:t>
        <w:br/>
      </w:r>
    </w:p>
    <w:p>
      <w:r>
        <w:t xml:space="preserve">        int pos = 0; // the position for the smallest s[i]</w:t>
        <w:br/>
      </w:r>
    </w:p>
    <w:p>
      <w:r>
        <w:t xml:space="preserve">        for (int i = 0; i &lt; s.length(); i++) cnt[s.charAt(i) - 'a']++;</w:t>
        <w:br/>
      </w:r>
    </w:p>
    <w:p>
      <w:r>
        <w:t xml:space="preserve">        for (int i = 0; i &lt; s.length(); i++) {</w:t>
        <w:br/>
      </w:r>
    </w:p>
    <w:p>
      <w:r>
        <w:t xml:space="preserve">            if (s.charAt(i) &lt; s.charAt(pos)) pos = i;</w:t>
        <w:br/>
      </w:r>
    </w:p>
    <w:p>
      <w:r>
        <w:t xml:space="preserve">            if (--cnt[s.charAt(i) - 'a'] == 0) break;</w:t>
        <w:br/>
      </w:r>
    </w:p>
    <w:p>
      <w:r>
        <w:t xml:space="preserve">        }</w:t>
        <w:br/>
      </w:r>
    </w:p>
    <w:p>
      <w:r>
        <w:t xml:space="preserve">        return s.length() == 0 ? "" : s.charAt(pos) + removeDuplicateLetters(s.substring(pos + 1).replaceAll("" + s.charAt(pos), ""));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t>318,Maximum Product of Word Lengths***:</w:t>
        <w:br/>
      </w:r>
    </w:p>
    <w:p>
      <w:r>
        <w:rPr>
          <w:b/>
        </w:rPr>
        <w:t>Python_solution:</w:t>
        <w:br/>
      </w:r>
    </w:p>
    <w:p>
      <w:r>
        <w:t xml:space="preserve">Python solution, beats 99.67% </w:t>
        <w:br/>
      </w:r>
    </w:p>
    <w:p>
      <w:r>
        <w:t>class Solution(object):</w:t>
        <w:br/>
      </w:r>
    </w:p>
    <w:p>
      <w:r>
        <w:t xml:space="preserve">    def maxProduct(self, words):</w:t>
        <w:br/>
      </w:r>
    </w:p>
    <w:p>
      <w:r>
        <w:t xml:space="preserve">        d = {}</w:t>
        <w:br/>
      </w:r>
    </w:p>
    <w:p>
      <w:r>
        <w:t xml:space="preserve">        for w in words:</w:t>
        <w:br/>
      </w:r>
    </w:p>
    <w:p>
      <w:r>
        <w:t xml:space="preserve">            mask = 0</w:t>
        <w:br/>
      </w:r>
    </w:p>
    <w:p>
      <w:r>
        <w:t xml:space="preserve">            for c in set(w):</w:t>
        <w:br/>
      </w:r>
    </w:p>
    <w:p>
      <w:r>
        <w:t xml:space="preserve">                mask |= (1 &lt;&lt; (ord(c) - 97))</w:t>
        <w:br/>
      </w:r>
    </w:p>
    <w:p>
      <w:r>
        <w:t xml:space="preserve">            d[mask] = max(d.get(mask, 0), len(w))</w:t>
        <w:br/>
      </w:r>
    </w:p>
    <w:p>
      <w:r>
        <w:t xml:space="preserve">        return max([d[x] * d[y] for x in d for y in d if not x &amp; y] or [0])</w:t>
        <w:br/>
      </w:r>
    </w:p>
    <w:p>
      <w:r>
        <w:rPr>
          <w:b/>
        </w:rPr>
        <w:t>Best_solution:</w:t>
        <w:br/>
      </w:r>
    </w:p>
    <w:p>
      <w:r>
        <w:t xml:space="preserve">JAVA----------Easy Version To Understand!!!!!!!!!!!!!!!!! </w:t>
        <w:br/>
      </w:r>
    </w:p>
    <w:p>
      <w:r>
        <w:tab/>
        <w:t>public static int maxProduct(String[] words) {</w:t>
        <w:br/>
      </w:r>
    </w:p>
    <w:p>
      <w:r>
        <w:tab/>
        <w:t>if (words == null || words.length == 0)</w:t>
        <w:br/>
      </w:r>
    </w:p>
    <w:p>
      <w:r>
        <w:tab/>
        <w:tab/>
        <w:t>return 0;</w:t>
        <w:br/>
      </w:r>
    </w:p>
    <w:p>
      <w:r>
        <w:tab/>
        <w:t>int len = words.length;</w:t>
        <w:br/>
      </w:r>
    </w:p>
    <w:p>
      <w:r>
        <w:tab/>
        <w:t>int[] value = new int[len];</w:t>
        <w:br/>
      </w:r>
    </w:p>
    <w:p>
      <w:r>
        <w:tab/>
        <w:t>for (int i = 0; i &lt; len; i++) {</w:t>
        <w:br/>
      </w:r>
    </w:p>
    <w:p>
      <w:r>
        <w:tab/>
        <w:tab/>
        <w:t>String tmp = words[i];</w:t>
        <w:br/>
      </w:r>
    </w:p>
    <w:p>
      <w:r>
        <w:tab/>
        <w:tab/>
        <w:t>value[i] = 0;</w:t>
        <w:br/>
      </w:r>
    </w:p>
    <w:p>
      <w:r>
        <w:tab/>
        <w:tab/>
        <w:t>for (int j = 0; j &lt; tmp.length(); j++) {</w:t>
        <w:br/>
      </w:r>
    </w:p>
    <w:p>
      <w:r>
        <w:tab/>
        <w:tab/>
        <w:tab/>
        <w:t>value[i] |= 1 &lt;&lt; (tmp.charAt(j) - 'a');</w:t>
        <w:br/>
      </w:r>
    </w:p>
    <w:p>
      <w:r>
        <w:tab/>
        <w:tab/>
        <w:t>}</w:t>
        <w:br/>
      </w:r>
    </w:p>
    <w:p>
      <w:r>
        <w:tab/>
        <w:t>}</w:t>
        <w:br/>
      </w:r>
    </w:p>
    <w:p>
      <w:r>
        <w:tab/>
        <w:t>int maxProduct = 0;</w:t>
        <w:br/>
      </w:r>
    </w:p>
    <w:p>
      <w:r>
        <w:tab/>
        <w:t>for (int i = 0; i &lt; len; i++)</w:t>
        <w:br/>
      </w:r>
    </w:p>
    <w:p>
      <w:r>
        <w:tab/>
        <w:tab/>
        <w:t>for (int j = i + 1; j &lt; len; j++) {</w:t>
        <w:br/>
      </w:r>
    </w:p>
    <w:p>
      <w:r>
        <w:tab/>
        <w:tab/>
        <w:tab/>
        <w:t>if ((value[i] &amp; value[j]) == 0 &amp;&amp; (words[i].length() * words[j].length() &gt; maxProduct))</w:t>
        <w:br/>
      </w:r>
    </w:p>
    <w:p>
      <w:r>
        <w:tab/>
        <w:tab/>
        <w:tab/>
        <w:tab/>
        <w:t>maxProduct = words[i].length() * words[j].length();</w:t>
        <w:br/>
      </w:r>
    </w:p>
    <w:p>
      <w:r>
        <w:tab/>
        <w:tab/>
        <w:t>}</w:t>
        <w:br/>
      </w:r>
    </w:p>
    <w:p>
      <w:r>
        <w:tab/>
        <w:t>return maxProduct;</w:t>
        <w:br/>
      </w:r>
    </w:p>
    <w:p>
      <w:r>
        <w:t>}</w:t>
        <w:br/>
      </w:r>
    </w:p>
    <w:p>
      <w:r>
        <w:br/>
      </w:r>
    </w:p>
    <w:p>
      <w:r>
        <w:t>319,Bulb Switcher***:</w:t>
        <w:br/>
      </w:r>
    </w:p>
    <w:p>
      <w:r>
        <w:rPr>
          <w:b/>
        </w:rPr>
        <w:t>Best_solution:</w:t>
        <w:br/>
      </w:r>
    </w:p>
    <w:p>
      <w:r>
        <w:t xml:space="preserve">Math solution.. </w:t>
        <w:br/>
      </w:r>
    </w:p>
    <w:p>
      <w:r>
        <w:t>int bulbSwitch(int n) {</w:t>
        <w:br/>
      </w:r>
    </w:p>
    <w:p>
      <w:r>
        <w:t xml:space="preserve">    return sqrt(n);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321,Create Maximum Number***:</w:t>
        <w:br/>
      </w:r>
    </w:p>
    <w:p>
      <w:r>
        <w:rPr>
          <w:b/>
        </w:rPr>
        <w:t>Python_solution:</w:t>
        <w:br/>
      </w:r>
    </w:p>
    <w:p>
      <w:r>
        <w:t xml:space="preserve">Short Python / Ruby / C++ </w:t>
        <w:br/>
      </w:r>
    </w:p>
    <w:p>
      <w:r>
        <w:t>def maxNumber(self, nums1, nums2, k):</w:t>
        <w:br/>
      </w:r>
    </w:p>
    <w:p>
      <w:r>
        <w:br/>
      </w:r>
    </w:p>
    <w:p>
      <w:r>
        <w:t xml:space="preserve">    def prep(nums, k):</w:t>
        <w:br/>
      </w:r>
    </w:p>
    <w:p>
      <w:r>
        <w:t xml:space="preserve">        drop = len(nums) - k</w:t>
        <w:br/>
      </w:r>
    </w:p>
    <w:p>
      <w:r>
        <w:t xml:space="preserve">        out = []</w:t>
        <w:br/>
      </w:r>
    </w:p>
    <w:p>
      <w:r>
        <w:t xml:space="preserve">        for num in nums:</w:t>
        <w:br/>
      </w:r>
    </w:p>
    <w:p>
      <w:r>
        <w:t xml:space="preserve">            while drop and out and out[-1] &lt; num:</w:t>
        <w:br/>
      </w:r>
    </w:p>
    <w:p>
      <w:r>
        <w:t xml:space="preserve">                out.pop()</w:t>
        <w:br/>
      </w:r>
    </w:p>
    <w:p>
      <w:r>
        <w:t xml:space="preserve">                drop -= 1</w:t>
        <w:br/>
      </w:r>
    </w:p>
    <w:p>
      <w:r>
        <w:t xml:space="preserve">            out.append(num)</w:t>
        <w:br/>
      </w:r>
    </w:p>
    <w:p>
      <w:r>
        <w:t xml:space="preserve">        return out[:k]</w:t>
        <w:br/>
      </w:r>
    </w:p>
    <w:p>
      <w:r>
        <w:br/>
      </w:r>
    </w:p>
    <w:p>
      <w:r>
        <w:t xml:space="preserve">    def merge(a, b):</w:t>
        <w:br/>
      </w:r>
    </w:p>
    <w:p>
      <w:r>
        <w:t xml:space="preserve">        return [max(a, b).pop(0) for _ in a+b]</w:t>
        <w:br/>
      </w:r>
    </w:p>
    <w:p>
      <w:r>
        <w:br/>
      </w:r>
    </w:p>
    <w:p>
      <w:r>
        <w:t xml:space="preserve">    return max(merge(prep(nums1, i), prep(nums2, k-i))</w:t>
        <w:br/>
      </w:r>
    </w:p>
    <w:p>
      <w:r>
        <w:t xml:space="preserve">               for i in range(k+1)</w:t>
        <w:br/>
      </w:r>
    </w:p>
    <w:p>
      <w:r>
        <w:t xml:space="preserve">               if i &lt;= len(nums1) and k-i &lt;= len(nums2))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Share my greedy solution </w:t>
        <w:br/>
      </w:r>
    </w:p>
    <w:p>
      <w:r>
        <w:t>public int[] maxNumber(int[] nums1, int[] nums2, int k) {</w:t>
        <w:br/>
      </w:r>
    </w:p>
    <w:p>
      <w:r>
        <w:t xml:space="preserve">    int n = nums1.length;</w:t>
        <w:br/>
      </w:r>
    </w:p>
    <w:p>
      <w:r>
        <w:t xml:space="preserve">    int m = nums2.length;</w:t>
        <w:br/>
      </w:r>
    </w:p>
    <w:p>
      <w:r>
        <w:t xml:space="preserve">    int[] ans = new int[k];</w:t>
        <w:br/>
      </w:r>
    </w:p>
    <w:p>
      <w:r>
        <w:t xml:space="preserve">    for (int i = Math.max(0, k - m); i &lt;= k &amp;&amp; i &lt;= n; ++i) {</w:t>
        <w:br/>
      </w:r>
    </w:p>
    <w:p>
      <w:r>
        <w:t xml:space="preserve">        int[] candidate = merge(maxArray(nums1, i), maxArray(nums2, k - i), k);</w:t>
        <w:br/>
      </w:r>
    </w:p>
    <w:p>
      <w:r>
        <w:t xml:space="preserve">        if (greater(candidate, 0, ans, 0)) ans = candidate;</w:t>
        <w:br/>
      </w:r>
    </w:p>
    <w:p>
      <w:r>
        <w:t xml:space="preserve">    }</w:t>
        <w:br/>
      </w:r>
    </w:p>
    <w:p>
      <w:r>
        <w:t xml:space="preserve">    return ans;</w:t>
        <w:br/>
      </w:r>
    </w:p>
    <w:p>
      <w:r>
        <w:t>}</w:t>
        <w:br/>
      </w:r>
    </w:p>
    <w:p>
      <w:r>
        <w:t>private int[] merge(int[] nums1, int[] nums2, int k) {</w:t>
        <w:br/>
      </w:r>
    </w:p>
    <w:p>
      <w:r>
        <w:t xml:space="preserve">    int[] ans = new int[k];</w:t>
        <w:br/>
      </w:r>
    </w:p>
    <w:p>
      <w:r>
        <w:t xml:space="preserve">    for (int i = 0, j = 0, r = 0; r &lt; k; ++r)</w:t>
        <w:br/>
      </w:r>
    </w:p>
    <w:p>
      <w:r>
        <w:t xml:space="preserve">        ans[r] = greater(nums1, i, nums2, j) ? nums1[i++] : nums2[j++];</w:t>
        <w:br/>
      </w:r>
    </w:p>
    <w:p>
      <w:r>
        <w:t xml:space="preserve">    return ans;</w:t>
        <w:br/>
      </w:r>
    </w:p>
    <w:p>
      <w:r>
        <w:t>}</w:t>
        <w:br/>
      </w:r>
    </w:p>
    <w:p>
      <w:r>
        <w:t>public boolean greater(int[] nums1, int i, int[] nums2, int j) {</w:t>
        <w:br/>
      </w:r>
    </w:p>
    <w:p>
      <w:r>
        <w:t xml:space="preserve">    while (i &lt; nums1.length &amp;&amp; j &lt; nums2.length &amp;&amp; nums1[i] == nums2[j]) {</w:t>
        <w:br/>
      </w:r>
    </w:p>
    <w:p>
      <w:r>
        <w:t xml:space="preserve">        i++;</w:t>
        <w:br/>
      </w:r>
    </w:p>
    <w:p>
      <w:r>
        <w:t xml:space="preserve">        j++;</w:t>
        <w:br/>
      </w:r>
    </w:p>
    <w:p>
      <w:r>
        <w:t xml:space="preserve">    }</w:t>
        <w:br/>
      </w:r>
    </w:p>
    <w:p>
      <w:r>
        <w:t xml:space="preserve">    return j == nums2.length || (i &lt; nums1.length &amp;&amp; nums1[i] &gt; nums2[j]);</w:t>
        <w:br/>
      </w:r>
    </w:p>
    <w:p>
      <w:r>
        <w:t>}</w:t>
        <w:br/>
      </w:r>
    </w:p>
    <w:p>
      <w:r>
        <w:t>public int[] maxArray(int[] nums, int k) {</w:t>
        <w:br/>
      </w:r>
    </w:p>
    <w:p>
      <w:r>
        <w:t xml:space="preserve">    int n = nums.length;</w:t>
        <w:br/>
      </w:r>
    </w:p>
    <w:p>
      <w:r>
        <w:t xml:space="preserve">    int[] ans = new int[k];</w:t>
        <w:br/>
      </w:r>
    </w:p>
    <w:p>
      <w:r>
        <w:t xml:space="preserve">    for (int i = 0, j = 0; i &lt; n; ++i) {</w:t>
        <w:br/>
      </w:r>
    </w:p>
    <w:p>
      <w:r>
        <w:t xml:space="preserve">        while (n - i + j &gt; k &amp;&amp; j &gt; 0 &amp;&amp; ans[j - 1] &lt; nums[i]) j--;</w:t>
        <w:br/>
      </w:r>
    </w:p>
    <w:p>
      <w:r>
        <w:t xml:space="preserve">        if (j &lt; k) ans[j++] = nums[i];</w:t>
        <w:br/>
      </w:r>
    </w:p>
    <w:p>
      <w:r>
        <w:t xml:space="preserve">    }</w:t>
        <w:br/>
      </w:r>
    </w:p>
    <w:p>
      <w:r>
        <w:t xml:space="preserve">    return ans;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322,Coin Change***:</w:t>
        <w:br/>
      </w:r>
    </w:p>
    <w:p>
      <w:r>
        <w:rPr>
          <w:b/>
        </w:rPr>
        <w:t>Python_solution:</w:t>
        <w:br/>
      </w:r>
    </w:p>
    <w:p>
      <w:r>
        <w:t xml:space="preserve">Fast Python BFS Solution </w:t>
        <w:br/>
      </w:r>
    </w:p>
    <w:p>
      <w:r>
        <w:t>class Solution(object):</w:t>
        <w:br/>
      </w:r>
    </w:p>
    <w:p>
      <w:r>
        <w:t xml:space="preserve">    def coinChange(self, coins, amount):</w:t>
        <w:br/>
      </w:r>
    </w:p>
    <w:p>
      <w:r>
        <w:t xml:space="preserve">        """</w:t>
        <w:br/>
      </w:r>
    </w:p>
    <w:p>
      <w:r>
        <w:t xml:space="preserve">        :type coins: List[int]</w:t>
        <w:br/>
      </w:r>
    </w:p>
    <w:p>
      <w:r>
        <w:t xml:space="preserve">        :type amount: int</w:t>
        <w:br/>
      </w:r>
    </w:p>
    <w:p>
      <w:r>
        <w:t xml:space="preserve">        :rtype: int</w:t>
        <w:br/>
      </w:r>
    </w:p>
    <w:p>
      <w:r>
        <w:t xml:space="preserve">        """</w:t>
        <w:br/>
      </w:r>
    </w:p>
    <w:p>
      <w:r>
        <w:t xml:space="preserve">        if amount == 0:</w:t>
        <w:br/>
      </w:r>
    </w:p>
    <w:p>
      <w:r>
        <w:t xml:space="preserve">            return 0</w:t>
        <w:br/>
      </w:r>
    </w:p>
    <w:p>
      <w:r>
        <w:t xml:space="preserve">        value1 = [0]</w:t>
        <w:br/>
      </w:r>
    </w:p>
    <w:p>
      <w:r>
        <w:t xml:space="preserve">        value2 = []</w:t>
        <w:br/>
      </w:r>
    </w:p>
    <w:p>
      <w:r>
        <w:t xml:space="preserve">        nc =  0</w:t>
        <w:br/>
      </w:r>
    </w:p>
    <w:p>
      <w:r>
        <w:t xml:space="preserve">        visited = [False]*(amount+1)</w:t>
        <w:br/>
      </w:r>
    </w:p>
    <w:p>
      <w:r>
        <w:t xml:space="preserve">        visited[0] = True</w:t>
        <w:br/>
      </w:r>
    </w:p>
    <w:p>
      <w:r>
        <w:t xml:space="preserve">        while value1:</w:t>
        <w:br/>
      </w:r>
    </w:p>
    <w:p>
      <w:r>
        <w:t xml:space="preserve">            nc += 1</w:t>
        <w:br/>
      </w:r>
    </w:p>
    <w:p>
      <w:r>
        <w:t xml:space="preserve">            for v in value1:</w:t>
        <w:br/>
      </w:r>
    </w:p>
    <w:p>
      <w:r>
        <w:t xml:space="preserve">                for coin in coins:</w:t>
        <w:br/>
      </w:r>
    </w:p>
    <w:p>
      <w:r>
        <w:t xml:space="preserve">                    newval = v + coin</w:t>
        <w:br/>
      </w:r>
    </w:p>
    <w:p>
      <w:r>
        <w:t xml:space="preserve">                    if newval == amount:</w:t>
        <w:br/>
      </w:r>
    </w:p>
    <w:p>
      <w:r>
        <w:t xml:space="preserve">                        return nc</w:t>
        <w:br/>
      </w:r>
    </w:p>
    <w:p>
      <w:r>
        <w:t xml:space="preserve">                    elif newval &gt; amount:</w:t>
        <w:br/>
      </w:r>
    </w:p>
    <w:p>
      <w:r>
        <w:t xml:space="preserve">                        continue</w:t>
        <w:br/>
      </w:r>
    </w:p>
    <w:p>
      <w:r>
        <w:t xml:space="preserve">                    elif not visited[newval]:</w:t>
        <w:br/>
      </w:r>
    </w:p>
    <w:p>
      <w:r>
        <w:t xml:space="preserve">                        visited[newval] = True</w:t>
        <w:br/>
      </w:r>
    </w:p>
    <w:p>
      <w:r>
        <w:t xml:space="preserve">                        value2.append(newval)</w:t>
        <w:br/>
      </w:r>
    </w:p>
    <w:p>
      <w:r>
        <w:t xml:space="preserve">            value1, value2 = value2, []</w:t>
        <w:br/>
      </w:r>
    </w:p>
    <w:p>
      <w:r>
        <w:t xml:space="preserve">        return -1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[C++] O(n*amount) time O(amount) space DP solution </w:t>
        <w:br/>
      </w:r>
    </w:p>
    <w:p>
      <w:r>
        <w:t>class Solution {</w:t>
        <w:br/>
      </w:r>
    </w:p>
    <w:p>
      <w:r>
        <w:t>public:</w:t>
        <w:br/>
      </w:r>
    </w:p>
    <w:p>
      <w:r>
        <w:t xml:space="preserve">    int coinChange(vector&lt;int&gt;&amp; coins, int amount) {</w:t>
        <w:br/>
      </w:r>
    </w:p>
    <w:p>
      <w:r>
        <w:t xml:space="preserve">        int Max = amount + 1;</w:t>
        <w:br/>
      </w:r>
    </w:p>
    <w:p>
      <w:r>
        <w:t xml:space="preserve">        vector&lt;int&gt; dp(amount + 1, Max);</w:t>
        <w:br/>
      </w:r>
    </w:p>
    <w:p>
      <w:r>
        <w:t xml:space="preserve">        dp[0] = 0;</w:t>
        <w:br/>
      </w:r>
    </w:p>
    <w:p>
      <w:r>
        <w:t xml:space="preserve">        for (int i = 1; i &lt;= amount; i++) {</w:t>
        <w:br/>
      </w:r>
    </w:p>
    <w:p>
      <w:r>
        <w:t xml:space="preserve">            for (int j = 0; j &lt; coins.size(); j++) {</w:t>
        <w:br/>
      </w:r>
    </w:p>
    <w:p>
      <w:r>
        <w:t xml:space="preserve">                if (coins[j] &lt;= i) {</w:t>
        <w:br/>
      </w:r>
    </w:p>
    <w:p>
      <w:r>
        <w:t xml:space="preserve">                    dp[i] = min(dp[i], dp[i - coins[j]] + 1);</w:t>
        <w:br/>
      </w:r>
    </w:p>
    <w:p>
      <w:r>
        <w:t xml:space="preserve">                }</w:t>
        <w:br/>
      </w:r>
    </w:p>
    <w:p>
      <w:r>
        <w:t xml:space="preserve">            }</w:t>
        <w:br/>
      </w:r>
    </w:p>
    <w:p>
      <w:r>
        <w:t xml:space="preserve">        }</w:t>
        <w:br/>
      </w:r>
    </w:p>
    <w:p>
      <w:r>
        <w:t xml:space="preserve">        return dp[amount] &gt; amount ? -1 : dp[amount];</w:t>
        <w:br/>
      </w:r>
    </w:p>
    <w:p>
      <w:r>
        <w:t xml:space="preserve">    }</w:t>
        <w:br/>
      </w:r>
    </w:p>
    <w:p>
      <w:r>
        <w:t>};</w:t>
        <w:br/>
      </w:r>
    </w:p>
    <w:p>
      <w:r>
        <w:br/>
      </w:r>
    </w:p>
    <w:p>
      <w:r>
        <w:t>324,Wiggle Sort II***:</w:t>
        <w:br/>
      </w:r>
    </w:p>
    <w:p>
      <w:r>
        <w:rPr>
          <w:b/>
        </w:rPr>
        <w:t>Python_solution:</w:t>
        <w:br/>
      </w:r>
    </w:p>
    <w:p>
      <w:r>
        <w:t xml:space="preserve">3 lines Python, with Explanation / Proof </w:t>
        <w:br/>
      </w:r>
    </w:p>
    <w:p>
      <w:r>
        <w:t>def wiggleSort(self, nums):</w:t>
        <w:br/>
      </w:r>
    </w:p>
    <w:p>
      <w:r>
        <w:t xml:space="preserve">    nums.sort()</w:t>
        <w:br/>
      </w:r>
    </w:p>
    <w:p>
      <w:r>
        <w:t xml:space="preserve">    half = len(nums[::2])</w:t>
        <w:br/>
      </w:r>
    </w:p>
    <w:p>
      <w:r>
        <w:t xml:space="preserve">    nums[::2], nums[1::2] = nums[:half][::-1], nums[half:][::-1]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O(n)+O(1) after median --- Virtual Indexing </w:t>
        <w:br/>
      </w:r>
    </w:p>
    <w:p>
      <w:r>
        <w:t>void wiggleSort(vector&lt;int&gt;&amp; nums) {</w:t>
        <w:br/>
      </w:r>
    </w:p>
    <w:p>
      <w:r>
        <w:t xml:space="preserve">    int n = nums.size();</w:t>
        <w:br/>
      </w:r>
    </w:p>
    <w:p>
      <w:r>
        <w:t xml:space="preserve">    </w:t>
        <w:br/>
      </w:r>
    </w:p>
    <w:p>
      <w:r>
        <w:t xml:space="preserve">    // Find a median.</w:t>
        <w:br/>
      </w:r>
    </w:p>
    <w:p>
      <w:r>
        <w:t xml:space="preserve">    auto midptr = nums.begin() + n / 2;</w:t>
        <w:br/>
      </w:r>
    </w:p>
    <w:p>
      <w:r>
        <w:t xml:space="preserve">    nth_element(nums.begin(), midptr, nums.end());</w:t>
        <w:br/>
      </w:r>
    </w:p>
    <w:p>
      <w:r>
        <w:t xml:space="preserve">    int mid = *midptr;</w:t>
        <w:br/>
      </w:r>
    </w:p>
    <w:p>
      <w:r>
        <w:t xml:space="preserve">    </w:t>
        <w:br/>
      </w:r>
    </w:p>
    <w:p>
      <w:r>
        <w:t xml:space="preserve">    // Index-rewiring.</w:t>
        <w:br/>
      </w:r>
    </w:p>
    <w:p>
      <w:r>
        <w:t xml:space="preserve">    #define A(i) nums[(1+2*(i)) % (n|1)]</w:t>
        <w:br/>
      </w:r>
    </w:p>
    <w:p>
      <w:r>
        <w:br/>
      </w:r>
    </w:p>
    <w:p>
      <w:r>
        <w:t xml:space="preserve">    // 3-way-partition-to-wiggly in O(n) time with O(1) space.</w:t>
        <w:br/>
      </w:r>
    </w:p>
    <w:p>
      <w:r>
        <w:t xml:space="preserve">    int i = 0, j = 0, k = n - 1;</w:t>
        <w:br/>
      </w:r>
    </w:p>
    <w:p>
      <w:r>
        <w:t xml:space="preserve">    while (j &lt;= k) {</w:t>
        <w:br/>
      </w:r>
    </w:p>
    <w:p>
      <w:r>
        <w:t xml:space="preserve">        if (A(j) &gt; mid)</w:t>
        <w:br/>
      </w:r>
    </w:p>
    <w:p>
      <w:r>
        <w:t xml:space="preserve">            swap(A(i++), A(j++));</w:t>
        <w:br/>
      </w:r>
    </w:p>
    <w:p>
      <w:r>
        <w:t xml:space="preserve">        else if (A(j) &lt; mid)</w:t>
        <w:br/>
      </w:r>
    </w:p>
    <w:p>
      <w:r>
        <w:t xml:space="preserve">            swap(A(j), A(k--));</w:t>
        <w:br/>
      </w:r>
    </w:p>
    <w:p>
      <w:r>
        <w:t xml:space="preserve">        else</w:t>
        <w:br/>
      </w:r>
    </w:p>
    <w:p>
      <w:r>
        <w:t xml:space="preserve">            j++;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326,Power of Three***:</w:t>
        <w:br/>
      </w:r>
    </w:p>
    <w:p>
      <w:r>
        <w:rPr>
          <w:b/>
        </w:rPr>
        <w:t>Python_solution:</w:t>
        <w:br/>
      </w:r>
    </w:p>
    <w:p>
      <w:r>
        <w:t xml:space="preserve">Python O(1) Solution 96.6% </w:t>
        <w:br/>
      </w:r>
    </w:p>
    <w:p>
      <w:r>
        <w:t>class Solution(object):</w:t>
        <w:br/>
      </w:r>
    </w:p>
    <w:p>
      <w:r>
        <w:t xml:space="preserve">    def isPowerOfThree(self, n):</w:t>
        <w:br/>
      </w:r>
    </w:p>
    <w:p>
      <w:r>
        <w:t xml:space="preserve">        return n &gt; 0 and 1162261467 % n == 0</w:t>
        <w:br/>
      </w:r>
    </w:p>
    <w:p>
      <w:r>
        <w:rPr>
          <w:b/>
        </w:rPr>
        <w:t>Best_solution:</w:t>
        <w:br/>
      </w:r>
    </w:p>
    <w:p>
      <w:r>
        <w:t xml:space="preserve">1 line java solution without loop / recursion </w:t>
        <w:br/>
      </w:r>
    </w:p>
    <w:p>
      <w:r>
        <w:t>public class Solution {</w:t>
        <w:br/>
      </w:r>
    </w:p>
    <w:p>
      <w:r>
        <w:t>public boolean isPowerOfThree(int n) {</w:t>
        <w:br/>
      </w:r>
    </w:p>
    <w:p>
      <w:r>
        <w:t xml:space="preserve">    // 1162261467 is 3^19,  3^20 is bigger than int  </w:t>
        <w:br/>
      </w:r>
    </w:p>
    <w:p>
      <w:r>
        <w:t xml:space="preserve">    return ( n&gt;0 &amp;&amp;  1162261467%n==0);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327,Count of Range Sum***:</w:t>
        <w:br/>
      </w:r>
    </w:p>
    <w:p>
      <w:r>
        <w:rPr>
          <w:b/>
        </w:rPr>
        <w:t>Best_solution:</w:t>
        <w:br/>
      </w:r>
    </w:p>
    <w:p>
      <w:r>
        <w:t xml:space="preserve">Share my solution </w:t>
        <w:br/>
      </w:r>
    </w:p>
    <w:p>
      <w:r>
        <w:t>S[i]</w:t>
        <w:br/>
      </w:r>
    </w:p>
    <w:p>
      <w:r>
        <w:br/>
      </w:r>
    </w:p>
    <w:p>
      <w:r>
        <w:t>328,Odd Even Linked List***:</w:t>
        <w:br/>
      </w:r>
    </w:p>
    <w:p>
      <w:r>
        <w:rPr>
          <w:b/>
        </w:rPr>
        <w:t>Python_solution:</w:t>
        <w:br/>
      </w:r>
    </w:p>
    <w:p>
      <w:r>
        <w:t xml:space="preserve">Clear Python Solution </w:t>
        <w:br/>
      </w:r>
    </w:p>
    <w:p>
      <w:r>
        <w:t>def oddEvenList(self, head):</w:t>
        <w:br/>
      </w:r>
    </w:p>
    <w:p>
      <w:r>
        <w:t xml:space="preserve">    dummy1 = odd = ListNode(0)</w:t>
        <w:br/>
      </w:r>
    </w:p>
    <w:p>
      <w:r>
        <w:t xml:space="preserve">    dummy2 = even = ListNode(0)</w:t>
        <w:br/>
      </w:r>
    </w:p>
    <w:p>
      <w:r>
        <w:t xml:space="preserve">    while head:</w:t>
        <w:br/>
      </w:r>
    </w:p>
    <w:p>
      <w:r>
        <w:t xml:space="preserve">        odd.next = head</w:t>
        <w:br/>
      </w:r>
    </w:p>
    <w:p>
      <w:r>
        <w:t xml:space="preserve">        even.next = head.next</w:t>
        <w:br/>
      </w:r>
    </w:p>
    <w:p>
      <w:r>
        <w:t xml:space="preserve">        odd = odd.next</w:t>
        <w:br/>
      </w:r>
    </w:p>
    <w:p>
      <w:r>
        <w:t xml:space="preserve">        even = even.next</w:t>
        <w:br/>
      </w:r>
    </w:p>
    <w:p>
      <w:r>
        <w:t xml:space="preserve">        head = head.next.next if even else None</w:t>
        <w:br/>
      </w:r>
    </w:p>
    <w:p>
      <w:r>
        <w:t xml:space="preserve">    odd.next = dummy2.next</w:t>
        <w:br/>
      </w:r>
    </w:p>
    <w:p>
      <w:r>
        <w:t xml:space="preserve">    return dummy1.next</w:t>
        <w:br/>
      </w:r>
    </w:p>
    <w:p>
      <w:r>
        <w:rPr>
          <w:b/>
        </w:rPr>
        <w:t>Best_solution:</w:t>
        <w:br/>
      </w:r>
    </w:p>
    <w:p>
      <w:r>
        <w:t xml:space="preserve">Simple O(N) time, O(1), space Java solution. </w:t>
        <w:br/>
      </w:r>
    </w:p>
    <w:p>
      <w:r>
        <w:t>public class Solution {</w:t>
        <w:br/>
      </w:r>
    </w:p>
    <w:p>
      <w:r>
        <w:t>public ListNode oddEvenList(ListNode head) {</w:t>
        <w:br/>
      </w:r>
    </w:p>
    <w:p>
      <w:r>
        <w:t xml:space="preserve">    if (head != null) {</w:t>
        <w:br/>
      </w:r>
    </w:p>
    <w:p>
      <w:r>
        <w:t xml:space="preserve">    </w:t>
        <w:br/>
      </w:r>
    </w:p>
    <w:p>
      <w:r>
        <w:t xml:space="preserve">        ListNode odd = head, even = head.next, evenHead = even; </w:t>
        <w:br/>
      </w:r>
    </w:p>
    <w:p>
      <w:r>
        <w:t xml:space="preserve">    </w:t>
        <w:br/>
      </w:r>
    </w:p>
    <w:p>
      <w:r>
        <w:t xml:space="preserve">        while (even != null &amp;&amp; even.next != null) {</w:t>
        <w:br/>
      </w:r>
    </w:p>
    <w:p>
      <w:r>
        <w:t xml:space="preserve">            odd.next = odd.next.next; </w:t>
        <w:br/>
      </w:r>
    </w:p>
    <w:p>
      <w:r>
        <w:t xml:space="preserve">            even.next = even.next.next; </w:t>
        <w:br/>
      </w:r>
    </w:p>
    <w:p>
      <w:r>
        <w:t xml:space="preserve">            odd = odd.next;</w:t>
        <w:br/>
      </w:r>
    </w:p>
    <w:p>
      <w:r>
        <w:t xml:space="preserve">            even = even.next;</w:t>
        <w:br/>
      </w:r>
    </w:p>
    <w:p>
      <w:r>
        <w:t xml:space="preserve">        }</w:t>
        <w:br/>
      </w:r>
    </w:p>
    <w:p>
      <w:r>
        <w:t xml:space="preserve">        odd.next = evenHead; </w:t>
        <w:br/>
      </w:r>
    </w:p>
    <w:p>
      <w:r>
        <w:t xml:space="preserve">    }</w:t>
        <w:br/>
      </w:r>
    </w:p>
    <w:p>
      <w:r>
        <w:t xml:space="preserve">    return head;</w:t>
        <w:br/>
      </w:r>
    </w:p>
    <w:p>
      <w:r>
        <w:t>}}</w:t>
        <w:br/>
      </w:r>
    </w:p>
    <w:p>
      <w:r>
        <w:br/>
      </w:r>
    </w:p>
    <w:p>
      <w:r>
        <w:t>329,Longest Increasing Path in a Matrix***:</w:t>
        <w:br/>
      </w:r>
    </w:p>
    <w:p>
      <w:r>
        <w:rPr>
          <w:b/>
        </w:rPr>
        <w:t>Python_solution:</w:t>
        <w:br/>
      </w:r>
    </w:p>
    <w:p>
      <w:r>
        <w:t xml:space="preserve">Python solution, memoization dp, 288ms </w:t>
        <w:br/>
      </w:r>
    </w:p>
    <w:p>
      <w:r>
        <w:t>dp</w:t>
        <w:br/>
      </w:r>
    </w:p>
    <w:p>
      <w:r>
        <w:rPr>
          <w:b/>
        </w:rPr>
        <w:t>Best_solution:</w:t>
        <w:br/>
      </w:r>
    </w:p>
    <w:p>
      <w:r>
        <w:t xml:space="preserve">15ms Concise Java Solution </w:t>
        <w:br/>
      </w:r>
    </w:p>
    <w:p>
      <w:r>
        <w:t>DFS</w:t>
        <w:br/>
      </w:r>
    </w:p>
    <w:p>
      <w:r>
        <w:br/>
      </w:r>
    </w:p>
    <w:p>
      <w:r>
        <w:t>330,Patching Array***:</w:t>
        <w:br/>
      </w:r>
    </w:p>
    <w:p>
      <w:r>
        <w:rPr>
          <w:b/>
        </w:rPr>
        <w:t>Python_solution:</w:t>
        <w:br/>
      </w:r>
    </w:p>
    <w:p>
      <w:r>
        <w:t xml:space="preserve">Simple 9-line Python Solution </w:t>
        <w:br/>
      </w:r>
    </w:p>
    <w:p>
      <w:r>
        <w:t>class Solution(object):</w:t>
        <w:br/>
      </w:r>
    </w:p>
    <w:p>
      <w:r>
        <w:t xml:space="preserve">    def minPatches(self, nums, n):</w:t>
        <w:br/>
      </w:r>
    </w:p>
    <w:p>
      <w:r>
        <w:t xml:space="preserve">        """</w:t>
        <w:br/>
      </w:r>
    </w:p>
    <w:p>
      <w:r>
        <w:t xml:space="preserve">        :type nums: List[int]</w:t>
        <w:br/>
      </w:r>
    </w:p>
    <w:p>
      <w:r>
        <w:t xml:space="preserve">        :type n: int</w:t>
        <w:br/>
      </w:r>
    </w:p>
    <w:p>
      <w:r>
        <w:t xml:space="preserve">        :rtype: int</w:t>
        <w:br/>
      </w:r>
    </w:p>
    <w:p>
      <w:r>
        <w:t xml:space="preserve">        """</w:t>
        <w:br/>
      </w:r>
    </w:p>
    <w:p>
      <w:r>
        <w:t xml:space="preserve">        miss, i, added = 1, 0, 0</w:t>
        <w:br/>
      </w:r>
    </w:p>
    <w:p>
      <w:r>
        <w:t xml:space="preserve">        while miss &lt;= n:</w:t>
        <w:br/>
      </w:r>
    </w:p>
    <w:p>
      <w:r>
        <w:t xml:space="preserve">            if i &lt; len(nums) and nums[i] &lt;= miss:</w:t>
        <w:br/>
      </w:r>
    </w:p>
    <w:p>
      <w:r>
        <w:t xml:space="preserve">                miss += nums[i]</w:t>
        <w:br/>
      </w:r>
    </w:p>
    <w:p>
      <w:r>
        <w:t xml:space="preserve">                i += 1</w:t>
        <w:br/>
      </w:r>
    </w:p>
    <w:p>
      <w:r>
        <w:t xml:space="preserve">            else:</w:t>
        <w:br/>
      </w:r>
    </w:p>
    <w:p>
      <w:r>
        <w:t xml:space="preserve">                miss += miss</w:t>
        <w:br/>
      </w:r>
    </w:p>
    <w:p>
      <w:r>
        <w:t xml:space="preserve">                added += 1</w:t>
        <w:br/>
      </w:r>
    </w:p>
    <w:p>
      <w:r>
        <w:t xml:space="preserve">        return added</w:t>
        <w:br/>
      </w:r>
    </w:p>
    <w:p>
      <w:r>
        <w:rPr>
          <w:b/>
        </w:rPr>
        <w:t>Best_solution:</w:t>
        <w:br/>
      </w:r>
    </w:p>
    <w:p>
      <w:r>
        <w:t xml:space="preserve">Solution + explanation </w:t>
        <w:br/>
      </w:r>
    </w:p>
    <w:p>
      <w:r>
        <w:t>int minPatches(vector&lt;int&gt;&amp; nums, int n) {</w:t>
        <w:br/>
      </w:r>
    </w:p>
    <w:p>
      <w:r>
        <w:t xml:space="preserve">    long miss = 1, added = 0, i = 0;</w:t>
        <w:br/>
      </w:r>
    </w:p>
    <w:p>
      <w:r>
        <w:t xml:space="preserve">    while (miss &lt;= n) {</w:t>
        <w:br/>
      </w:r>
    </w:p>
    <w:p>
      <w:r>
        <w:t xml:space="preserve">        if (i &lt; nums.size() &amp;&amp; nums[i] &lt;= miss) {</w:t>
        <w:br/>
      </w:r>
    </w:p>
    <w:p>
      <w:r>
        <w:t xml:space="preserve">            miss += nums[i++];</w:t>
        <w:br/>
      </w:r>
    </w:p>
    <w:p>
      <w:r>
        <w:t xml:space="preserve">        } else {</w:t>
        <w:br/>
      </w:r>
    </w:p>
    <w:p>
      <w:r>
        <w:t xml:space="preserve">            miss += miss;</w:t>
        <w:br/>
      </w:r>
    </w:p>
    <w:p>
      <w:r>
        <w:t xml:space="preserve">            added++;</w:t>
        <w:br/>
      </w:r>
    </w:p>
    <w:p>
      <w:r>
        <w:t xml:space="preserve">        }</w:t>
        <w:br/>
      </w:r>
    </w:p>
    <w:p>
      <w:r>
        <w:t xml:space="preserve">    }</w:t>
        <w:br/>
      </w:r>
    </w:p>
    <w:p>
      <w:r>
        <w:t xml:space="preserve">    return added;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331,Verify Preorder Serialization of a Binary Tree***:</w:t>
        <w:br/>
      </w:r>
    </w:p>
    <w:p>
      <w:r>
        <w:rPr>
          <w:b/>
        </w:rPr>
        <w:t>Python_solution:</w:t>
        <w:br/>
      </w:r>
    </w:p>
    <w:p>
      <w:r>
        <w:t xml:space="preserve">The simplest python solution with explanation (no stack, no recursion) </w:t>
        <w:br/>
      </w:r>
    </w:p>
    <w:p>
      <w:r>
        <w:t>class Solution(object):</w:t>
        <w:br/>
      </w:r>
    </w:p>
    <w:p>
      <w:r>
        <w:t xml:space="preserve">    def isValidSerialization(self, preorder):</w:t>
        <w:br/>
      </w:r>
    </w:p>
    <w:p>
      <w:r>
        <w:t xml:space="preserve">        """</w:t>
        <w:br/>
      </w:r>
    </w:p>
    <w:p>
      <w:r>
        <w:t xml:space="preserve">        :type preorder: str</w:t>
        <w:br/>
      </w:r>
    </w:p>
    <w:p>
      <w:r>
        <w:t xml:space="preserve">        :rtype: bool</w:t>
        <w:br/>
      </w:r>
    </w:p>
    <w:p>
      <w:r>
        <w:t xml:space="preserve">        """</w:t>
        <w:br/>
      </w:r>
    </w:p>
    <w:p>
      <w:r>
        <w:t xml:space="preserve">        # remember how many empty slots we have</w:t>
        <w:br/>
      </w:r>
    </w:p>
    <w:p>
      <w:r>
        <w:t xml:space="preserve">        # non-null nodes occupy one slot but create two new slots</w:t>
        <w:br/>
      </w:r>
    </w:p>
    <w:p>
      <w:r>
        <w:t xml:space="preserve">        # null nodes occupy one slot</w:t>
        <w:br/>
      </w:r>
    </w:p>
    <w:p>
      <w:r>
        <w:t xml:space="preserve">        </w:t>
        <w:br/>
      </w:r>
    </w:p>
    <w:p>
      <w:r>
        <w:t xml:space="preserve">        p = preorder.split(',')</w:t>
        <w:br/>
      </w:r>
    </w:p>
    <w:p>
      <w:r>
        <w:t xml:space="preserve">        </w:t>
        <w:br/>
      </w:r>
    </w:p>
    <w:p>
      <w:r>
        <w:t xml:space="preserve">        #initially we have one empty slot to put the root in it</w:t>
        <w:br/>
      </w:r>
    </w:p>
    <w:p>
      <w:r>
        <w:t xml:space="preserve">        slot = 1</w:t>
        <w:br/>
      </w:r>
    </w:p>
    <w:p>
      <w:r>
        <w:t xml:space="preserve">        for node in p:</w:t>
        <w:br/>
      </w:r>
    </w:p>
    <w:p>
      <w:r>
        <w:t xml:space="preserve">            </w:t>
        <w:br/>
      </w:r>
    </w:p>
    <w:p>
      <w:r>
        <w:t xml:space="preserve">            # no empty slot to put the current node</w:t>
        <w:br/>
      </w:r>
    </w:p>
    <w:p>
      <w:r>
        <w:t xml:space="preserve">            if slot == 0:</w:t>
        <w:br/>
      </w:r>
    </w:p>
    <w:p>
      <w:r>
        <w:t xml:space="preserve">                return False</w:t>
        <w:br/>
      </w:r>
    </w:p>
    <w:p>
      <w:r>
        <w:t xml:space="preserve">                </w:t>
        <w:br/>
      </w:r>
    </w:p>
    <w:p>
      <w:r>
        <w:t xml:space="preserve">            # a null node?</w:t>
        <w:br/>
      </w:r>
    </w:p>
    <w:p>
      <w:r>
        <w:t xml:space="preserve">            if node == '#':</w:t>
        <w:br/>
      </w:r>
    </w:p>
    <w:p>
      <w:r>
        <w:t xml:space="preserve">                # ocuppy slot</w:t>
        <w:br/>
      </w:r>
    </w:p>
    <w:p>
      <w:r>
        <w:t xml:space="preserve">                slot -= 1</w:t>
        <w:br/>
      </w:r>
    </w:p>
    <w:p>
      <w:r>
        <w:t xml:space="preserve">            else:</w:t>
        <w:br/>
      </w:r>
    </w:p>
    <w:p>
      <w:r>
        <w:t xml:space="preserve">                # create new slot</w:t>
        <w:br/>
      </w:r>
    </w:p>
    <w:p>
      <w:r>
        <w:t xml:space="preserve">                slot += 1</w:t>
        <w:br/>
      </w:r>
    </w:p>
    <w:p>
      <w:r>
        <w:t xml:space="preserve">        </w:t>
        <w:br/>
      </w:r>
    </w:p>
    <w:p>
      <w:r>
        <w:t xml:space="preserve">        #we don't allow empty slots at the end</w:t>
        <w:br/>
      </w:r>
    </w:p>
    <w:p>
      <w:r>
        <w:t xml:space="preserve">        return slot==0</w:t>
        <w:br/>
      </w:r>
    </w:p>
    <w:p>
      <w:r>
        <w:rPr>
          <w:b/>
        </w:rPr>
        <w:t>Best_solution:</w:t>
        <w:br/>
      </w:r>
    </w:p>
    <w:p>
      <w:r>
        <w:t xml:space="preserve">7 lines Easy Java Solution </w:t>
        <w:br/>
      </w:r>
    </w:p>
    <w:p>
      <w:r>
        <w:t>diff</w:t>
        <w:br/>
      </w:r>
    </w:p>
    <w:p>
      <w:r>
        <w:br/>
      </w:r>
    </w:p>
    <w:p>
      <w:r>
        <w:t>332,Reconstruct Itinerary***:</w:t>
        <w:br/>
      </w:r>
    </w:p>
    <w:p>
      <w:r>
        <w:rPr>
          <w:b/>
        </w:rPr>
        <w:t>Python_solution:</w:t>
        <w:br/>
      </w:r>
    </w:p>
    <w:p>
      <w:r>
        <w:t xml:space="preserve">Short Ruby / Python / Java / C++ </w:t>
        <w:br/>
      </w:r>
    </w:p>
    <w:p>
      <w:r>
        <w:t>def find_itinerary(tickets)</w:t>
        <w:br/>
      </w:r>
    </w:p>
    <w:p>
      <w:r>
        <w:t xml:space="preserve">  tickets = tickets.sort.reverse.group_by(&amp;:first)</w:t>
        <w:br/>
      </w:r>
    </w:p>
    <w:p>
      <w:r>
        <w:t xml:space="preserve">  route = []</w:t>
        <w:br/>
      </w:r>
    </w:p>
    <w:p>
      <w:r>
        <w:t xml:space="preserve">  visit = -&gt; airport {</w:t>
        <w:br/>
      </w:r>
    </w:p>
    <w:p>
      <w:r>
        <w:t xml:space="preserve">    visit[tickets[airport].pop()[1]] while (tickets[airport] || []).any?</w:t>
        <w:br/>
      </w:r>
    </w:p>
    <w:p>
      <w:r>
        <w:t xml:space="preserve">    route &lt;&lt; airport</w:t>
        <w:br/>
      </w:r>
    </w:p>
    <w:p>
      <w:r>
        <w:t xml:space="preserve">  }</w:t>
        <w:br/>
      </w:r>
    </w:p>
    <w:p>
      <w:r>
        <w:t xml:space="preserve">  visit["JFK"]</w:t>
        <w:br/>
      </w:r>
    </w:p>
    <w:p>
      <w:r>
        <w:t xml:space="preserve">  route.reverse</w:t>
        <w:br/>
      </w:r>
    </w:p>
    <w:p>
      <w:r>
        <w:t>end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Short Ruby / Python / Java / C++ </w:t>
        <w:br/>
      </w:r>
    </w:p>
    <w:p>
      <w:r>
        <w:t>def find_itinerary(tickets)</w:t>
        <w:br/>
      </w:r>
    </w:p>
    <w:p>
      <w:r>
        <w:t xml:space="preserve">  tickets = tickets.sort.reverse.group_by(&amp;:first)</w:t>
        <w:br/>
      </w:r>
    </w:p>
    <w:p>
      <w:r>
        <w:t xml:space="preserve">  route = []</w:t>
        <w:br/>
      </w:r>
    </w:p>
    <w:p>
      <w:r>
        <w:t xml:space="preserve">  visit = -&gt; airport {</w:t>
        <w:br/>
      </w:r>
    </w:p>
    <w:p>
      <w:r>
        <w:t xml:space="preserve">    visit[tickets[airport].pop()[1]] while (tickets[airport] || []).any?</w:t>
        <w:br/>
      </w:r>
    </w:p>
    <w:p>
      <w:r>
        <w:t xml:space="preserve">    route &lt;&lt; airport</w:t>
        <w:br/>
      </w:r>
    </w:p>
    <w:p>
      <w:r>
        <w:t xml:space="preserve">  }</w:t>
        <w:br/>
      </w:r>
    </w:p>
    <w:p>
      <w:r>
        <w:t xml:space="preserve">  visit["JFK"]</w:t>
        <w:br/>
      </w:r>
    </w:p>
    <w:p>
      <w:r>
        <w:t xml:space="preserve">  route.reverse</w:t>
        <w:br/>
      </w:r>
    </w:p>
    <w:p>
      <w:r>
        <w:t>end</w:t>
        <w:br/>
      </w:r>
    </w:p>
    <w:p>
      <w:r>
        <w:br/>
      </w:r>
    </w:p>
    <w:p>
      <w:r>
        <w:br/>
      </w:r>
    </w:p>
    <w:p>
      <w:r>
        <w:t>334,Increasing Triplet Subsequence***:</w:t>
        <w:br/>
      </w:r>
    </w:p>
    <w:p>
      <w:r>
        <w:rPr>
          <w:b/>
        </w:rPr>
        <w:t>Python_solution:</w:t>
        <w:br/>
      </w:r>
    </w:p>
    <w:p>
      <w:r>
        <w:t xml:space="preserve">Python Easy O(n) Solution </w:t>
        <w:br/>
      </w:r>
    </w:p>
    <w:p>
      <w:r>
        <w:t>def increasingTriplet(nums):</w:t>
        <w:br/>
      </w:r>
    </w:p>
    <w:p>
      <w:r>
        <w:t xml:space="preserve">    first = second = float('inf')</w:t>
        <w:br/>
      </w:r>
    </w:p>
    <w:p>
      <w:r>
        <w:t xml:space="preserve">    for n in nums:</w:t>
        <w:br/>
      </w:r>
    </w:p>
    <w:p>
      <w:r>
        <w:t xml:space="preserve">        if n &lt;= first:</w:t>
        <w:br/>
      </w:r>
    </w:p>
    <w:p>
      <w:r>
        <w:t xml:space="preserve">            first = n</w:t>
        <w:br/>
      </w:r>
    </w:p>
    <w:p>
      <w:r>
        <w:t xml:space="preserve">        elif n &lt;= second:</w:t>
        <w:br/>
      </w:r>
    </w:p>
    <w:p>
      <w:r>
        <w:t xml:space="preserve">            second = n</w:t>
        <w:br/>
      </w:r>
    </w:p>
    <w:p>
      <w:r>
        <w:t xml:space="preserve">        else:</w:t>
        <w:br/>
      </w:r>
    </w:p>
    <w:p>
      <w:r>
        <w:t xml:space="preserve">            return True</w:t>
        <w:br/>
      </w:r>
    </w:p>
    <w:p>
      <w:r>
        <w:t xml:space="preserve">    return False</w:t>
        <w:br/>
      </w:r>
    </w:p>
    <w:p>
      <w:r>
        <w:rPr>
          <w:b/>
        </w:rPr>
        <w:t>Best_solution:</w:t>
        <w:br/>
      </w:r>
    </w:p>
    <w:p>
      <w:r>
        <w:t xml:space="preserve">Clean and short, with comments, C++ </w:t>
        <w:br/>
      </w:r>
    </w:p>
    <w:p>
      <w:r>
        <w:t>bool increasingTriplet(vector&lt;int&gt;&amp; nums) {</w:t>
        <w:br/>
      </w:r>
    </w:p>
    <w:p>
      <w:r>
        <w:t xml:space="preserve">    int c1 = INT_MAX, c2 = INT_MAX;</w:t>
        <w:br/>
      </w:r>
    </w:p>
    <w:p>
      <w:r>
        <w:t xml:space="preserve">    for (int x : nums) {</w:t>
        <w:br/>
      </w:r>
    </w:p>
    <w:p>
      <w:r>
        <w:t xml:space="preserve">        if (x &lt;= c1) {</w:t>
        <w:br/>
      </w:r>
    </w:p>
    <w:p>
      <w:r>
        <w:t xml:space="preserve">            c1 = x;           // c1 is min seen so far (it's a candidate for 1st element)</w:t>
        <w:br/>
      </w:r>
    </w:p>
    <w:p>
      <w:r>
        <w:t xml:space="preserve">        } else if (x &lt;= c2) { // here when x &gt; c1, i.e. x might be either c2 or c3</w:t>
        <w:br/>
      </w:r>
    </w:p>
    <w:p>
      <w:r>
        <w:t xml:space="preserve">            c2 = x;           // x is better than the current c2, store it</w:t>
        <w:br/>
      </w:r>
    </w:p>
    <w:p>
      <w:r>
        <w:t xml:space="preserve">        } else {              // here when we have/had c1 &lt; c2 already and x &gt; c2</w:t>
        <w:br/>
      </w:r>
    </w:p>
    <w:p>
      <w:r>
        <w:t xml:space="preserve">            return true;      // the increasing subsequence of 3 elements exists</w:t>
        <w:br/>
      </w:r>
    </w:p>
    <w:p>
      <w:r>
        <w:t xml:space="preserve">        }</w:t>
        <w:br/>
      </w:r>
    </w:p>
    <w:p>
      <w:r>
        <w:t xml:space="preserve">    }</w:t>
        <w:br/>
      </w:r>
    </w:p>
    <w:p>
      <w:r>
        <w:t xml:space="preserve">    return false;</w:t>
        <w:br/>
      </w:r>
    </w:p>
    <w:p>
      <w:r>
        <w:t>}</w:t>
        <w:br/>
      </w:r>
    </w:p>
    <w:p>
      <w:r>
        <w:br/>
      </w:r>
    </w:p>
    <w:p>
      <w:r>
        <w:t>335,Self Crossing***:</w:t>
        <w:br/>
      </w:r>
    </w:p>
    <w:p>
      <w:r>
        <w:rPr>
          <w:b/>
        </w:rPr>
        <w:t>Python_solution:</w:t>
        <w:br/>
      </w:r>
    </w:p>
    <w:p>
      <w:r>
        <w:t xml:space="preserve">Another python... </w:t>
        <w:br/>
      </w:r>
    </w:p>
    <w:p>
      <w:r>
        <w:t>def isSelfCrossing(self, x):</w:t>
        <w:br/>
      </w:r>
    </w:p>
    <w:p>
      <w:r>
        <w:t xml:space="preserve">    return any(d &gt;= b &gt; 0 and (a &gt;= c or a &gt;= c-e &gt;= 0 and f &gt;= d-b)</w:t>
        <w:br/>
      </w:r>
    </w:p>
    <w:p>
      <w:r>
        <w:t xml:space="preserve">               for a, b, c, d, e, f in ((x[i:i+6] + [0] * 6)[:6]</w:t>
        <w:br/>
      </w:r>
    </w:p>
    <w:p>
      <w:r>
        <w:t xml:space="preserve">                                        for i in xrange(len(x))))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Java Oms with explanation </w:t>
        <w:br/>
      </w:r>
    </w:p>
    <w:p>
      <w:r>
        <w:t xml:space="preserve">// Categorize the self-crossing scenarios, there are 3 of them: </w:t>
        <w:br/>
      </w:r>
    </w:p>
    <w:p>
      <w:r>
        <w:t>// 1. Fourth line crosses first line and works for fifth line crosses second line and so on...</w:t>
        <w:br/>
      </w:r>
    </w:p>
    <w:p>
      <w:r>
        <w:t>// 2. Fifth line meets first line and works for the lines after</w:t>
        <w:br/>
      </w:r>
    </w:p>
    <w:p>
      <w:r>
        <w:t>// 3. Sixth line crosses first line and works for the lines after</w:t>
        <w:br/>
      </w:r>
    </w:p>
    <w:p>
      <w:r>
        <w:t>public class Solution {</w:t>
        <w:br/>
      </w:r>
    </w:p>
    <w:p>
      <w:r>
        <w:t xml:space="preserve">    public boolean isSelfCrossing(int[] x) {</w:t>
        <w:br/>
      </w:r>
    </w:p>
    <w:p>
      <w:r>
        <w:t xml:space="preserve">        int l = x.length;</w:t>
        <w:br/>
      </w:r>
    </w:p>
    <w:p>
      <w:r>
        <w:t xml:space="preserve">        if(l &lt;= 3) return false;</w:t>
        <w:br/>
      </w:r>
    </w:p>
    <w:p>
      <w:r>
        <w:t xml:space="preserve">        </w:t>
        <w:br/>
      </w:r>
    </w:p>
    <w:p>
      <w:r>
        <w:t xml:space="preserve">        for(int i = 3; i &lt; l; i++){</w:t>
        <w:br/>
      </w:r>
    </w:p>
    <w:p>
      <w:r>
        <w:t xml:space="preserve">            if(x[i] &gt;= x[i-2] &amp;&amp; x[i-1] &lt;= x[i-3]) return true;  //Fourth line crosses first line and onward</w:t>
        <w:br/>
      </w:r>
    </w:p>
    <w:p>
      <w:r>
        <w:t xml:space="preserve">            if(i &gt;=4)</w:t>
        <w:br/>
      </w:r>
    </w:p>
    <w:p>
      <w:r>
        <w:t xml:space="preserve">            {</w:t>
        <w:br/>
      </w:r>
    </w:p>
    <w:p>
      <w:r>
        <w:t xml:space="preserve">                if(x[i-1] == x[i-3] &amp;&amp; x[i] + x[i-4] &gt;= x[i-2]) return true; // Fifth line meets first line and onward</w:t>
        <w:br/>
      </w:r>
    </w:p>
    <w:p>
      <w:r>
        <w:t xml:space="preserve">            }</w:t>
        <w:br/>
      </w:r>
    </w:p>
    <w:p>
      <w:r>
        <w:t xml:space="preserve">            if(i &gt;=5)</w:t>
        <w:br/>
      </w:r>
    </w:p>
    <w:p>
      <w:r>
        <w:t xml:space="preserve">            {</w:t>
        <w:br/>
      </w:r>
    </w:p>
    <w:p>
      <w:r>
        <w:t xml:space="preserve">                if(x[i-2] - x[i-4] &gt;= 0 &amp;&amp; x[i] &gt;= x[i-2] - x[i-4] &amp;&amp; x[i-1] &gt;= x[i-3] - x[i-5] &amp;&amp; x[i-1] &lt;= x[i-3]) return true;  // Sixth line crosses first line and onward</w:t>
        <w:br/>
      </w:r>
    </w:p>
    <w:p>
      <w:r>
        <w:t xml:space="preserve">            }</w:t>
        <w:br/>
      </w:r>
    </w:p>
    <w:p>
      <w:r>
        <w:t xml:space="preserve">        }</w:t>
        <w:br/>
      </w:r>
    </w:p>
    <w:p>
      <w:r>
        <w:t xml:space="preserve">        return false;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t>336,Palindrome Pairs***:</w:t>
        <w:br/>
      </w:r>
    </w:p>
    <w:p>
      <w:r>
        <w:rPr>
          <w:b/>
        </w:rPr>
        <w:t>Python_solution:</w:t>
        <w:br/>
      </w:r>
    </w:p>
    <w:p>
      <w:r>
        <w:t xml:space="preserve">Python solution~ </w:t>
        <w:br/>
      </w:r>
    </w:p>
    <w:p>
      <w:r>
        <w:t xml:space="preserve">    wordict = {}</w:t>
        <w:br/>
      </w:r>
    </w:p>
    <w:p>
      <w:r>
        <w:t xml:space="preserve">    res = [] </w:t>
        <w:br/>
      </w:r>
    </w:p>
    <w:p>
      <w:r>
        <w:t xml:space="preserve">    for i in range(len(words)):</w:t>
        <w:br/>
      </w:r>
    </w:p>
    <w:p>
      <w:r>
        <w:t xml:space="preserve">        wordict[words[i]] = i</w:t>
        <w:br/>
      </w:r>
    </w:p>
    <w:p>
      <w:r>
        <w:t xml:space="preserve">    for i in range(len(words)):</w:t>
        <w:br/>
      </w:r>
    </w:p>
    <w:p>
      <w:r>
        <w:t xml:space="preserve">        for j in range(len(words[i])+1):</w:t>
        <w:br/>
      </w:r>
    </w:p>
    <w:p>
      <w:r>
        <w:t xml:space="preserve">            tmp1 = words[i][:j]</w:t>
        <w:br/>
      </w:r>
    </w:p>
    <w:p>
      <w:r>
        <w:t xml:space="preserve">            tmp2 = words[i][j:]</w:t>
        <w:br/>
      </w:r>
    </w:p>
    <w:p>
      <w:r>
        <w:t xml:space="preserve">            if tmp1[::-1] in wordict and wordict[tmp1[::-1]]!=i and tmp2 == tmp2[::-1]:</w:t>
        <w:br/>
      </w:r>
    </w:p>
    <w:p>
      <w:r>
        <w:t xml:space="preserve">                res.append([i,wordict[tmp1[::-1]]])</w:t>
        <w:br/>
      </w:r>
    </w:p>
    <w:p>
      <w:r>
        <w:t xml:space="preserve">            if j!=0 and tmp2[::-1] in wordict and wordict[tmp2[::-1]]!=i and tmp1 == tmp1[::-1]:</w:t>
        <w:br/>
      </w:r>
    </w:p>
    <w:p>
      <w:r>
        <w:t xml:space="preserve">                res.append([wordict[tmp2[::-1]],i])</w:t>
        <w:br/>
      </w:r>
    </w:p>
    <w:p>
      <w:r>
        <w:t xml:space="preserve">                </w:t>
        <w:br/>
      </w:r>
    </w:p>
    <w:p>
      <w:r>
        <w:t xml:space="preserve">    return res</w:t>
        <w:br/>
      </w:r>
    </w:p>
    <w:p>
      <w:r>
        <w:rPr>
          <w:b/>
        </w:rPr>
        <w:t>Best_solution:</w:t>
        <w:br/>
      </w:r>
    </w:p>
    <w:p>
      <w:r>
        <w:t xml:space="preserve">150 ms 45 lines JAVA solution </w:t>
        <w:br/>
      </w:r>
    </w:p>
    <w:p>
      <w:r>
        <w:t>public List&lt;List&lt;Integer&gt;&gt; palindromePairs(String[] words) {</w:t>
        <w:br/>
      </w:r>
    </w:p>
    <w:p>
      <w:r>
        <w:t xml:space="preserve">    List&lt;List&lt;Integer&gt;&gt; ret = new ArrayList&lt;&gt;(); </w:t>
        <w:br/>
      </w:r>
    </w:p>
    <w:p>
      <w:r>
        <w:t xml:space="preserve">    if (words == null || words.length &lt; 2) return ret;</w:t>
        <w:br/>
      </w:r>
    </w:p>
    <w:p>
      <w:r>
        <w:t xml:space="preserve">    Map&lt;String, Integer&gt; map = new HashMap&lt;String, Integer&gt;();</w:t>
        <w:br/>
      </w:r>
    </w:p>
    <w:p>
      <w:r>
        <w:t xml:space="preserve">    for (int i=0; i&lt;words.length; i++) map.put(words[i], i);</w:t>
        <w:br/>
      </w:r>
    </w:p>
    <w:p>
      <w:r>
        <w:t xml:space="preserve">    for (int i=0; i&lt;words.length; i++) {</w:t>
        <w:br/>
      </w:r>
    </w:p>
    <w:p>
      <w:r>
        <w:t xml:space="preserve">        // System.out.println(words[i]);</w:t>
        <w:br/>
      </w:r>
    </w:p>
    <w:p>
      <w:r>
        <w:t xml:space="preserve">        for (int j=0; j&lt;=words[i].length(); j++) { // notice it should be "j &lt;= words[i].length()"</w:t>
        <w:br/>
      </w:r>
    </w:p>
    <w:p>
      <w:r>
        <w:t xml:space="preserve">            String str1 = words[i].substring(0, j);</w:t>
        <w:br/>
      </w:r>
    </w:p>
    <w:p>
      <w:r>
        <w:t xml:space="preserve">            String str2 = words[i].substring(j);</w:t>
        <w:br/>
      </w:r>
    </w:p>
    <w:p>
      <w:r>
        <w:t xml:space="preserve">            if (isPalindrome(str1)) {</w:t>
        <w:br/>
      </w:r>
    </w:p>
    <w:p>
      <w:r>
        <w:t xml:space="preserve">                String str2rvs = new StringBuilder(str2).reverse().toString();</w:t>
        <w:br/>
      </w:r>
    </w:p>
    <w:p>
      <w:r>
        <w:t xml:space="preserve">                if (map.containsKey(str2rvs) &amp;&amp; map.get(str2rvs) != i) {</w:t>
        <w:br/>
      </w:r>
    </w:p>
    <w:p>
      <w:r>
        <w:t xml:space="preserve">                    List&lt;Integer&gt; list = new ArrayList&lt;Integer&gt;();</w:t>
        <w:br/>
      </w:r>
    </w:p>
    <w:p>
      <w:r>
        <w:t xml:space="preserve">                    list.add(map.get(str2rvs));</w:t>
        <w:br/>
      </w:r>
    </w:p>
    <w:p>
      <w:r>
        <w:t xml:space="preserve">                    list.add(i);</w:t>
        <w:br/>
      </w:r>
    </w:p>
    <w:p>
      <w:r>
        <w:t xml:space="preserve">                    ret.add(list);</w:t>
        <w:br/>
      </w:r>
    </w:p>
    <w:p>
      <w:r>
        <w:t xml:space="preserve">                    // System.out.printf("isPal(str1): %s\n", list.toString());</w:t>
        <w:br/>
      </w:r>
    </w:p>
    <w:p>
      <w:r>
        <w:t xml:space="preserve">                }</w:t>
        <w:br/>
      </w:r>
    </w:p>
    <w:p>
      <w:r>
        <w:t xml:space="preserve">            }</w:t>
        <w:br/>
      </w:r>
    </w:p>
    <w:p>
      <w:r>
        <w:t xml:space="preserve">            if (isPalindrome(str2)) {</w:t>
        <w:br/>
      </w:r>
    </w:p>
    <w:p>
      <w:r>
        <w:t xml:space="preserve">                String str1rvs = new StringBuilder(str1).reverse().toString();</w:t>
        <w:br/>
      </w:r>
    </w:p>
    <w:p>
      <w:r>
        <w:t xml:space="preserve">                // check "str.length() != 0" to avoid duplicates</w:t>
        <w:br/>
      </w:r>
    </w:p>
    <w:p>
      <w:r>
        <w:t xml:space="preserve">                if (map.containsKey(str1rvs) &amp;&amp; map.get(str1rvs) != i &amp;&amp; str2.length()!=0) { </w:t>
        <w:br/>
      </w:r>
    </w:p>
    <w:p>
      <w:r>
        <w:t xml:space="preserve">                    List&lt;Integer&gt; list = new ArrayList&lt;Integer&gt;();</w:t>
        <w:br/>
      </w:r>
    </w:p>
    <w:p>
      <w:r>
        <w:t xml:space="preserve">                    list.add(i);</w:t>
        <w:br/>
      </w:r>
    </w:p>
    <w:p>
      <w:r>
        <w:t xml:space="preserve">                    list.add(map.get(str1rvs));</w:t>
        <w:br/>
      </w:r>
    </w:p>
    <w:p>
      <w:r>
        <w:t xml:space="preserve">                    ret.add(list);</w:t>
        <w:br/>
      </w:r>
    </w:p>
    <w:p>
      <w:r>
        <w:t xml:space="preserve">                    // System.out.printf("isPal(str2): %s\n", list.toString());</w:t>
        <w:br/>
      </w:r>
    </w:p>
    <w:p>
      <w:r>
        <w:t xml:space="preserve">                }</w:t>
        <w:br/>
      </w:r>
    </w:p>
    <w:p>
      <w:r>
        <w:t xml:space="preserve">            }</w:t>
        <w:br/>
      </w:r>
    </w:p>
    <w:p>
      <w:r>
        <w:t xml:space="preserve">        }</w:t>
        <w:br/>
      </w:r>
    </w:p>
    <w:p>
      <w:r>
        <w:t xml:space="preserve">    }</w:t>
        <w:br/>
      </w:r>
    </w:p>
    <w:p>
      <w:r>
        <w:t xml:space="preserve">    return ret;</w:t>
        <w:br/>
      </w:r>
    </w:p>
    <w:p>
      <w:r>
        <w:t>}</w:t>
        <w:br/>
      </w:r>
    </w:p>
    <w:p>
      <w:r>
        <w:br/>
      </w:r>
    </w:p>
    <w:p>
      <w:r>
        <w:t>private boolean isPalindrome(String str) {</w:t>
        <w:br/>
      </w:r>
    </w:p>
    <w:p>
      <w:r>
        <w:t xml:space="preserve">    int left = 0;</w:t>
        <w:br/>
      </w:r>
    </w:p>
    <w:p>
      <w:r>
        <w:t xml:space="preserve">    int right = str.length() - 1;</w:t>
        <w:br/>
      </w:r>
    </w:p>
    <w:p>
      <w:r>
        <w:t xml:space="preserve">    while (left &lt;= right) {</w:t>
        <w:br/>
      </w:r>
    </w:p>
    <w:p>
      <w:r>
        <w:t xml:space="preserve">        if (str.charAt(left++) !=  str.charAt(right--)) return false;</w:t>
        <w:br/>
      </w:r>
    </w:p>
    <w:p>
      <w:r>
        <w:t xml:space="preserve">    }</w:t>
        <w:br/>
      </w:r>
    </w:p>
    <w:p>
      <w:r>
        <w:t xml:space="preserve">    return true;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337,House Robber III***:</w:t>
        <w:br/>
      </w:r>
    </w:p>
    <w:p>
      <w:r>
        <w:rPr>
          <w:b/>
        </w:rPr>
        <w:t>Python_solution:</w:t>
        <w:br/>
      </w:r>
    </w:p>
    <w:p>
      <w:r>
        <w:t xml:space="preserve">C++, JAVA, PYTHON &amp;  explanation </w:t>
        <w:br/>
      </w:r>
    </w:p>
    <w:p>
      <w:r>
        <w:t>f1(node)</w:t>
        <w:br/>
      </w:r>
    </w:p>
    <w:p>
      <w:r>
        <w:rPr>
          <w:b/>
        </w:rPr>
        <w:t>Best_solution:</w:t>
        <w:br/>
      </w:r>
    </w:p>
    <w:p>
      <w:r>
        <w:t xml:space="preserve">Step by step tackling of the problem </w:t>
        <w:br/>
      </w:r>
    </w:p>
    <w:p>
      <w:r>
        <w:t>root</w:t>
        <w:br/>
      </w:r>
    </w:p>
    <w:p>
      <w:r>
        <w:br/>
      </w:r>
    </w:p>
    <w:p>
      <w:r>
        <w:t>338,Counting Bits***:</w:t>
        <w:br/>
      </w:r>
    </w:p>
    <w:p>
      <w:r>
        <w:rPr>
          <w:b/>
        </w:rPr>
        <w:t>Python_solution:</w:t>
        <w:br/>
      </w:r>
    </w:p>
    <w:p>
      <w:r>
        <w:t xml:space="preserve">Simple Python Solution </w:t>
        <w:br/>
      </w:r>
    </w:p>
    <w:p>
      <w:r>
        <w:t>def countBits(self, num):</w:t>
        <w:br/>
      </w:r>
    </w:p>
    <w:p>
      <w:r>
        <w:t xml:space="preserve">        """</w:t>
        <w:br/>
      </w:r>
    </w:p>
    <w:p>
      <w:r>
        <w:t xml:space="preserve">        :type num: int</w:t>
        <w:br/>
      </w:r>
    </w:p>
    <w:p>
      <w:r>
        <w:t xml:space="preserve">        :rtype: List[int]</w:t>
        <w:br/>
      </w:r>
    </w:p>
    <w:p>
      <w:r>
        <w:t xml:space="preserve">        """</w:t>
        <w:br/>
      </w:r>
    </w:p>
    <w:p>
      <w:r>
        <w:t xml:space="preserve">        </w:t>
        <w:br/>
      </w:r>
    </w:p>
    <w:p>
      <w:r>
        <w:t xml:space="preserve">        iniArr = [0]</w:t>
        <w:br/>
      </w:r>
    </w:p>
    <w:p>
      <w:r>
        <w:t xml:space="preserve">        if num &gt; 0:</w:t>
        <w:br/>
      </w:r>
    </w:p>
    <w:p>
      <w:r>
        <w:t xml:space="preserve">            amountToAdd = 1</w:t>
        <w:br/>
      </w:r>
    </w:p>
    <w:p>
      <w:r>
        <w:t xml:space="preserve">            while len(iniArr) &lt; num + 1:</w:t>
        <w:br/>
      </w:r>
    </w:p>
    <w:p>
      <w:r>
        <w:t xml:space="preserve">                iniArr.extend([x+1 for x in iniArr])</w:t>
        <w:br/>
      </w:r>
    </w:p>
    <w:p>
      <w:r>
        <w:t xml:space="preserve">        </w:t>
        <w:br/>
      </w:r>
    </w:p>
    <w:p>
      <w:r>
        <w:t xml:space="preserve">        return iniArr[0:num+1]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Three-Line Java Solution </w:t>
        <w:br/>
      </w:r>
    </w:p>
    <w:p>
      <w:r>
        <w:t>public int[] countBits(int num) {</w:t>
        <w:br/>
      </w:r>
    </w:p>
    <w:p>
      <w:r>
        <w:t xml:space="preserve">    int[] f = new int[num + 1];</w:t>
        <w:br/>
      </w:r>
    </w:p>
    <w:p>
      <w:r>
        <w:t xml:space="preserve">    for (int i=1; i&lt;=num; i++) f[i] = f[i &gt;&gt; 1] + (i &amp; 1);</w:t>
        <w:br/>
      </w:r>
    </w:p>
    <w:p>
      <w:r>
        <w:t xml:space="preserve">    return f;</w:t>
        <w:br/>
      </w:r>
    </w:p>
    <w:p>
      <w:r>
        <w:t>}</w:t>
        <w:br/>
      </w:r>
    </w:p>
    <w:p>
      <w:r>
        <w:br/>
      </w:r>
    </w:p>
    <w:p>
      <w:r>
        <w:t>341,Flatten Nested List Iterator***:</w:t>
        <w:br/>
      </w:r>
    </w:p>
    <w:p>
      <w:r>
        <w:rPr>
          <w:b/>
        </w:rPr>
        <w:t>Python_solution:</w:t>
        <w:br/>
      </w:r>
    </w:p>
    <w:p>
      <w:r>
        <w:t xml:space="preserve">Real iterator in Python, Java, C++ </w:t>
        <w:br/>
      </w:r>
    </w:p>
    <w:p>
      <w:r>
        <w:t>hasNext</w:t>
        <w:br/>
      </w:r>
    </w:p>
    <w:p>
      <w:r>
        <w:rPr>
          <w:b/>
        </w:rPr>
        <w:t>Best_solution:</w:t>
        <w:br/>
      </w:r>
    </w:p>
    <w:p>
      <w:r>
        <w:t xml:space="preserve">Simple Java solution using a stack with explanation </w:t>
        <w:br/>
      </w:r>
    </w:p>
    <w:p>
      <w:r>
        <w:t>public class NestedIterator implements Iterator&lt;Integer&gt; {</w:t>
        <w:br/>
      </w:r>
    </w:p>
    <w:p>
      <w:r>
        <w:t xml:space="preserve">    Stack&lt;NestedInteger&gt; stack = new Stack&lt;&gt;();</w:t>
        <w:br/>
      </w:r>
    </w:p>
    <w:p>
      <w:r>
        <w:t xml:space="preserve">    public NestedIterator(List&lt;NestedInteger&gt; nestedList) {</w:t>
        <w:br/>
      </w:r>
    </w:p>
    <w:p>
      <w:r>
        <w:t xml:space="preserve">        for(int i = nestedList.size() - 1; i &gt;= 0; i--) {</w:t>
        <w:br/>
      </w:r>
    </w:p>
    <w:p>
      <w:r>
        <w:t xml:space="preserve">            stack.push(nestedList.get(i));</w:t>
        <w:br/>
      </w:r>
    </w:p>
    <w:p>
      <w:r>
        <w:t xml:space="preserve">        }</w:t>
        <w:br/>
      </w:r>
    </w:p>
    <w:p>
      <w:r>
        <w:t xml:space="preserve">    }</w:t>
        <w:br/>
      </w:r>
    </w:p>
    <w:p>
      <w:r>
        <w:br/>
      </w:r>
    </w:p>
    <w:p>
      <w:r>
        <w:t xml:space="preserve">    @Override</w:t>
        <w:br/>
      </w:r>
    </w:p>
    <w:p>
      <w:r>
        <w:t xml:space="preserve">    public Integer next() {</w:t>
        <w:br/>
      </w:r>
    </w:p>
    <w:p>
      <w:r>
        <w:t xml:space="preserve">        return stack.pop().getInteger();</w:t>
        <w:br/>
      </w:r>
    </w:p>
    <w:p>
      <w:r>
        <w:t xml:space="preserve">    }</w:t>
        <w:br/>
      </w:r>
    </w:p>
    <w:p>
      <w:r>
        <w:br/>
      </w:r>
    </w:p>
    <w:p>
      <w:r>
        <w:t xml:space="preserve">    @Override</w:t>
        <w:br/>
      </w:r>
    </w:p>
    <w:p>
      <w:r>
        <w:t xml:space="preserve">    public boolean hasNext() {</w:t>
        <w:br/>
      </w:r>
    </w:p>
    <w:p>
      <w:r>
        <w:t xml:space="preserve">        while(!stack.isEmpty()) {</w:t>
        <w:br/>
      </w:r>
    </w:p>
    <w:p>
      <w:r>
        <w:t xml:space="preserve">            NestedInteger curr = stack.peek();</w:t>
        <w:br/>
      </w:r>
    </w:p>
    <w:p>
      <w:r>
        <w:t xml:space="preserve">            if(curr.isInteger()) {</w:t>
        <w:br/>
      </w:r>
    </w:p>
    <w:p>
      <w:r>
        <w:t xml:space="preserve">                return true;</w:t>
        <w:br/>
      </w:r>
    </w:p>
    <w:p>
      <w:r>
        <w:t xml:space="preserve">            }</w:t>
        <w:br/>
      </w:r>
    </w:p>
    <w:p>
      <w:r>
        <w:t xml:space="preserve">            stack.pop();</w:t>
        <w:br/>
      </w:r>
    </w:p>
    <w:p>
      <w:r>
        <w:t xml:space="preserve">            for(int i = curr.getList().size() - 1; i &gt;= 0; i--) {</w:t>
        <w:br/>
      </w:r>
    </w:p>
    <w:p>
      <w:r>
        <w:t xml:space="preserve">                stack.push(curr.getList().get(i));</w:t>
        <w:br/>
      </w:r>
    </w:p>
    <w:p>
      <w:r>
        <w:t xml:space="preserve">            }</w:t>
        <w:br/>
      </w:r>
    </w:p>
    <w:p>
      <w:r>
        <w:t xml:space="preserve">        }</w:t>
        <w:br/>
      </w:r>
    </w:p>
    <w:p>
      <w:r>
        <w:t xml:space="preserve">        return false;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t>342,Power of Four***:</w:t>
        <w:br/>
      </w:r>
    </w:p>
    <w:p>
      <w:r>
        <w:rPr>
          <w:b/>
        </w:rPr>
        <w:t>Python_solution:</w:t>
        <w:br/>
      </w:r>
    </w:p>
    <w:p>
      <w:r>
        <w:t xml:space="preserve">Python one line solution with explanations </w:t>
        <w:br/>
      </w:r>
    </w:p>
    <w:p>
      <w:r>
        <w:t>def isPowerOfFour(self, num):</w:t>
        <w:br/>
      </w:r>
    </w:p>
    <w:p>
      <w:r>
        <w:t xml:space="preserve">        return num != 0 and num &amp;(num-1) == 0 and num &amp; 1431655765== num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Java 1-line (cheating for the purpose of not using loops) </w:t>
        <w:br/>
      </w:r>
    </w:p>
    <w:p>
      <w:r>
        <w:t xml:space="preserve">    public boolean isPowerOfFour(int num) {</w:t>
        <w:br/>
      </w:r>
    </w:p>
    <w:p>
      <w:r>
        <w:t xml:space="preserve">        return num &gt; 0 &amp;&amp; (num&amp;(num-1)) == 0 &amp;&amp; (num &amp; 0x55555555) != 0;</w:t>
        <w:br/>
      </w:r>
    </w:p>
    <w:p>
      <w:r>
        <w:t xml:space="preserve">        //0x55555555 is to get rid of those power of 2 but not power of 4</w:t>
        <w:br/>
      </w:r>
    </w:p>
    <w:p>
      <w:r>
        <w:t xml:space="preserve">        //so that the single 1 bit always appears at the odd position </w:t>
        <w:br/>
      </w:r>
    </w:p>
    <w:p>
      <w:r>
        <w:t xml:space="preserve">    }</w:t>
        <w:br/>
      </w:r>
    </w:p>
    <w:p>
      <w:r>
        <w:br/>
      </w:r>
    </w:p>
    <w:p>
      <w:r>
        <w:t>343,Integer Break***:</w:t>
        <w:br/>
      </w:r>
    </w:p>
    <w:p>
      <w:r>
        <w:rPr>
          <w:b/>
        </w:rPr>
        <w:t>Python_solution:</w:t>
        <w:br/>
      </w:r>
    </w:p>
    <w:p>
      <w:r>
        <w:t xml:space="preserve">Python solution (40ms) with explanation </w:t>
        <w:br/>
      </w:r>
    </w:p>
    <w:p>
      <w:r>
        <w:t>class Solution(object):</w:t>
        <w:br/>
      </w:r>
    </w:p>
    <w:p>
      <w:r>
        <w:t xml:space="preserve">    def integerBreak(self, n):</w:t>
        <w:br/>
      </w:r>
    </w:p>
    <w:p>
      <w:r>
        <w:t xml:space="preserve">        """</w:t>
        <w:br/>
      </w:r>
    </w:p>
    <w:p>
      <w:r>
        <w:t xml:space="preserve">        :type n: int</w:t>
        <w:br/>
      </w:r>
    </w:p>
    <w:p>
      <w:r>
        <w:t xml:space="preserve">        :rtype: int</w:t>
        <w:br/>
      </w:r>
    </w:p>
    <w:p>
      <w:r>
        <w:t xml:space="preserve">        """</w:t>
        <w:br/>
      </w:r>
    </w:p>
    <w:p>
      <w:r>
        <w:t xml:space="preserve">        if n == 2:</w:t>
        <w:br/>
      </w:r>
    </w:p>
    <w:p>
      <w:r>
        <w:t xml:space="preserve">            return 1</w:t>
        <w:br/>
      </w:r>
    </w:p>
    <w:p>
      <w:r>
        <w:t xml:space="preserve">        if n == 3:</w:t>
        <w:br/>
      </w:r>
    </w:p>
    <w:p>
      <w:r>
        <w:t xml:space="preserve">            return 2</w:t>
        <w:br/>
      </w:r>
    </w:p>
    <w:p>
      <w:r>
        <w:t xml:space="preserve">        list_3 = [3] * (n/3) # generate a list of 3</w:t>
        <w:br/>
      </w:r>
    </w:p>
    <w:p>
      <w:r>
        <w:t xml:space="preserve">        mod_3 = n%3</w:t>
        <w:br/>
      </w:r>
    </w:p>
    <w:p>
      <w:r>
        <w:t xml:space="preserve">        if mod_3 == 1: # if a 1 is left, then add it to the first element to get a 4</w:t>
        <w:br/>
      </w:r>
    </w:p>
    <w:p>
      <w:r>
        <w:t xml:space="preserve">            list_3[0] += 1</w:t>
        <w:br/>
      </w:r>
    </w:p>
    <w:p>
      <w:r>
        <w:t xml:space="preserve">        if mod_3 == 2: # if a 2 is left, then put it into the list</w:t>
        <w:br/>
      </w:r>
    </w:p>
    <w:p>
      <w:r>
        <w:t xml:space="preserve">            list_3.append(2)</w:t>
        <w:br/>
      </w:r>
    </w:p>
    <w:p>
      <w:r>
        <w:t xml:space="preserve">        return reduce(lambda a, b: a*b, list_3)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Why factor 2 or 3? The math behind this problem. </w:t>
        <w:br/>
      </w:r>
    </w:p>
    <w:p>
      <w:r>
        <w:t>None</w:t>
        <w:br/>
      </w:r>
    </w:p>
    <w:p>
      <w:r>
        <w:br/>
      </w:r>
    </w:p>
    <w:p>
      <w:r>
        <w:t>344,Reverse String***:</w:t>
        <w:br/>
      </w:r>
    </w:p>
    <w:p>
      <w:r>
        <w:rPr>
          <w:b/>
        </w:rPr>
        <w:t>Python_solution:</w:t>
        <w:br/>
      </w:r>
    </w:p>
    <w:p>
      <w:r>
        <w:t xml:space="preserve">Python solution </w:t>
        <w:br/>
      </w:r>
    </w:p>
    <w:p>
      <w:r>
        <w:t xml:space="preserve">   class Solution(object):</w:t>
        <w:br/>
      </w:r>
    </w:p>
    <w:p>
      <w:r>
        <w:t xml:space="preserve">        def reverseString(self, s):</w:t>
        <w:br/>
      </w:r>
    </w:p>
    <w:p>
      <w:r>
        <w:t xml:space="preserve">            """</w:t>
        <w:br/>
      </w:r>
    </w:p>
    <w:p>
      <w:r>
        <w:t xml:space="preserve">            :type s: str</w:t>
        <w:br/>
      </w:r>
    </w:p>
    <w:p>
      <w:r>
        <w:t xml:space="preserve">            :rtype: str</w:t>
        <w:br/>
      </w:r>
    </w:p>
    <w:p>
      <w:r>
        <w:t xml:space="preserve">            """</w:t>
        <w:br/>
      </w:r>
    </w:p>
    <w:p>
      <w:r>
        <w:t xml:space="preserve">            return s[::-1]</w:t>
        <w:br/>
      </w:r>
    </w:p>
    <w:p>
      <w:r>
        <w:rPr>
          <w:b/>
        </w:rPr>
        <w:t>Best_solution:</w:t>
        <w:br/>
      </w:r>
    </w:p>
    <w:p>
      <w:r>
        <w:t xml:space="preserve">[JAVA] Simple and Clean with Explanations [6 Solutions] </w:t>
        <w:br/>
      </w:r>
    </w:p>
    <w:p>
      <w:r>
        <w:t>public class Solution {</w:t>
        <w:br/>
      </w:r>
    </w:p>
    <w:p>
      <w:r>
        <w:t xml:space="preserve">    public String reverseString(String s) {</w:t>
        <w:br/>
      </w:r>
    </w:p>
    <w:p>
      <w:r>
        <w:t xml:space="preserve">        char[] word = s.toCharArray();</w:t>
        <w:br/>
      </w:r>
    </w:p>
    <w:p>
      <w:r>
        <w:t xml:space="preserve">        int i = 0;</w:t>
        <w:br/>
      </w:r>
    </w:p>
    <w:p>
      <w:r>
        <w:t xml:space="preserve">        int j = s.length() - 1;</w:t>
        <w:br/>
      </w:r>
    </w:p>
    <w:p>
      <w:r>
        <w:t xml:space="preserve">        while (i &lt; j) {</w:t>
        <w:br/>
      </w:r>
    </w:p>
    <w:p>
      <w:r>
        <w:t xml:space="preserve">            char temp = word[i];</w:t>
        <w:br/>
      </w:r>
    </w:p>
    <w:p>
      <w:r>
        <w:t xml:space="preserve">            word[i] = word[j];</w:t>
        <w:br/>
      </w:r>
    </w:p>
    <w:p>
      <w:r>
        <w:t xml:space="preserve">            word[j] = temp;</w:t>
        <w:br/>
      </w:r>
    </w:p>
    <w:p>
      <w:r>
        <w:t xml:space="preserve">            i++;</w:t>
        <w:br/>
      </w:r>
    </w:p>
    <w:p>
      <w:r>
        <w:t xml:space="preserve">            j--;</w:t>
        <w:br/>
      </w:r>
    </w:p>
    <w:p>
      <w:r>
        <w:t xml:space="preserve">        }</w:t>
        <w:br/>
      </w:r>
    </w:p>
    <w:p>
      <w:r>
        <w:t xml:space="preserve">        return new String(word);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345,Reverse Vowels of a String***:</w:t>
        <w:br/>
      </w:r>
    </w:p>
    <w:p>
      <w:r>
        <w:rPr>
          <w:b/>
        </w:rPr>
        <w:t>Python_solution:</w:t>
        <w:br/>
      </w:r>
    </w:p>
    <w:p>
      <w:r>
        <w:t xml:space="preserve">1-2 lines Python/Ruby </w:t>
        <w:br/>
      </w:r>
    </w:p>
    <w:p>
      <w:r>
        <w:t>def reverse_vowels(s)</w:t>
        <w:br/>
      </w:r>
    </w:p>
    <w:p>
      <w:r>
        <w:t xml:space="preserve">  vowels = s.scan(/[aeiou]/i)</w:t>
        <w:br/>
      </w:r>
    </w:p>
    <w:p>
      <w:r>
        <w:t xml:space="preserve">  s.gsub(/[aeiou]/i) { vowels.pop }</w:t>
        <w:br/>
      </w:r>
    </w:p>
    <w:p>
      <w:r>
        <w:t>end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Java Standard Two Pointer Solution </w:t>
        <w:br/>
      </w:r>
    </w:p>
    <w:p>
      <w:r>
        <w:t>public class Solution {</w:t>
        <w:br/>
      </w:r>
    </w:p>
    <w:p>
      <w:r>
        <w:t>public String reverseVowels(String s) {</w:t>
        <w:br/>
      </w:r>
    </w:p>
    <w:p>
      <w:r>
        <w:t xml:space="preserve">    if(s == null || s.length()==0) return s;</w:t>
        <w:br/>
      </w:r>
    </w:p>
    <w:p>
      <w:r>
        <w:t xml:space="preserve">    String vowels = "aeiouAEIOU";</w:t>
        <w:br/>
      </w:r>
    </w:p>
    <w:p>
      <w:r>
        <w:t xml:space="preserve">    char[] chars = s.toCharArray();</w:t>
        <w:br/>
      </w:r>
    </w:p>
    <w:p>
      <w:r>
        <w:t xml:space="preserve">    int start = 0;</w:t>
        <w:br/>
      </w:r>
    </w:p>
    <w:p>
      <w:r>
        <w:t xml:space="preserve">    int end = s.length()-1;</w:t>
        <w:br/>
      </w:r>
    </w:p>
    <w:p>
      <w:r>
        <w:t xml:space="preserve">    while(start&lt;end){</w:t>
        <w:br/>
      </w:r>
    </w:p>
    <w:p>
      <w:r>
        <w:t xml:space="preserve">        </w:t>
        <w:br/>
      </w:r>
    </w:p>
    <w:p>
      <w:r>
        <w:t xml:space="preserve">        while(start&lt;end &amp;&amp; !vowels.contains(chars[start]+"")){</w:t>
        <w:br/>
      </w:r>
    </w:p>
    <w:p>
      <w:r>
        <w:t xml:space="preserve">            start++;</w:t>
        <w:br/>
      </w:r>
    </w:p>
    <w:p>
      <w:r>
        <w:t xml:space="preserve">        }</w:t>
        <w:br/>
      </w:r>
    </w:p>
    <w:p>
      <w:r>
        <w:t xml:space="preserve">        </w:t>
        <w:br/>
      </w:r>
    </w:p>
    <w:p>
      <w:r>
        <w:t xml:space="preserve">        while(start&lt;end &amp;&amp; !vowels.contains(chars[end]+"")){</w:t>
        <w:br/>
      </w:r>
    </w:p>
    <w:p>
      <w:r>
        <w:t xml:space="preserve">            end--;</w:t>
        <w:br/>
      </w:r>
    </w:p>
    <w:p>
      <w:r>
        <w:t xml:space="preserve">        }</w:t>
        <w:br/>
      </w:r>
    </w:p>
    <w:p>
      <w:r>
        <w:t xml:space="preserve">        </w:t>
        <w:br/>
      </w:r>
    </w:p>
    <w:p>
      <w:r>
        <w:t xml:space="preserve">        char temp = chars[start];</w:t>
        <w:br/>
      </w:r>
    </w:p>
    <w:p>
      <w:r>
        <w:t xml:space="preserve">        chars[start] = chars[end];</w:t>
        <w:br/>
      </w:r>
    </w:p>
    <w:p>
      <w:r>
        <w:t xml:space="preserve">        chars[end] = temp;</w:t>
        <w:br/>
      </w:r>
    </w:p>
    <w:p>
      <w:r>
        <w:t xml:space="preserve">        </w:t>
        <w:br/>
      </w:r>
    </w:p>
    <w:p>
      <w:r>
        <w:t xml:space="preserve">        start++;</w:t>
        <w:br/>
      </w:r>
    </w:p>
    <w:p>
      <w:r>
        <w:t xml:space="preserve">        end--;</w:t>
        <w:br/>
      </w:r>
    </w:p>
    <w:p>
      <w:r>
        <w:t xml:space="preserve">    }</w:t>
        <w:br/>
      </w:r>
    </w:p>
    <w:p>
      <w:r>
        <w:t xml:space="preserve">    return new String(chars);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347,Top K Frequent Elements***:</w:t>
        <w:br/>
      </w:r>
    </w:p>
    <w:p>
      <w:r>
        <w:rPr>
          <w:b/>
        </w:rPr>
        <w:t>Python_solution:</w:t>
        <w:br/>
      </w:r>
    </w:p>
    <w:p>
      <w:r>
        <w:t xml:space="preserve">1-line Python Solution using Counter with explanation </w:t>
        <w:br/>
      </w:r>
    </w:p>
    <w:p>
      <w:r>
        <w:t>import collections</w:t>
        <w:br/>
      </w:r>
    </w:p>
    <w:p>
      <w:r>
        <w:br/>
      </w:r>
    </w:p>
    <w:p>
      <w:r>
        <w:t>class Solution(object):</w:t>
        <w:br/>
      </w:r>
    </w:p>
    <w:p>
      <w:r>
        <w:t xml:space="preserve">    def topKFrequent(self, nums, k):</w:t>
        <w:br/>
      </w:r>
    </w:p>
    <w:p>
      <w:r>
        <w:t xml:space="preserve">        """</w:t>
        <w:br/>
      </w:r>
    </w:p>
    <w:p>
      <w:r>
        <w:t xml:space="preserve">        :type nums: List[int]</w:t>
        <w:br/>
      </w:r>
    </w:p>
    <w:p>
      <w:r>
        <w:t xml:space="preserve">        :type k: int</w:t>
        <w:br/>
      </w:r>
    </w:p>
    <w:p>
      <w:r>
        <w:t xml:space="preserve">        :rtype: List[int]</w:t>
        <w:br/>
      </w:r>
    </w:p>
    <w:p>
      <w:r>
        <w:t xml:space="preserve">        """</w:t>
        <w:br/>
      </w:r>
    </w:p>
    <w:p>
      <w:r>
        <w:t xml:space="preserve">        # Use Counter to extract the top k frequent elements</w:t>
        <w:br/>
      </w:r>
    </w:p>
    <w:p>
      <w:r>
        <w:t xml:space="preserve">        # most_common(k) return a list of tuples, where the first item of the tuple is the element,</w:t>
        <w:br/>
      </w:r>
    </w:p>
    <w:p>
      <w:r>
        <w:t xml:space="preserve">        # and the second item of the tuple is the count</w:t>
        <w:br/>
      </w:r>
    </w:p>
    <w:p>
      <w:r>
        <w:t xml:space="preserve">        # Thus, the built-in zip function could be used to extract the first item from the tuples</w:t>
        <w:br/>
      </w:r>
    </w:p>
    <w:p>
      <w:r>
        <w:t xml:space="preserve">        return zip(*collections.Counter(nums).most_common(k))[0]</w:t>
        <w:br/>
      </w:r>
    </w:p>
    <w:p>
      <w:r>
        <w:rPr>
          <w:b/>
        </w:rPr>
        <w:t>Best_solution:</w:t>
        <w:br/>
      </w:r>
    </w:p>
    <w:p>
      <w:r>
        <w:t xml:space="preserve">Java O(n) Solution - Bucket Sort </w:t>
        <w:br/>
      </w:r>
    </w:p>
    <w:p>
      <w:r>
        <w:t>public List&lt;Integer&gt; topKFrequent(int[] nums, int k) {</w:t>
        <w:br/>
      </w:r>
    </w:p>
    <w:p>
      <w:r>
        <w:br/>
      </w:r>
    </w:p>
    <w:p>
      <w:r>
        <w:tab/>
        <w:t>List&lt;Integer&gt;[] bucket = new List[nums.length + 1];</w:t>
        <w:br/>
      </w:r>
    </w:p>
    <w:p>
      <w:r>
        <w:tab/>
        <w:t>Map&lt;Integer, Integer&gt; frequencyMap = new HashMap&lt;Integer, Integer&gt;();</w:t>
        <w:br/>
      </w:r>
    </w:p>
    <w:p>
      <w:r>
        <w:br/>
      </w:r>
    </w:p>
    <w:p>
      <w:r>
        <w:tab/>
        <w:t>for (int n : nums) {</w:t>
        <w:br/>
      </w:r>
    </w:p>
    <w:p>
      <w:r>
        <w:tab/>
        <w:tab/>
        <w:t>frequencyMap.put(n, frequencyMap.getOrDefault(n, 0) + 1);</w:t>
        <w:br/>
      </w:r>
    </w:p>
    <w:p>
      <w:r>
        <w:tab/>
        <w:t>}</w:t>
        <w:br/>
      </w:r>
    </w:p>
    <w:p>
      <w:r>
        <w:br/>
      </w:r>
    </w:p>
    <w:p>
      <w:r>
        <w:tab/>
        <w:t>for (int key : frequencyMap.keySet()) {</w:t>
        <w:br/>
      </w:r>
    </w:p>
    <w:p>
      <w:r>
        <w:tab/>
        <w:tab/>
        <w:t>int frequency = frequencyMap.get(key);</w:t>
        <w:br/>
      </w:r>
    </w:p>
    <w:p>
      <w:r>
        <w:tab/>
        <w:tab/>
        <w:t>if (bucket[frequency] == null) {</w:t>
        <w:br/>
      </w:r>
    </w:p>
    <w:p>
      <w:r>
        <w:tab/>
        <w:tab/>
        <w:tab/>
        <w:t>bucket[frequency] = new ArrayList&lt;&gt;();</w:t>
        <w:br/>
      </w:r>
    </w:p>
    <w:p>
      <w:r>
        <w:tab/>
        <w:tab/>
        <w:t>}</w:t>
        <w:br/>
      </w:r>
    </w:p>
    <w:p>
      <w:r>
        <w:tab/>
        <w:tab/>
        <w:t>bucket[frequency].add(key);</w:t>
        <w:br/>
      </w:r>
    </w:p>
    <w:p>
      <w:r>
        <w:tab/>
        <w:t>}</w:t>
        <w:br/>
      </w:r>
    </w:p>
    <w:p>
      <w:r>
        <w:br/>
      </w:r>
    </w:p>
    <w:p>
      <w:r>
        <w:tab/>
        <w:t>List&lt;Integer&gt; res = new ArrayList&lt;&gt;();</w:t>
        <w:br/>
      </w:r>
    </w:p>
    <w:p>
      <w:r>
        <w:br/>
      </w:r>
    </w:p>
    <w:p>
      <w:r>
        <w:tab/>
        <w:t>for (int pos = bucket.length - 1; pos &gt;= 0 &amp;&amp; res.size() &lt; k; pos--) {</w:t>
        <w:br/>
      </w:r>
    </w:p>
    <w:p>
      <w:r>
        <w:tab/>
        <w:tab/>
        <w:t>if (bucket[pos] != null) {</w:t>
        <w:br/>
      </w:r>
    </w:p>
    <w:p>
      <w:r>
        <w:tab/>
        <w:tab/>
        <w:tab/>
        <w:t>res.addAll(bucket[pos]);</w:t>
        <w:br/>
      </w:r>
    </w:p>
    <w:p>
      <w:r>
        <w:tab/>
        <w:tab/>
        <w:t>}</w:t>
        <w:br/>
      </w:r>
    </w:p>
    <w:p>
      <w:r>
        <w:tab/>
        <w:t>}</w:t>
        <w:br/>
      </w:r>
    </w:p>
    <w:p>
      <w:r>
        <w:tab/>
        <w:t>return res;</w:t>
        <w:br/>
      </w:r>
    </w:p>
    <w:p>
      <w:r>
        <w:t>}</w:t>
        <w:br/>
      </w:r>
    </w:p>
    <w:p>
      <w:r>
        <w:br/>
      </w:r>
    </w:p>
    <w:p>
      <w:r>
        <w:t>349,Intersection of Two Arrays***:</w:t>
        <w:br/>
      </w:r>
    </w:p>
    <w:p>
      <w:r>
        <w:rPr>
          <w:b/>
        </w:rPr>
        <w:t>Python_solution:</w:t>
        <w:br/>
      </w:r>
    </w:p>
    <w:p>
      <w:r>
        <w:t xml:space="preserve">Python code, 3 lines using set </w:t>
        <w:br/>
      </w:r>
    </w:p>
    <w:p>
      <w:r>
        <w:t>class Solution(object):</w:t>
        <w:br/>
      </w:r>
    </w:p>
    <w:p>
      <w:r>
        <w:t>def intersection(self, nums1, nums2):</w:t>
        <w:br/>
      </w:r>
    </w:p>
    <w:p>
      <w:r>
        <w:t xml:space="preserve">    """</w:t>
        <w:br/>
      </w:r>
    </w:p>
    <w:p>
      <w:r>
        <w:t xml:space="preserve">    :type nums1: List[int]</w:t>
        <w:br/>
      </w:r>
    </w:p>
    <w:p>
      <w:r>
        <w:t xml:space="preserve">    :type nums2: List[int]</w:t>
        <w:br/>
      </w:r>
    </w:p>
    <w:p>
      <w:r>
        <w:t xml:space="preserve">    :rtype: List[int]</w:t>
        <w:br/>
      </w:r>
    </w:p>
    <w:p>
      <w:r>
        <w:t xml:space="preserve">    """</w:t>
        <w:br/>
      </w:r>
    </w:p>
    <w:p>
      <w:r>
        <w:t xml:space="preserve">    nums1=set(nums1)</w:t>
        <w:br/>
      </w:r>
    </w:p>
    <w:p>
      <w:r>
        <w:t xml:space="preserve">    nums2=set(nums2)</w:t>
        <w:br/>
      </w:r>
    </w:p>
    <w:p>
      <w:r>
        <w:t xml:space="preserve">    return list(nums1&amp;nums2)</w:t>
        <w:br/>
      </w:r>
    </w:p>
    <w:p>
      <w:r>
        <w:rPr>
          <w:b/>
        </w:rPr>
        <w:t>Best_solution:</w:t>
        <w:br/>
      </w:r>
    </w:p>
    <w:p>
      <w:r>
        <w:t xml:space="preserve">Three Java Solutions </w:t>
        <w:br/>
      </w:r>
    </w:p>
    <w:p>
      <w:r>
        <w:t>public class Solution {</w:t>
        <w:br/>
      </w:r>
    </w:p>
    <w:p>
      <w:r>
        <w:t xml:space="preserve">    public int[] intersection(int[] nums1, int[] nums2) {</w:t>
        <w:br/>
      </w:r>
    </w:p>
    <w:p>
      <w:r>
        <w:t xml:space="preserve">        Set&lt;Integer&gt; set = new HashSet&lt;&gt;();</w:t>
        <w:br/>
      </w:r>
    </w:p>
    <w:p>
      <w:r>
        <w:t xml:space="preserve">        Set&lt;Integer&gt; intersect = new HashSet&lt;&gt;();</w:t>
        <w:br/>
      </w:r>
    </w:p>
    <w:p>
      <w:r>
        <w:t xml:space="preserve">        for (int i = 0; i &lt; nums1.length; i++) {</w:t>
        <w:br/>
      </w:r>
    </w:p>
    <w:p>
      <w:r>
        <w:t xml:space="preserve">            set.add(nums1[i]);</w:t>
        <w:br/>
      </w:r>
    </w:p>
    <w:p>
      <w:r>
        <w:t xml:space="preserve">        }</w:t>
        <w:br/>
      </w:r>
    </w:p>
    <w:p>
      <w:r>
        <w:t xml:space="preserve">        for (int i = 0; i &lt; nums2.length; i++) {</w:t>
        <w:br/>
      </w:r>
    </w:p>
    <w:p>
      <w:r>
        <w:t xml:space="preserve">            if (set.contains(nums2[i])) {</w:t>
        <w:br/>
      </w:r>
    </w:p>
    <w:p>
      <w:r>
        <w:t xml:space="preserve">                intersect.add(nums2[i]);</w:t>
        <w:br/>
      </w:r>
    </w:p>
    <w:p>
      <w:r>
        <w:t xml:space="preserve">            }</w:t>
        <w:br/>
      </w:r>
    </w:p>
    <w:p>
      <w:r>
        <w:t xml:space="preserve">        }</w:t>
        <w:br/>
      </w:r>
    </w:p>
    <w:p>
      <w:r>
        <w:t xml:space="preserve">        int[] result = new int[intersect.size()];</w:t>
        <w:br/>
      </w:r>
    </w:p>
    <w:p>
      <w:r>
        <w:t xml:space="preserve">        int i = 0;</w:t>
        <w:br/>
      </w:r>
    </w:p>
    <w:p>
      <w:r>
        <w:t xml:space="preserve">        for (Integer num : intersect) {</w:t>
        <w:br/>
      </w:r>
    </w:p>
    <w:p>
      <w:r>
        <w:t xml:space="preserve">            result[i++] = num;</w:t>
        <w:br/>
      </w:r>
    </w:p>
    <w:p>
      <w:r>
        <w:t xml:space="preserve">        }</w:t>
        <w:br/>
      </w:r>
    </w:p>
    <w:p>
      <w:r>
        <w:t xml:space="preserve">        return result;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350,Intersection of Two Arrays II***:</w:t>
        <w:br/>
      </w:r>
    </w:p>
    <w:p>
      <w:r>
        <w:rPr>
          <w:b/>
        </w:rPr>
        <w:t>Python_solution:</w:t>
        <w:br/>
      </w:r>
    </w:p>
    <w:p>
      <w:r>
        <w:t xml:space="preserve">2 lines in Python </w:t>
        <w:br/>
      </w:r>
    </w:p>
    <w:p>
      <w:r>
        <w:t>from collections import Counter</w:t>
        <w:br/>
      </w:r>
    </w:p>
    <w:p>
      <w:r>
        <w:br/>
      </w:r>
    </w:p>
    <w:p>
      <w:r>
        <w:t>class Solution(object):</w:t>
        <w:br/>
      </w:r>
    </w:p>
    <w:p>
      <w:r>
        <w:t xml:space="preserve">    def intersect(self, nums1, nums2):</w:t>
        <w:br/>
      </w:r>
    </w:p>
    <w:p>
      <w:r>
        <w:t xml:space="preserve">        c1, c2 = Counter(nums1), Counter(nums2)</w:t>
        <w:br/>
      </w:r>
    </w:p>
    <w:p>
      <w:r>
        <w:t xml:space="preserve">        return sum([[num] * min(c1[num], c2[num]) for num in c1 &amp; c2], [])</w:t>
        <w:br/>
      </w:r>
    </w:p>
    <w:p>
      <w:r>
        <w:rPr>
          <w:b/>
        </w:rPr>
        <w:t>Best_solution:</w:t>
        <w:br/>
      </w:r>
    </w:p>
    <w:p>
      <w:r>
        <w:t xml:space="preserve">Solution to 3rd follow-up question </w:t>
        <w:br/>
      </w:r>
    </w:p>
    <w:p>
      <w:r>
        <w:t>None</w:t>
        <w:br/>
      </w:r>
    </w:p>
    <w:p>
      <w:r>
        <w:br/>
      </w:r>
    </w:p>
    <w:p>
      <w:r>
        <w:t>352,Data Stream as Disjoint Intervals***:</w:t>
        <w:br/>
      </w:r>
    </w:p>
    <w:p>
      <w:r>
        <w:rPr>
          <w:b/>
        </w:rPr>
        <w:t>Python_solution:</w:t>
        <w:br/>
      </w:r>
    </w:p>
    <w:p>
      <w:r>
        <w:t xml:space="preserve">Share my python solution using heap </w:t>
        <w:br/>
      </w:r>
    </w:p>
    <w:p>
      <w:r>
        <w:t>class SummaryRanges(object):</w:t>
        <w:br/>
      </w:r>
    </w:p>
    <w:p>
      <w:r>
        <w:br/>
      </w:r>
    </w:p>
    <w:p>
      <w:r>
        <w:t xml:space="preserve">  def __init__(self):</w:t>
        <w:br/>
      </w:r>
    </w:p>
    <w:p>
      <w:r>
        <w:t xml:space="preserve">    self.intervals = []</w:t>
        <w:br/>
      </w:r>
    </w:p>
    <w:p>
      <w:r>
        <w:t xml:space="preserve">    </w:t>
        <w:br/>
      </w:r>
    </w:p>
    <w:p>
      <w:r>
        <w:t xml:space="preserve">  def addNum(self, val):</w:t>
        <w:br/>
      </w:r>
    </w:p>
    <w:p>
      <w:r>
        <w:t xml:space="preserve">    heapq.heappush(self.intervals, (val, Interval(val, val)))</w:t>
        <w:br/>
      </w:r>
    </w:p>
    <w:p>
      <w:r>
        <w:t xml:space="preserve">    </w:t>
        <w:br/>
      </w:r>
    </w:p>
    <w:p>
      <w:r>
        <w:t xml:space="preserve">  def getIntervals(self):</w:t>
        <w:br/>
      </w:r>
    </w:p>
    <w:p>
      <w:r>
        <w:t xml:space="preserve">    stack = []</w:t>
        <w:br/>
      </w:r>
    </w:p>
    <w:p>
      <w:r>
        <w:t xml:space="preserve">    while self.intervals:</w:t>
        <w:br/>
      </w:r>
    </w:p>
    <w:p>
      <w:r>
        <w:t xml:space="preserve">        idx, cur = heapq.heappop(self.intervals)</w:t>
        <w:br/>
      </w:r>
    </w:p>
    <w:p>
      <w:r>
        <w:t xml:space="preserve">        if not stack:</w:t>
        <w:br/>
      </w:r>
    </w:p>
    <w:p>
      <w:r>
        <w:t xml:space="preserve">            stack.append((idx, cur))</w:t>
        <w:br/>
      </w:r>
    </w:p>
    <w:p>
      <w:r>
        <w:t xml:space="preserve">        else:</w:t>
        <w:br/>
      </w:r>
    </w:p>
    <w:p>
      <w:r>
        <w:t xml:space="preserve">            _, prev = stack[-1]</w:t>
        <w:br/>
      </w:r>
    </w:p>
    <w:p>
      <w:r>
        <w:t xml:space="preserve">            if prev.end + 1 &gt;= cur.start:</w:t>
        <w:br/>
      </w:r>
    </w:p>
    <w:p>
      <w:r>
        <w:t xml:space="preserve">                prev.end = max(prev.end, cur.end)</w:t>
        <w:br/>
      </w:r>
    </w:p>
    <w:p>
      <w:r>
        <w:t xml:space="preserve">            else:</w:t>
        <w:br/>
      </w:r>
    </w:p>
    <w:p>
      <w:r>
        <w:t xml:space="preserve">                stack.append((idx, cur))</w:t>
        <w:br/>
      </w:r>
    </w:p>
    <w:p>
      <w:r>
        <w:t xml:space="preserve">    self.intervals = stack</w:t>
        <w:br/>
      </w:r>
    </w:p>
    <w:p>
      <w:r>
        <w:t xml:space="preserve">    return list(map(lambda x: x[1], stack))</w:t>
        <w:br/>
      </w:r>
    </w:p>
    <w:p>
      <w:r>
        <w:rPr>
          <w:b/>
        </w:rPr>
        <w:t>Best_solution:</w:t>
        <w:br/>
      </w:r>
    </w:p>
    <w:p>
      <w:r>
        <w:t xml:space="preserve">Java solution using TreeMap, real O(logN) per adding. </w:t>
        <w:br/>
      </w:r>
    </w:p>
    <w:p>
      <w:r>
        <w:t>public class SummaryRanges {</w:t>
        <w:br/>
      </w:r>
    </w:p>
    <w:p>
      <w:r>
        <w:t xml:space="preserve">    TreeMap&lt;Integer, Interval&gt; tree;</w:t>
        <w:br/>
      </w:r>
    </w:p>
    <w:p>
      <w:r>
        <w:br/>
      </w:r>
    </w:p>
    <w:p>
      <w:r>
        <w:t xml:space="preserve">    public SummaryRanges() {</w:t>
        <w:br/>
      </w:r>
    </w:p>
    <w:p>
      <w:r>
        <w:t xml:space="preserve">        tree = new TreeMap&lt;&gt;();</w:t>
        <w:br/>
      </w:r>
    </w:p>
    <w:p>
      <w:r>
        <w:t xml:space="preserve">    }</w:t>
        <w:br/>
      </w:r>
    </w:p>
    <w:p>
      <w:r>
        <w:br/>
      </w:r>
    </w:p>
    <w:p>
      <w:r>
        <w:t xml:space="preserve">    public void addNum(int val) {</w:t>
        <w:br/>
      </w:r>
    </w:p>
    <w:p>
      <w:r>
        <w:t xml:space="preserve">        if(tree.containsKey(val)) return;</w:t>
        <w:br/>
      </w:r>
    </w:p>
    <w:p>
      <w:r>
        <w:t xml:space="preserve">        Integer l = tree.lowerKey(val);</w:t>
        <w:br/>
      </w:r>
    </w:p>
    <w:p>
      <w:r>
        <w:t xml:space="preserve">        Integer h = tree.higherKey(val);</w:t>
        <w:br/>
      </w:r>
    </w:p>
    <w:p>
      <w:r>
        <w:t xml:space="preserve">        if(l != null &amp;&amp; h != null &amp;&amp; tree.get(l).end + 1 == val &amp;&amp; h == val + 1) {</w:t>
        <w:br/>
      </w:r>
    </w:p>
    <w:p>
      <w:r>
        <w:t xml:space="preserve">            tree.get(l).end = tree.get(h).end;</w:t>
        <w:br/>
      </w:r>
    </w:p>
    <w:p>
      <w:r>
        <w:t xml:space="preserve">            tree.remove(h);</w:t>
        <w:br/>
      </w:r>
    </w:p>
    <w:p>
      <w:r>
        <w:t xml:space="preserve">        } else if(l != null &amp;&amp; tree.get(l).end + 1 &gt;= val) {</w:t>
        <w:br/>
      </w:r>
    </w:p>
    <w:p>
      <w:r>
        <w:t xml:space="preserve">            tree.get(l).end = Math.max(tree.get(l).end, val);</w:t>
        <w:br/>
      </w:r>
    </w:p>
    <w:p>
      <w:r>
        <w:t xml:space="preserve">        } else if(h != null &amp;&amp; h == val + 1) {</w:t>
        <w:br/>
      </w:r>
    </w:p>
    <w:p>
      <w:r>
        <w:t xml:space="preserve">            tree.put(val, new Interval(val, tree.get(h).end));</w:t>
        <w:br/>
      </w:r>
    </w:p>
    <w:p>
      <w:r>
        <w:t xml:space="preserve">            tree.remove(h);</w:t>
        <w:br/>
      </w:r>
    </w:p>
    <w:p>
      <w:r>
        <w:t xml:space="preserve">        } else {</w:t>
        <w:br/>
      </w:r>
    </w:p>
    <w:p>
      <w:r>
        <w:t xml:space="preserve">            tree.put(val, new Interval(val, val));</w:t>
        <w:br/>
      </w:r>
    </w:p>
    <w:p>
      <w:r>
        <w:t xml:space="preserve">        }</w:t>
        <w:br/>
      </w:r>
    </w:p>
    <w:p>
      <w:r>
        <w:t xml:space="preserve">    }</w:t>
        <w:br/>
      </w:r>
    </w:p>
    <w:p>
      <w:r>
        <w:br/>
      </w:r>
    </w:p>
    <w:p>
      <w:r>
        <w:t xml:space="preserve">    public List&lt;Interval&gt; getIntervals() {</w:t>
        <w:br/>
      </w:r>
    </w:p>
    <w:p>
      <w:r>
        <w:t xml:space="preserve">        return new ArrayList&lt;&gt;(tree.values());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t>354,Russian Doll Envelopes***:</w:t>
        <w:br/>
      </w:r>
    </w:p>
    <w:p>
      <w:r>
        <w:rPr>
          <w:b/>
        </w:rPr>
        <w:t>Python_solution:</w:t>
        <w:br/>
      </w:r>
    </w:p>
    <w:p>
      <w:r>
        <w:t xml:space="preserve">Python O(nlogn) O(n) solution, beats 97%, with explanation </w:t>
        <w:br/>
      </w:r>
    </w:p>
    <w:p>
      <w:r>
        <w:t>class Solution(object):</w:t>
        <w:br/>
      </w:r>
    </w:p>
    <w:p>
      <w:r>
        <w:t xml:space="preserve">    def maxEnvelopes(self, envs):</w:t>
        <w:br/>
      </w:r>
    </w:p>
    <w:p>
      <w:r>
        <w:t xml:space="preserve">        def liss(envs):</w:t>
        <w:br/>
      </w:r>
    </w:p>
    <w:p>
      <w:r>
        <w:t xml:space="preserve">            def lmip(envs, tails, k):</w:t>
        <w:br/>
      </w:r>
    </w:p>
    <w:p>
      <w:r>
        <w:t xml:space="preserve">                b, e = 0, len(tails) - 1</w:t>
        <w:br/>
      </w:r>
    </w:p>
    <w:p>
      <w:r>
        <w:t xml:space="preserve">                while b &lt;= e:</w:t>
        <w:br/>
      </w:r>
    </w:p>
    <w:p>
      <w:r>
        <w:t xml:space="preserve">                    m = (b + e) &gt;&gt; 1</w:t>
        <w:br/>
      </w:r>
    </w:p>
    <w:p>
      <w:r>
        <w:t xml:space="preserve">                    if envs[tails[m]][1] &gt;= k[1]:</w:t>
        <w:br/>
      </w:r>
    </w:p>
    <w:p>
      <w:r>
        <w:t xml:space="preserve">                        e = m - 1</w:t>
        <w:br/>
      </w:r>
    </w:p>
    <w:p>
      <w:r>
        <w:t xml:space="preserve">                    else:</w:t>
        <w:br/>
      </w:r>
    </w:p>
    <w:p>
      <w:r>
        <w:t xml:space="preserve">                        b = m + 1</w:t>
        <w:br/>
      </w:r>
    </w:p>
    <w:p>
      <w:r>
        <w:t xml:space="preserve">                return b</w:t>
        <w:br/>
      </w:r>
    </w:p>
    <w:p>
      <w:r>
        <w:t xml:space="preserve">            </w:t>
        <w:br/>
      </w:r>
    </w:p>
    <w:p>
      <w:r>
        <w:t xml:space="preserve">            tails = []</w:t>
        <w:br/>
      </w:r>
    </w:p>
    <w:p>
      <w:r>
        <w:t xml:space="preserve">            for i, env in enumerate(envs):</w:t>
        <w:br/>
      </w:r>
    </w:p>
    <w:p>
      <w:r>
        <w:t xml:space="preserve">                idx = lmip(envs, tails, env)</w:t>
        <w:br/>
      </w:r>
    </w:p>
    <w:p>
      <w:r>
        <w:t xml:space="preserve">                if idx &gt;= len(tails):</w:t>
        <w:br/>
      </w:r>
    </w:p>
    <w:p>
      <w:r>
        <w:t xml:space="preserve">                    tails.append(i)</w:t>
        <w:br/>
      </w:r>
    </w:p>
    <w:p>
      <w:r>
        <w:t xml:space="preserve">                else:</w:t>
        <w:br/>
      </w:r>
    </w:p>
    <w:p>
      <w:r>
        <w:t xml:space="preserve">                    tails[idx] = i</w:t>
        <w:br/>
      </w:r>
    </w:p>
    <w:p>
      <w:r>
        <w:t xml:space="preserve">            return len(tails)</w:t>
        <w:br/>
      </w:r>
    </w:p>
    <w:p>
      <w:r>
        <w:t xml:space="preserve">        </w:t>
        <w:br/>
      </w:r>
    </w:p>
    <w:p>
      <w:r>
        <w:t xml:space="preserve">        </w:t>
        <w:br/>
      </w:r>
    </w:p>
    <w:p>
      <w:r>
        <w:t xml:space="preserve">        def f(x, y):</w:t>
        <w:br/>
      </w:r>
    </w:p>
    <w:p>
      <w:r>
        <w:t xml:space="preserve">            return -1 if (x[0] &lt; y[0] or x[0] == y[0] and x[1] &gt; y[1]) else 1</w:t>
        <w:br/>
      </w:r>
    </w:p>
    <w:p>
      <w:r>
        <w:t xml:space="preserve">            </w:t>
        <w:br/>
      </w:r>
    </w:p>
    <w:p>
      <w:r>
        <w:t xml:space="preserve">        envs.sort(cmp=f)</w:t>
        <w:br/>
      </w:r>
    </w:p>
    <w:p>
      <w:r>
        <w:t xml:space="preserve">        return liss(envs)</w:t>
        <w:br/>
      </w:r>
    </w:p>
    <w:p>
      <w:r>
        <w:br/>
      </w:r>
    </w:p>
    <w:p>
      <w:r>
        <w:t># Runtime: 100ms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Java NLogN Solution with Explanation </w:t>
        <w:br/>
      </w:r>
    </w:p>
    <w:p>
      <w:r>
        <w:t>public int maxEnvelopes(int[][] envelopes) {</w:t>
        <w:br/>
      </w:r>
    </w:p>
    <w:p>
      <w:r>
        <w:t xml:space="preserve">    if(envelopes == null || envelopes.length == 0 </w:t>
        <w:br/>
      </w:r>
    </w:p>
    <w:p>
      <w:r>
        <w:t xml:space="preserve">       || envelopes[0] == null || envelopes[0].length != 2)</w:t>
        <w:br/>
      </w:r>
    </w:p>
    <w:p>
      <w:r>
        <w:t xml:space="preserve">        return 0;</w:t>
        <w:br/>
      </w:r>
    </w:p>
    <w:p>
      <w:r>
        <w:t xml:space="preserve">    Arrays.sort(envelopes, new Comparator&lt;int[]&gt;(){</w:t>
        <w:br/>
      </w:r>
    </w:p>
    <w:p>
      <w:r>
        <w:t xml:space="preserve">        public int compare(int[] arr1, int[] arr2){</w:t>
        <w:br/>
      </w:r>
    </w:p>
    <w:p>
      <w:r>
        <w:t xml:space="preserve">            if(arr1[0] == arr2[0])</w:t>
        <w:br/>
      </w:r>
    </w:p>
    <w:p>
      <w:r>
        <w:t xml:space="preserve">                return arr2[1] - arr1[1];</w:t>
        <w:br/>
      </w:r>
    </w:p>
    <w:p>
      <w:r>
        <w:t xml:space="preserve">            else</w:t>
        <w:br/>
      </w:r>
    </w:p>
    <w:p>
      <w:r>
        <w:t xml:space="preserve">                return arr1[0] - arr2[0];</w:t>
        <w:br/>
      </w:r>
    </w:p>
    <w:p>
      <w:r>
        <w:t xml:space="preserve">       } </w:t>
        <w:br/>
      </w:r>
    </w:p>
    <w:p>
      <w:r>
        <w:t xml:space="preserve">    });</w:t>
        <w:br/>
      </w:r>
    </w:p>
    <w:p>
      <w:r>
        <w:t xml:space="preserve">    int dp[] = new int[envelopes.length];</w:t>
        <w:br/>
      </w:r>
    </w:p>
    <w:p>
      <w:r>
        <w:t xml:space="preserve">    int len = 0;</w:t>
        <w:br/>
      </w:r>
    </w:p>
    <w:p>
      <w:r>
        <w:t xml:space="preserve">    for(int[] envelope : envelopes){</w:t>
        <w:br/>
      </w:r>
    </w:p>
    <w:p>
      <w:r>
        <w:t xml:space="preserve">        int index = Arrays.binarySearch(dp, 0, len, envelope[1]);</w:t>
        <w:br/>
      </w:r>
    </w:p>
    <w:p>
      <w:r>
        <w:t xml:space="preserve">        if(index &lt; 0)</w:t>
        <w:br/>
      </w:r>
    </w:p>
    <w:p>
      <w:r>
        <w:t xml:space="preserve">            index = -(index + 1);</w:t>
        <w:br/>
      </w:r>
    </w:p>
    <w:p>
      <w:r>
        <w:t xml:space="preserve">        dp[index] = envelope[1];</w:t>
        <w:br/>
      </w:r>
    </w:p>
    <w:p>
      <w:r>
        <w:t xml:space="preserve">        if(index == len)</w:t>
        <w:br/>
      </w:r>
    </w:p>
    <w:p>
      <w:r>
        <w:t xml:space="preserve">            len++;</w:t>
        <w:br/>
      </w:r>
    </w:p>
    <w:p>
      <w:r>
        <w:t xml:space="preserve">    }</w:t>
        <w:br/>
      </w:r>
    </w:p>
    <w:p>
      <w:r>
        <w:t xml:space="preserve">    return len;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357,Count Numbers with Unique Digits***:</w:t>
        <w:br/>
      </w:r>
    </w:p>
    <w:p>
      <w:r>
        <w:rPr>
          <w:b/>
        </w:rPr>
        <w:t>Python_solution:</w:t>
        <w:br/>
      </w:r>
    </w:p>
    <w:p>
      <w:r>
        <w:t xml:space="preserve">Simple Python solution, 90% </w:t>
        <w:br/>
      </w:r>
    </w:p>
    <w:p>
      <w:r>
        <w:t>class Solution(object):</w:t>
        <w:br/>
      </w:r>
    </w:p>
    <w:p>
      <w:r>
        <w:t xml:space="preserve">    def countNumbersWithUniqueDigits(self, n):</w:t>
        <w:br/>
      </w:r>
    </w:p>
    <w:p>
      <w:r>
        <w:t xml:space="preserve">        """</w:t>
        <w:br/>
      </w:r>
    </w:p>
    <w:p>
      <w:r>
        <w:t xml:space="preserve">        :type n: int</w:t>
        <w:br/>
      </w:r>
    </w:p>
    <w:p>
      <w:r>
        <w:t xml:space="preserve">        :rtype: int</w:t>
        <w:br/>
      </w:r>
    </w:p>
    <w:p>
      <w:r>
        <w:t xml:space="preserve">        """</w:t>
        <w:br/>
      </w:r>
    </w:p>
    <w:p>
      <w:r>
        <w:t xml:space="preserve">        choices = [9, 9, 8, 7, 6, 5, 4, 3, 2, 1]</w:t>
        <w:br/>
      </w:r>
    </w:p>
    <w:p>
      <w:r>
        <w:t xml:space="preserve">        ans, product = 1, 1</w:t>
        <w:br/>
      </w:r>
    </w:p>
    <w:p>
      <w:r>
        <w:t xml:space="preserve">        </w:t>
        <w:br/>
      </w:r>
    </w:p>
    <w:p>
      <w:r>
        <w:t xml:space="preserve">        for i in range(n if n &lt;= 10 else 10):</w:t>
        <w:br/>
      </w:r>
    </w:p>
    <w:p>
      <w:r>
        <w:t xml:space="preserve">            product *= choices[i]</w:t>
        <w:br/>
      </w:r>
    </w:p>
    <w:p>
      <w:r>
        <w:t xml:space="preserve">            ans += product</w:t>
        <w:br/>
      </w:r>
    </w:p>
    <w:p>
      <w:r>
        <w:t xml:space="preserve">            </w:t>
        <w:br/>
      </w:r>
    </w:p>
    <w:p>
      <w:r>
        <w:t xml:space="preserve">        return ans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JAVA DP O(1) solution. </w:t>
        <w:br/>
      </w:r>
    </w:p>
    <w:p>
      <w:r>
        <w:t xml:space="preserve">  public int countNumbersWithUniqueDigits(int n) {</w:t>
        <w:br/>
      </w:r>
    </w:p>
    <w:p>
      <w:r>
        <w:t xml:space="preserve">        if (n == 0)     return 1;</w:t>
        <w:br/>
      </w:r>
    </w:p>
    <w:p>
      <w:r>
        <w:t xml:space="preserve">        </w:t>
        <w:br/>
      </w:r>
    </w:p>
    <w:p>
      <w:r>
        <w:t xml:space="preserve">        int res = 10;</w:t>
        <w:br/>
      </w:r>
    </w:p>
    <w:p>
      <w:r>
        <w:t xml:space="preserve">        int uniqueDigits = 9;</w:t>
        <w:br/>
      </w:r>
    </w:p>
    <w:p>
      <w:r>
        <w:t xml:space="preserve">        int availableNumber = 9;</w:t>
        <w:br/>
      </w:r>
    </w:p>
    <w:p>
      <w:r>
        <w:t xml:space="preserve">        while (n-- &gt; 1 &amp;&amp; availableNumber &gt; 0) {</w:t>
        <w:br/>
      </w:r>
    </w:p>
    <w:p>
      <w:r>
        <w:t xml:space="preserve">            uniqueDigits = uniqueDigits * availableNumber;</w:t>
        <w:br/>
      </w:r>
    </w:p>
    <w:p>
      <w:r>
        <w:t xml:space="preserve">            res += uniqueDigits;</w:t>
        <w:br/>
      </w:r>
    </w:p>
    <w:p>
      <w:r>
        <w:t xml:space="preserve">            availableNumber--;</w:t>
        <w:br/>
      </w:r>
    </w:p>
    <w:p>
      <w:r>
        <w:t xml:space="preserve">        }</w:t>
        <w:br/>
      </w:r>
    </w:p>
    <w:p>
      <w:r>
        <w:t xml:space="preserve">        return res;</w:t>
        <w:br/>
      </w:r>
    </w:p>
    <w:p>
      <w:r>
        <w:t xml:space="preserve">    }</w:t>
        <w:br/>
      </w:r>
    </w:p>
    <w:p>
      <w:r>
        <w:br/>
      </w:r>
    </w:p>
    <w:p>
      <w:r>
        <w:t>365,Water and Jug Problem***:</w:t>
        <w:br/>
      </w:r>
    </w:p>
    <w:p>
      <w:r>
        <w:rPr>
          <w:b/>
        </w:rPr>
        <w:t>Python_solution:</w:t>
        <w:br/>
      </w:r>
    </w:p>
    <w:p>
      <w:r>
        <w:t xml:space="preserve">A little explanation on GCD method. C++/Java/Python </w:t>
        <w:br/>
      </w:r>
    </w:p>
    <w:p>
      <w:r>
        <w:t>if x and y are coprime,  then we can and only can reach every integer z in [0, x + y]. (1)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Math solution - Java solution </w:t>
        <w:br/>
      </w:r>
    </w:p>
    <w:p>
      <w:r>
        <w:t>public boolean canMeasureWater(int x, int y, int z) {</w:t>
        <w:br/>
      </w:r>
    </w:p>
    <w:p>
      <w:r>
        <w:t xml:space="preserve">    //limit brought by the statement that water is finallly in one or both buckets</w:t>
        <w:br/>
      </w:r>
    </w:p>
    <w:p>
      <w:r>
        <w:t xml:space="preserve">    if(x + y &lt; z) return false;</w:t>
        <w:br/>
      </w:r>
    </w:p>
    <w:p>
      <w:r>
        <w:t xml:space="preserve">    //case x or y is zero</w:t>
        <w:br/>
      </w:r>
    </w:p>
    <w:p>
      <w:r>
        <w:t xml:space="preserve">    if( x == z || y == z || x + y == z ) return true;</w:t>
        <w:br/>
      </w:r>
    </w:p>
    <w:p>
      <w:r>
        <w:t xml:space="preserve">    </w:t>
        <w:br/>
      </w:r>
    </w:p>
    <w:p>
      <w:r>
        <w:t xml:space="preserve">    //get GCD, then we can use the property of Bézout's identity</w:t>
        <w:br/>
      </w:r>
    </w:p>
    <w:p>
      <w:r>
        <w:t xml:space="preserve">    return z%GCD(x, y) == 0;</w:t>
        <w:br/>
      </w:r>
    </w:p>
    <w:p>
      <w:r>
        <w:t>}</w:t>
        <w:br/>
      </w:r>
    </w:p>
    <w:p>
      <w:r>
        <w:br/>
      </w:r>
    </w:p>
    <w:p>
      <w:r>
        <w:t>public int GCD(int a, int b){</w:t>
        <w:br/>
      </w:r>
    </w:p>
    <w:p>
      <w:r>
        <w:t xml:space="preserve">    while(b != 0 ){</w:t>
        <w:br/>
      </w:r>
    </w:p>
    <w:p>
      <w:r>
        <w:t xml:space="preserve">        int temp = b;</w:t>
        <w:br/>
      </w:r>
    </w:p>
    <w:p>
      <w:r>
        <w:t xml:space="preserve">        b = a%b;</w:t>
        <w:br/>
      </w:r>
    </w:p>
    <w:p>
      <w:r>
        <w:t xml:space="preserve">        a = temp;</w:t>
        <w:br/>
      </w:r>
    </w:p>
    <w:p>
      <w:r>
        <w:t xml:space="preserve">    }</w:t>
        <w:br/>
      </w:r>
    </w:p>
    <w:p>
      <w:r>
        <w:t xml:space="preserve">    return a;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367,Valid Perfect Square***:</w:t>
        <w:br/>
      </w:r>
    </w:p>
    <w:p>
      <w:r>
        <w:rPr>
          <w:b/>
        </w:rPr>
        <w:t>Python_solution:</w:t>
        <w:br/>
      </w:r>
    </w:p>
    <w:p>
      <w:r>
        <w:t xml:space="preserve">Python solution using Newton's method </w:t>
        <w:br/>
      </w:r>
    </w:p>
    <w:p>
      <w:r>
        <w:t>class Solution(object):</w:t>
        <w:br/>
      </w:r>
    </w:p>
    <w:p>
      <w:r>
        <w:t xml:space="preserve">    def isPerfectSquare(self, num):</w:t>
        <w:br/>
      </w:r>
    </w:p>
    <w:p>
      <w:r>
        <w:t xml:space="preserve">        """</w:t>
        <w:br/>
      </w:r>
    </w:p>
    <w:p>
      <w:r>
        <w:t xml:space="preserve">        :type num: int</w:t>
        <w:br/>
      </w:r>
    </w:p>
    <w:p>
      <w:r>
        <w:t xml:space="preserve">        :rtype: bool</w:t>
        <w:br/>
      </w:r>
    </w:p>
    <w:p>
      <w:r>
        <w:t xml:space="preserve">        """</w:t>
        <w:br/>
      </w:r>
    </w:p>
    <w:p>
      <w:r>
        <w:t xml:space="preserve">        if num &lt; 0: return False</w:t>
        <w:br/>
      </w:r>
    </w:p>
    <w:p>
      <w:r>
        <w:t xml:space="preserve">        if num &lt;= 1: return True</w:t>
        <w:br/>
      </w:r>
    </w:p>
    <w:p>
      <w:r>
        <w:t xml:space="preserve">        n = num/2  # start guessing using n = num/2</w:t>
        <w:br/>
      </w:r>
    </w:p>
    <w:p>
      <w:r>
        <w:t xml:space="preserve">        while n*n!= num:</w:t>
        <w:br/>
      </w:r>
    </w:p>
    <w:p>
      <w:r>
        <w:t xml:space="preserve">            inc = (num-n*n)/(2*n)</w:t>
        <w:br/>
      </w:r>
    </w:p>
    <w:p>
      <w:r>
        <w:t xml:space="preserve">            n += inc</w:t>
        <w:br/>
      </w:r>
    </w:p>
    <w:p>
      <w:r>
        <w:t xml:space="preserve">            if -1 &lt;= inc &lt;= 1: break</w:t>
        <w:br/>
      </w:r>
    </w:p>
    <w:p>
      <w:r>
        <w:t xml:space="preserve">        if n*n &lt; num: n+=1</w:t>
        <w:br/>
      </w:r>
    </w:p>
    <w:p>
      <w:r>
        <w:t xml:space="preserve">        if n*n &gt; num: n-=1</w:t>
        <w:br/>
      </w:r>
    </w:p>
    <w:p>
      <w:r>
        <w:t xml:space="preserve">        return n*n == num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A square number is 1+3+5+7+..., JAVA code </w:t>
        <w:br/>
      </w:r>
    </w:p>
    <w:p>
      <w:r>
        <w:t>public boolean isPerfectSquare(int num) {</w:t>
        <w:br/>
      </w:r>
    </w:p>
    <w:p>
      <w:r>
        <w:t xml:space="preserve">     int i = 1;</w:t>
        <w:br/>
      </w:r>
    </w:p>
    <w:p>
      <w:r>
        <w:t xml:space="preserve">     while (num &gt; 0) {</w:t>
        <w:br/>
      </w:r>
    </w:p>
    <w:p>
      <w:r>
        <w:t xml:space="preserve">         num -= i;</w:t>
        <w:br/>
      </w:r>
    </w:p>
    <w:p>
      <w:r>
        <w:t xml:space="preserve">         i += 2;</w:t>
        <w:br/>
      </w:r>
    </w:p>
    <w:p>
      <w:r>
        <w:t xml:space="preserve">     }</w:t>
        <w:br/>
      </w:r>
    </w:p>
    <w:p>
      <w:r>
        <w:t xml:space="preserve">     return num == 0;</w:t>
        <w:br/>
      </w:r>
    </w:p>
    <w:p>
      <w:r>
        <w:t xml:space="preserve"> }</w:t>
        <w:br/>
      </w:r>
    </w:p>
    <w:p>
      <w:r>
        <w:br/>
      </w:r>
    </w:p>
    <w:p>
      <w:r>
        <w:br/>
      </w:r>
    </w:p>
    <w:p>
      <w:r>
        <w:t>368,Largest Divisible Subset***:</w:t>
        <w:br/>
      </w:r>
    </w:p>
    <w:p>
      <w:r>
        <w:rPr>
          <w:b/>
        </w:rPr>
        <w:t>Python_solution:</w:t>
        <w:br/>
      </w:r>
    </w:p>
    <w:p>
      <w:r>
        <w:t xml:space="preserve">4 lines in Python </w:t>
        <w:br/>
      </w:r>
    </w:p>
    <w:p>
      <w:r>
        <w:t>def largestDivisibleSubset(self, nums):</w:t>
        <w:br/>
      </w:r>
    </w:p>
    <w:p>
      <w:r>
        <w:t xml:space="preserve">    S = {-1: set()}</w:t>
        <w:br/>
      </w:r>
    </w:p>
    <w:p>
      <w:r>
        <w:t xml:space="preserve">    for x in sorted(nums):</w:t>
        <w:br/>
      </w:r>
    </w:p>
    <w:p>
      <w:r>
        <w:t xml:space="preserve">        S[x] = max((S[d] for d in S if x % d == 0), key=len) | {x}</w:t>
        <w:br/>
      </w:r>
    </w:p>
    <w:p>
      <w:r>
        <w:t xml:space="preserve">    return list(max(S.values(), key=len))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C++ Solution with Explanations </w:t>
        <w:br/>
      </w:r>
    </w:p>
    <w:p>
      <w:r>
        <w:t>class Solution {</w:t>
        <w:br/>
      </w:r>
    </w:p>
    <w:p>
      <w:r>
        <w:t>public:</w:t>
        <w:br/>
      </w:r>
    </w:p>
    <w:p>
      <w:r>
        <w:t xml:space="preserve">    vector&lt;int&gt; largestDivisibleSubset(vector&lt;int&gt;&amp; nums) {</w:t>
        <w:br/>
      </w:r>
    </w:p>
    <w:p>
      <w:r>
        <w:t xml:space="preserve">        sort(nums.begin(), nums.end());</w:t>
        <w:br/>
      </w:r>
    </w:p>
    <w:p>
      <w:r>
        <w:t xml:space="preserve">        </w:t>
        <w:br/>
      </w:r>
    </w:p>
    <w:p>
      <w:r>
        <w:t xml:space="preserve">        vector&lt;int&gt; T(nums.size(), 0);</w:t>
        <w:br/>
      </w:r>
    </w:p>
    <w:p>
      <w:r>
        <w:t xml:space="preserve">        vector&lt;int&gt; parent(nums.size(), 0);</w:t>
        <w:br/>
      </w:r>
    </w:p>
    <w:p>
      <w:r>
        <w:t xml:space="preserve">        </w:t>
        <w:br/>
      </w:r>
    </w:p>
    <w:p>
      <w:r>
        <w:t xml:space="preserve">        int m = 0;</w:t>
        <w:br/>
      </w:r>
    </w:p>
    <w:p>
      <w:r>
        <w:t xml:space="preserve">        int mi = 0;</w:t>
        <w:br/>
      </w:r>
    </w:p>
    <w:p>
      <w:r>
        <w:t xml:space="preserve">        </w:t>
        <w:br/>
      </w:r>
    </w:p>
    <w:p>
      <w:r>
        <w:t xml:space="preserve">        // for(int i = 0; i &lt; nums.size(); ++i) // if extending by larger elements</w:t>
        <w:br/>
      </w:r>
    </w:p>
    <w:p>
      <w:r>
        <w:t xml:space="preserve">        for(int i = nums.size() - 1; i &gt;= 0; --i) // iterate from end to start since it's easier to track the answer index</w:t>
        <w:br/>
      </w:r>
    </w:p>
    <w:p>
      <w:r>
        <w:t xml:space="preserve">        {</w:t>
        <w:br/>
      </w:r>
    </w:p>
    <w:p>
      <w:r>
        <w:t xml:space="preserve">            // for(int j = i; j &gt;=0; --j) // if extending by larger elements</w:t>
        <w:br/>
      </w:r>
    </w:p>
    <w:p>
      <w:r>
        <w:t xml:space="preserve">            for(int j = i; j &lt; nums.size(); ++j)</w:t>
        <w:br/>
      </w:r>
    </w:p>
    <w:p>
      <w:r>
        <w:t xml:space="preserve">            {</w:t>
        <w:br/>
      </w:r>
    </w:p>
    <w:p>
      <w:r>
        <w:t xml:space="preserve">                // if(nums[i] % nums[j] == 0 &amp;&amp; T[i] &lt; 1 + T[j]) // if extending by larger elements</w:t>
        <w:br/>
      </w:r>
    </w:p>
    <w:p>
      <w:r>
        <w:t xml:space="preserve">                // check every a[j] that is larger than a[i]</w:t>
        <w:br/>
      </w:r>
    </w:p>
    <w:p>
      <w:r>
        <w:t xml:space="preserve">                if(nums[j] % nums[i] == 0 &amp;&amp; T[i] &lt; 1 + T[j])</w:t>
        <w:br/>
      </w:r>
    </w:p>
    <w:p>
      <w:r>
        <w:t xml:space="preserve">                {</w:t>
        <w:br/>
      </w:r>
    </w:p>
    <w:p>
      <w:r>
        <w:t xml:space="preserve">                    // if a[j] mod a[i] == 0, it means T[j] can form a larger subset by putting a[i] into T[j]</w:t>
        <w:br/>
      </w:r>
    </w:p>
    <w:p>
      <w:r>
        <w:t xml:space="preserve">                    T[i] = 1 + T[j];</w:t>
        <w:br/>
      </w:r>
    </w:p>
    <w:p>
      <w:r>
        <w:t xml:space="preserve">                    parent[i] = j;</w:t>
        <w:br/>
      </w:r>
    </w:p>
    <w:p>
      <w:r>
        <w:t xml:space="preserve">                    </w:t>
        <w:br/>
      </w:r>
    </w:p>
    <w:p>
      <w:r>
        <w:t xml:space="preserve">                    if(T[i] &gt; m)</w:t>
        <w:br/>
      </w:r>
    </w:p>
    <w:p>
      <w:r>
        <w:t xml:space="preserve">                    {</w:t>
        <w:br/>
      </w:r>
    </w:p>
    <w:p>
      <w:r>
        <w:t xml:space="preserve">                        m = T[i];</w:t>
        <w:br/>
      </w:r>
    </w:p>
    <w:p>
      <w:r>
        <w:t xml:space="preserve">                        mi = i;</w:t>
        <w:br/>
      </w:r>
    </w:p>
    <w:p>
      <w:r>
        <w:t xml:space="preserve">                    }</w:t>
        <w:br/>
      </w:r>
    </w:p>
    <w:p>
      <w:r>
        <w:t xml:space="preserve">                }</w:t>
        <w:br/>
      </w:r>
    </w:p>
    <w:p>
      <w:r>
        <w:t xml:space="preserve">            }</w:t>
        <w:br/>
      </w:r>
    </w:p>
    <w:p>
      <w:r>
        <w:t xml:space="preserve">        }</w:t>
        <w:br/>
      </w:r>
    </w:p>
    <w:p>
      <w:r>
        <w:t xml:space="preserve">        </w:t>
        <w:br/>
      </w:r>
    </w:p>
    <w:p>
      <w:r>
        <w:t xml:space="preserve">        vector&lt;int&gt; ret;</w:t>
        <w:br/>
      </w:r>
    </w:p>
    <w:p>
      <w:r>
        <w:t xml:space="preserve">        </w:t>
        <w:br/>
      </w:r>
    </w:p>
    <w:p>
      <w:r>
        <w:t xml:space="preserve">        for(int i = 0; i &lt; m; ++i)</w:t>
        <w:br/>
      </w:r>
    </w:p>
    <w:p>
      <w:r>
        <w:t xml:space="preserve">        {</w:t>
        <w:br/>
      </w:r>
    </w:p>
    <w:p>
      <w:r>
        <w:t xml:space="preserve">            ret.push_back(nums[mi]);</w:t>
        <w:br/>
      </w:r>
    </w:p>
    <w:p>
      <w:r>
        <w:t xml:space="preserve">            mi = parent[mi];</w:t>
        <w:br/>
      </w:r>
    </w:p>
    <w:p>
      <w:r>
        <w:t xml:space="preserve">        }</w:t>
        <w:br/>
      </w:r>
    </w:p>
    <w:p>
      <w:r>
        <w:br/>
      </w:r>
    </w:p>
    <w:p>
      <w:r>
        <w:t xml:space="preserve">        // sort(ret.begin(), ret.end()); // if we go by extending larger ends, the largest "answer" element will come first since the candidate element we observe will become larger and larger as i increases in the outermost "for" loop above.</w:t>
        <w:br/>
      </w:r>
    </w:p>
    <w:p>
      <w:r>
        <w:t xml:space="preserve">       // alternatively, we can sort nums in decreasing order obviously. </w:t>
        <w:br/>
      </w:r>
    </w:p>
    <w:p>
      <w:r>
        <w:t xml:space="preserve">        </w:t>
        <w:br/>
      </w:r>
    </w:p>
    <w:p>
      <w:r>
        <w:t xml:space="preserve">        return ret;</w:t>
        <w:br/>
      </w:r>
    </w:p>
    <w:p>
      <w:r>
        <w:t xml:space="preserve">    }</w:t>
        <w:br/>
      </w:r>
    </w:p>
    <w:p>
      <w:r>
        <w:t>};</w:t>
        <w:br/>
      </w:r>
    </w:p>
    <w:p>
      <w:r>
        <w:br/>
      </w:r>
    </w:p>
    <w:p>
      <w:r>
        <w:t>371,Sum of Two Integers***:</w:t>
        <w:br/>
      </w:r>
    </w:p>
    <w:p>
      <w:r>
        <w:rPr>
          <w:b/>
        </w:rPr>
        <w:t>Python_solution:</w:t>
        <w:br/>
      </w:r>
    </w:p>
    <w:p>
      <w:r>
        <w:t xml:space="preserve">Python solution with no "+-*/%", completely bit manipulation guaranteed </w:t>
        <w:br/>
      </w:r>
    </w:p>
    <w:p>
      <w:r>
        <w:t>class Solution(object):</w:t>
        <w:br/>
      </w:r>
    </w:p>
    <w:p>
      <w:r>
        <w:t xml:space="preserve">    def getSum(self, a, b):</w:t>
        <w:br/>
      </w:r>
    </w:p>
    <w:p>
      <w:r>
        <w:t xml:space="preserve">        """</w:t>
        <w:br/>
      </w:r>
    </w:p>
    <w:p>
      <w:r>
        <w:t xml:space="preserve">        :type a: int</w:t>
        <w:br/>
      </w:r>
    </w:p>
    <w:p>
      <w:r>
        <w:t xml:space="preserve">        :type b: int</w:t>
        <w:br/>
      </w:r>
    </w:p>
    <w:p>
      <w:r>
        <w:t xml:space="preserve">        :rtype: int</w:t>
        <w:br/>
      </w:r>
    </w:p>
    <w:p>
      <w:r>
        <w:t xml:space="preserve">        """</w:t>
        <w:br/>
      </w:r>
    </w:p>
    <w:p>
      <w:r>
        <w:t xml:space="preserve">        # 32 bits integer max</w:t>
        <w:br/>
      </w:r>
    </w:p>
    <w:p>
      <w:r>
        <w:t xml:space="preserve">        MAX = 0x7FFFFFFF</w:t>
        <w:br/>
      </w:r>
    </w:p>
    <w:p>
      <w:r>
        <w:t xml:space="preserve">        # 32 bits interger min</w:t>
        <w:br/>
      </w:r>
    </w:p>
    <w:p>
      <w:r>
        <w:t xml:space="preserve">        MIN = 0x80000000</w:t>
        <w:br/>
      </w:r>
    </w:p>
    <w:p>
      <w:r>
        <w:t xml:space="preserve">        # mask to get last 32 bits</w:t>
        <w:br/>
      </w:r>
    </w:p>
    <w:p>
      <w:r>
        <w:t xml:space="preserve">        mask = 0xFFFFFFFF</w:t>
        <w:br/>
      </w:r>
    </w:p>
    <w:p>
      <w:r>
        <w:t xml:space="preserve">        while b != 0:</w:t>
        <w:br/>
      </w:r>
    </w:p>
    <w:p>
      <w:r>
        <w:t xml:space="preserve">            # ^ get different bits and &amp; gets double 1s, &lt;&lt; moves carry</w:t>
        <w:br/>
      </w:r>
    </w:p>
    <w:p>
      <w:r>
        <w:t xml:space="preserve">            a, b = (a ^ b) &amp; mask, ((a &amp; b) &lt;&lt; 1) &amp; mask</w:t>
        <w:br/>
      </w:r>
    </w:p>
    <w:p>
      <w:r>
        <w:t xml:space="preserve">        # if a is negative, get a's 32 bits complement positive first</w:t>
        <w:br/>
      </w:r>
    </w:p>
    <w:p>
      <w:r>
        <w:t xml:space="preserve">        # then get 32-bit positive's Python complement negative</w:t>
        <w:br/>
      </w:r>
    </w:p>
    <w:p>
      <w:r>
        <w:t xml:space="preserve">        return a if a &lt;= MAX else ~(a ^ mask)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A summary: how to use bit manipulation to solve problems easily and efficiently </w:t>
        <w:br/>
      </w:r>
    </w:p>
    <w:p>
      <w:r>
        <w:t>int count_one(int n) {</w:t>
        <w:br/>
      </w:r>
    </w:p>
    <w:p>
      <w:r>
        <w:t xml:space="preserve">    while(n) {</w:t>
        <w:br/>
      </w:r>
    </w:p>
    <w:p>
      <w:r>
        <w:t xml:space="preserve">        n = n&amp;(n-1);</w:t>
        <w:br/>
      </w:r>
    </w:p>
    <w:p>
      <w:r>
        <w:t xml:space="preserve">        count++;</w:t>
        <w:br/>
      </w:r>
    </w:p>
    <w:p>
      <w:r>
        <w:t xml:space="preserve">    }</w:t>
        <w:br/>
      </w:r>
    </w:p>
    <w:p>
      <w:r>
        <w:t xml:space="preserve">    return count;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372,Super Pow***:</w:t>
        <w:br/>
      </w:r>
    </w:p>
    <w:p>
      <w:r>
        <w:rPr>
          <w:b/>
        </w:rPr>
        <w:t>Python_solution:</w:t>
        <w:br/>
      </w:r>
    </w:p>
    <w:p>
      <w:r>
        <w:t xml:space="preserve">Math solusion based on Euler's theorem, power called only ONCE, C++/Java/1-line-Python </w:t>
        <w:br/>
      </w:r>
    </w:p>
    <w:p>
      <w:r>
        <w:t>a</w:t>
        <w:br/>
      </w:r>
    </w:p>
    <w:p>
      <w:r>
        <w:rPr>
          <w:b/>
        </w:rPr>
        <w:t>Best_solution:</w:t>
        <w:br/>
      </w:r>
    </w:p>
    <w:p>
      <w:r>
        <w:t xml:space="preserve">C++ Clean and Short Solution </w:t>
        <w:br/>
      </w:r>
    </w:p>
    <w:p>
      <w:r>
        <w:t>class Solution {</w:t>
        <w:br/>
      </w:r>
    </w:p>
    <w:p>
      <w:r>
        <w:t xml:space="preserve">    const int base = 1337;</w:t>
        <w:br/>
      </w:r>
    </w:p>
    <w:p>
      <w:r>
        <w:t xml:space="preserve">    int powmod(int a, int k) //a^k mod 1337 where 0 &lt;= k &lt;= 10</w:t>
        <w:br/>
      </w:r>
    </w:p>
    <w:p>
      <w:r>
        <w:t xml:space="preserve">    {</w:t>
        <w:br/>
      </w:r>
    </w:p>
    <w:p>
      <w:r>
        <w:t xml:space="preserve">        a %= base;</w:t>
        <w:br/>
      </w:r>
    </w:p>
    <w:p>
      <w:r>
        <w:t xml:space="preserve">        int result = 1;</w:t>
        <w:br/>
      </w:r>
    </w:p>
    <w:p>
      <w:r>
        <w:t xml:space="preserve">        for (int i = 0; i &lt; k; ++i)</w:t>
        <w:br/>
      </w:r>
    </w:p>
    <w:p>
      <w:r>
        <w:t xml:space="preserve">            result = (result * a) % base;</w:t>
        <w:br/>
      </w:r>
    </w:p>
    <w:p>
      <w:r>
        <w:t xml:space="preserve">        return result;</w:t>
        <w:br/>
      </w:r>
    </w:p>
    <w:p>
      <w:r>
        <w:t xml:space="preserve">    }</w:t>
        <w:br/>
      </w:r>
    </w:p>
    <w:p>
      <w:r>
        <w:t>public:</w:t>
        <w:br/>
      </w:r>
    </w:p>
    <w:p>
      <w:r>
        <w:t xml:space="preserve">    int superPow(int a, vector&lt;int&gt;&amp; b) {</w:t>
        <w:br/>
      </w:r>
    </w:p>
    <w:p>
      <w:r>
        <w:t xml:space="preserve">        if (b.empty()) return 1;</w:t>
        <w:br/>
      </w:r>
    </w:p>
    <w:p>
      <w:r>
        <w:t xml:space="preserve">        int last_digit = b.back();</w:t>
        <w:br/>
      </w:r>
    </w:p>
    <w:p>
      <w:r>
        <w:t xml:space="preserve">        b.pop_back();</w:t>
        <w:br/>
      </w:r>
    </w:p>
    <w:p>
      <w:r>
        <w:t xml:space="preserve">        return powmod(superPow(a, b), 10) * powmod(a, last_digit) % base;</w:t>
        <w:br/>
      </w:r>
    </w:p>
    <w:p>
      <w:r>
        <w:t xml:space="preserve">    }</w:t>
        <w:br/>
      </w:r>
    </w:p>
    <w:p>
      <w:r>
        <w:t>};</w:t>
        <w:br/>
      </w:r>
    </w:p>
    <w:p>
      <w:r>
        <w:br/>
      </w:r>
    </w:p>
    <w:p>
      <w:r>
        <w:br/>
      </w:r>
    </w:p>
    <w:p>
      <w:r>
        <w:t>373,Find K Pairs with Smallest Sums***:</w:t>
        <w:br/>
      </w:r>
    </w:p>
    <w:p>
      <w:r>
        <w:rPr>
          <w:b/>
        </w:rPr>
        <w:t>Python_solution:</w:t>
        <w:br/>
      </w:r>
    </w:p>
    <w:p>
      <w:r>
        <w:t xml:space="preserve">BFS Python 104ms with comments </w:t>
        <w:br/>
      </w:r>
    </w:p>
    <w:p>
      <w:r>
        <w:t>visited</w:t>
        <w:br/>
      </w:r>
    </w:p>
    <w:p>
      <w:r>
        <w:rPr>
          <w:b/>
        </w:rPr>
        <w:t>Best_solution:</w:t>
        <w:br/>
      </w:r>
    </w:p>
    <w:p>
      <w:r>
        <w:t xml:space="preserve">Slow 1-liner to Fast solutions </w:t>
        <w:br/>
      </w:r>
    </w:p>
    <w:p>
      <w:r>
        <w:t xml:space="preserve">      2   4   6</w:t>
        <w:br/>
      </w:r>
    </w:p>
    <w:p>
      <w:r>
        <w:t xml:space="preserve">   +------------</w:t>
        <w:br/>
      </w:r>
    </w:p>
    <w:p>
      <w:r>
        <w:t xml:space="preserve"> 1 |  3   5   7</w:t>
        <w:br/>
      </w:r>
    </w:p>
    <w:p>
      <w:r>
        <w:t xml:space="preserve"> 7 |  9  11  13</w:t>
        <w:br/>
      </w:r>
    </w:p>
    <w:p>
      <w:r>
        <w:t>11 | 13  15  17</w:t>
        <w:br/>
      </w:r>
    </w:p>
    <w:p>
      <w:r>
        <w:br/>
      </w:r>
    </w:p>
    <w:p>
      <w:r>
        <w:br/>
      </w:r>
    </w:p>
    <w:p>
      <w:r>
        <w:t>374,Guess Number Higher or Lower***:</w:t>
        <w:br/>
      </w:r>
    </w:p>
    <w:p>
      <w:r>
        <w:rPr>
          <w:b/>
        </w:rPr>
        <w:t>Python_solution:</w:t>
        <w:br/>
      </w:r>
    </w:p>
    <w:p>
      <w:r>
        <w:t xml:space="preserve">Standard binary search in Python </w:t>
        <w:br/>
      </w:r>
    </w:p>
    <w:p>
      <w:r>
        <w:t>class Solution(object):</w:t>
        <w:br/>
      </w:r>
    </w:p>
    <w:p>
      <w:r>
        <w:t xml:space="preserve">    def guessNumber(self, n):</w:t>
        <w:br/>
      </w:r>
    </w:p>
    <w:p>
      <w:r>
        <w:t xml:space="preserve">        """</w:t>
        <w:br/>
      </w:r>
    </w:p>
    <w:p>
      <w:r>
        <w:t xml:space="preserve">        :type n: int</w:t>
        <w:br/>
      </w:r>
    </w:p>
    <w:p>
      <w:r>
        <w:t xml:space="preserve">        :rtype: int</w:t>
        <w:br/>
      </w:r>
    </w:p>
    <w:p>
      <w:r>
        <w:t xml:space="preserve">        """</w:t>
        <w:br/>
      </w:r>
    </w:p>
    <w:p>
      <w:r>
        <w:t xml:space="preserve">        l, r = 1, n</w:t>
        <w:br/>
      </w:r>
    </w:p>
    <w:p>
      <w:r>
        <w:t xml:space="preserve">        while l + 1 &lt; r:</w:t>
        <w:br/>
      </w:r>
    </w:p>
    <w:p>
      <w:r>
        <w:t xml:space="preserve">            m = l + (r - l) / 2</w:t>
        <w:br/>
      </w:r>
    </w:p>
    <w:p>
      <w:r>
        <w:t xml:space="preserve">            res = guess(m)</w:t>
        <w:br/>
      </w:r>
    </w:p>
    <w:p>
      <w:r>
        <w:t xml:space="preserve">            if res &lt; 0:</w:t>
        <w:br/>
      </w:r>
    </w:p>
    <w:p>
      <w:r>
        <w:t xml:space="preserve">                r = m</w:t>
        <w:br/>
      </w:r>
    </w:p>
    <w:p>
      <w:r>
        <w:t xml:space="preserve">            elif res &gt; 0:</w:t>
        <w:br/>
      </w:r>
    </w:p>
    <w:p>
      <w:r>
        <w:t xml:space="preserve">                l = m</w:t>
        <w:br/>
      </w:r>
    </w:p>
    <w:p>
      <w:r>
        <w:t xml:space="preserve">            else:</w:t>
        <w:br/>
      </w:r>
    </w:p>
    <w:p>
      <w:r>
        <w:t xml:space="preserve">                return m</w:t>
        <w:br/>
      </w:r>
    </w:p>
    <w:p>
      <w:r>
        <w:t xml:space="preserve">                </w:t>
        <w:br/>
      </w:r>
    </w:p>
    <w:p>
      <w:r>
        <w:t xml:space="preserve">        if guess(l) == 0:</w:t>
        <w:br/>
      </w:r>
    </w:p>
    <w:p>
      <w:r>
        <w:t xml:space="preserve">            return l</w:t>
        <w:br/>
      </w:r>
    </w:p>
    <w:p>
      <w:r>
        <w:t xml:space="preserve">        if guess(r) == 0:</w:t>
        <w:br/>
      </w:r>
    </w:p>
    <w:p>
      <w:r>
        <w:t xml:space="preserve">            return r</w:t>
        <w:br/>
      </w:r>
    </w:p>
    <w:p>
      <w:r>
        <w:t xml:space="preserve">        return None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The key point is to read the problem carefully. </w:t>
        <w:br/>
      </w:r>
    </w:p>
    <w:p>
      <w:r>
        <w:t xml:space="preserve">@Nakanu </w:t>
        <w:br/>
      </w:r>
    </w:p>
    <w:p>
      <w:r>
        <w:br/>
      </w:r>
    </w:p>
    <w:p>
      <w:r>
        <w:br/>
      </w:r>
    </w:p>
    <w:p>
      <w:r>
        <w:t>375,Guess Number Higher or Lower II***:</w:t>
        <w:br/>
      </w:r>
    </w:p>
    <w:p>
      <w:r>
        <w:rPr>
          <w:b/>
        </w:rPr>
        <w:t>Python_solution:</w:t>
        <w:br/>
      </w:r>
    </w:p>
    <w:p>
      <w:r>
        <w:t xml:space="preserve">Two Python solutions </w:t>
        <w:br/>
      </w:r>
    </w:p>
    <w:p>
      <w:r>
        <w:t>def getMoneyAmount(self, n):</w:t>
        <w:br/>
      </w:r>
    </w:p>
    <w:p>
      <w:r>
        <w:t xml:space="preserve">    need = [[0] * (n+1) for _ in range(n+1)]</w:t>
        <w:br/>
      </w:r>
    </w:p>
    <w:p>
      <w:r>
        <w:t xml:space="preserve">    for lo in range(n, 0, -1):</w:t>
        <w:br/>
      </w:r>
    </w:p>
    <w:p>
      <w:r>
        <w:t xml:space="preserve">        for hi in range(lo+1, n+1):</w:t>
        <w:br/>
      </w:r>
    </w:p>
    <w:p>
      <w:r>
        <w:t xml:space="preserve">            need[lo][hi] = min(x + max(need[lo][x-1], need[x+1][hi])</w:t>
        <w:br/>
      </w:r>
    </w:p>
    <w:p>
      <w:r>
        <w:t xml:space="preserve">                               for x in range(lo, hi))</w:t>
        <w:br/>
      </w:r>
    </w:p>
    <w:p>
      <w:r>
        <w:t xml:space="preserve">    return need[1][n]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Simple DP solution with explanation~~ </w:t>
        <w:br/>
      </w:r>
    </w:p>
    <w:p>
      <w:r>
        <w:t>public class Solution {</w:t>
        <w:br/>
      </w:r>
    </w:p>
    <w:p>
      <w:r>
        <w:t xml:space="preserve">    public int getMoneyAmount(int n) {</w:t>
        <w:br/>
      </w:r>
    </w:p>
    <w:p>
      <w:r>
        <w:t xml:space="preserve">        int[][] table = new int[n+1][n+1];</w:t>
        <w:br/>
      </w:r>
    </w:p>
    <w:p>
      <w:r>
        <w:t xml:space="preserve">        return DP(table, 1, n);</w:t>
        <w:br/>
      </w:r>
    </w:p>
    <w:p>
      <w:r>
        <w:t xml:space="preserve">    }</w:t>
        <w:br/>
      </w:r>
    </w:p>
    <w:p>
      <w:r>
        <w:t xml:space="preserve">    </w:t>
        <w:br/>
      </w:r>
    </w:p>
    <w:p>
      <w:r>
        <w:t xml:space="preserve">    int DP(int[][] t, int s, int e){</w:t>
        <w:br/>
      </w:r>
    </w:p>
    <w:p>
      <w:r>
        <w:t xml:space="preserve">        if(s &gt;= e) return 0;</w:t>
        <w:br/>
      </w:r>
    </w:p>
    <w:p>
      <w:r>
        <w:t xml:space="preserve">        if(t[s][e] != 0) return t[s][e];</w:t>
        <w:br/>
      </w:r>
    </w:p>
    <w:p>
      <w:r>
        <w:t xml:space="preserve">        int res = Integer.MAX_VALUE;</w:t>
        <w:br/>
      </w:r>
    </w:p>
    <w:p>
      <w:r>
        <w:t xml:space="preserve">        for(int x=s; x&lt;=e; x++){</w:t>
        <w:br/>
      </w:r>
    </w:p>
    <w:p>
      <w:r>
        <w:t xml:space="preserve">            int tmp = x + Math.max(DP(t, s, x-1), DP(t, x+1, e));</w:t>
        <w:br/>
      </w:r>
    </w:p>
    <w:p>
      <w:r>
        <w:t xml:space="preserve">            res = Math.min(res, tmp);</w:t>
        <w:br/>
      </w:r>
    </w:p>
    <w:p>
      <w:r>
        <w:t xml:space="preserve">        }</w:t>
        <w:br/>
      </w:r>
    </w:p>
    <w:p>
      <w:r>
        <w:t xml:space="preserve">        t[s][e] = res;</w:t>
        <w:br/>
      </w:r>
    </w:p>
    <w:p>
      <w:r>
        <w:t xml:space="preserve">        return res;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376,Wiggle Subsequence***:</w:t>
        <w:br/>
      </w:r>
    </w:p>
    <w:p>
      <w:r>
        <w:rPr>
          <w:b/>
        </w:rPr>
        <w:t>Python_solution:</w:t>
        <w:br/>
      </w:r>
    </w:p>
    <w:p>
      <w:r>
        <w:t xml:space="preserve">3 lines O(n) Python with explanation/proof </w:t>
        <w:br/>
      </w:r>
    </w:p>
    <w:p>
      <w:r>
        <w:t>def wiggleMaxLength(self, nums):</w:t>
        <w:br/>
      </w:r>
    </w:p>
    <w:p>
      <w:r>
        <w:t xml:space="preserve">    nan = float('nan')</w:t>
        <w:br/>
      </w:r>
    </w:p>
    <w:p>
      <w:r>
        <w:t xml:space="preserve">    diffs = [a-b for a, b in zip([nan] + nums, nums + [nan]) if a-b]</w:t>
        <w:br/>
      </w:r>
    </w:p>
    <w:p>
      <w:r>
        <w:t xml:space="preserve">    return sum(not d*e &gt;= 0 for d, e in zip(diffs, diffs[1:]))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Very Simple Java Solution with detail explanation </w:t>
        <w:br/>
      </w:r>
    </w:p>
    <w:p>
      <w:r>
        <w:t>Step 1: First we check our requirement is to get small number. As 1&lt;2 so the series will be</w:t>
        <w:br/>
      </w:r>
    </w:p>
    <w:p>
      <w:r>
        <w:t xml:space="preserve"> 2,1</w:t>
        <w:br/>
      </w:r>
    </w:p>
    <w:p>
      <w:r>
        <w:br/>
      </w:r>
    </w:p>
    <w:p>
      <w:r>
        <w:br/>
      </w:r>
    </w:p>
    <w:p>
      <w:r>
        <w:t>377,Combination Sum IV***:</w:t>
        <w:br/>
      </w:r>
    </w:p>
    <w:p>
      <w:r>
        <w:rPr>
          <w:b/>
        </w:rPr>
        <w:t>Python_solution:</w:t>
        <w:br/>
      </w:r>
    </w:p>
    <w:p>
      <w:r>
        <w:t xml:space="preserve">7-liner in Python, and follow-up question </w:t>
        <w:br/>
      </w:r>
    </w:p>
    <w:p>
      <w:r>
        <w:t>class Solution(object):</w:t>
        <w:br/>
      </w:r>
    </w:p>
    <w:p>
      <w:r>
        <w:t xml:space="preserve">    def combinationSum4(self, nums, target):</w:t>
        <w:br/>
      </w:r>
    </w:p>
    <w:p>
      <w:r>
        <w:t xml:space="preserve">        nums, combs = sorted(nums), [1] + [0] * (target)</w:t>
        <w:br/>
      </w:r>
    </w:p>
    <w:p>
      <w:r>
        <w:t xml:space="preserve">        for i in range(target + 1):</w:t>
        <w:br/>
      </w:r>
    </w:p>
    <w:p>
      <w:r>
        <w:t xml:space="preserve">            for num in nums:</w:t>
        <w:br/>
      </w:r>
    </w:p>
    <w:p>
      <w:r>
        <w:t xml:space="preserve">                if num  &gt; i: break</w:t>
        <w:br/>
      </w:r>
    </w:p>
    <w:p>
      <w:r>
        <w:t xml:space="preserve">                if num == i: combs[i] += 1</w:t>
        <w:br/>
      </w:r>
    </w:p>
    <w:p>
      <w:r>
        <w:t xml:space="preserve">                if num  &lt; i: combs[i] += combs[i - num]</w:t>
        <w:br/>
      </w:r>
    </w:p>
    <w:p>
      <w:r>
        <w:t xml:space="preserve">        return combs[target]</w:t>
        <w:br/>
      </w:r>
    </w:p>
    <w:p>
      <w:r>
        <w:br/>
      </w:r>
    </w:p>
    <w:p>
      <w:r>
        <w:t># 17 / 17 test cases passed.</w:t>
        <w:br/>
      </w:r>
    </w:p>
    <w:p>
      <w:r>
        <w:t># Status: Accepted</w:t>
        <w:br/>
      </w:r>
    </w:p>
    <w:p>
      <w:r>
        <w:t># Runtime: 116 ms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1ms Java DP Solution with Detailed Explanation </w:t>
        <w:br/>
      </w:r>
    </w:p>
    <w:p>
      <w:r>
        <w:t>target</w:t>
        <w:br/>
      </w:r>
    </w:p>
    <w:p>
      <w:r>
        <w:br/>
      </w:r>
    </w:p>
    <w:p>
      <w:r>
        <w:t>378,Kth Smallest Element in a Sorted Matrix***:</w:t>
        <w:br/>
      </w:r>
    </w:p>
    <w:p>
      <w:r>
        <w:rPr>
          <w:b/>
        </w:rPr>
        <w:t>Python_solution:</w:t>
        <w:br/>
      </w:r>
    </w:p>
    <w:p>
      <w:r>
        <w:t xml:space="preserve">python one-line solution ... </w:t>
        <w:br/>
      </w:r>
    </w:p>
    <w:p>
      <w:r>
        <w:t>import heapq</w:t>
        <w:br/>
      </w:r>
    </w:p>
    <w:p>
      <w:r>
        <w:t>class Solution(object):</w:t>
        <w:br/>
      </w:r>
    </w:p>
    <w:p>
      <w:r>
        <w:t xml:space="preserve">    def kthSmallest(self, matrix, k):</w:t>
        <w:br/>
      </w:r>
    </w:p>
    <w:p>
      <w:r>
        <w:t xml:space="preserve">        return list(heapq.merge(*matrix))[k-1]</w:t>
        <w:br/>
      </w:r>
    </w:p>
    <w:p>
      <w:r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Share my thoughts and Clean Java Code </w:t>
        <w:br/>
      </w:r>
    </w:p>
    <w:p>
      <w:r>
        <w:t>public class Solution {</w:t>
        <w:br/>
      </w:r>
    </w:p>
    <w:p>
      <w:r>
        <w:t xml:space="preserve">    public int kthSmallest(int[][] matrix, int k) {</w:t>
        <w:br/>
      </w:r>
    </w:p>
    <w:p>
      <w:r>
        <w:t xml:space="preserve">        int n = matrix.length;</w:t>
        <w:br/>
      </w:r>
    </w:p>
    <w:p>
      <w:r>
        <w:t xml:space="preserve">        PriorityQueue&lt;Tuple&gt; pq = new PriorityQueue&lt;Tuple&gt;();</w:t>
        <w:br/>
      </w:r>
    </w:p>
    <w:p>
      <w:r>
        <w:t xml:space="preserve">        for(int j = 0; j &lt;= n-1; j++) pq.offer(new Tuple(0, j, matrix[0][j]));</w:t>
        <w:br/>
      </w:r>
    </w:p>
    <w:p>
      <w:r>
        <w:t xml:space="preserve">        for(int i = 0; i &lt; k-1; i++) {</w:t>
        <w:br/>
      </w:r>
    </w:p>
    <w:p>
      <w:r>
        <w:t xml:space="preserve">            Tuple t = pq.poll();</w:t>
        <w:br/>
      </w:r>
    </w:p>
    <w:p>
      <w:r>
        <w:t xml:space="preserve">            if(t.x == n-1) continue;</w:t>
        <w:br/>
      </w:r>
    </w:p>
    <w:p>
      <w:r>
        <w:t xml:space="preserve">            pq.offer(new Tuple(t.x+1, t.y, matrix[t.x+1][t.y]));</w:t>
        <w:br/>
      </w:r>
    </w:p>
    <w:p>
      <w:r>
        <w:t xml:space="preserve">        }</w:t>
        <w:br/>
      </w:r>
    </w:p>
    <w:p>
      <w:r>
        <w:t xml:space="preserve">        return pq.poll().val;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t>class Tuple implements Comparable&lt;Tuple&gt; {</w:t>
        <w:br/>
      </w:r>
    </w:p>
    <w:p>
      <w:r>
        <w:t xml:space="preserve">    int x, y, val;</w:t>
        <w:br/>
      </w:r>
    </w:p>
    <w:p>
      <w:r>
        <w:t xml:space="preserve">    public Tuple (int x, int y, int val) {</w:t>
        <w:br/>
      </w:r>
    </w:p>
    <w:p>
      <w:r>
        <w:t xml:space="preserve">        this.x = x;</w:t>
        <w:br/>
      </w:r>
    </w:p>
    <w:p>
      <w:r>
        <w:t xml:space="preserve">        this.y = y;</w:t>
        <w:br/>
      </w:r>
    </w:p>
    <w:p>
      <w:r>
        <w:t xml:space="preserve">        this.val = val;</w:t>
        <w:br/>
      </w:r>
    </w:p>
    <w:p>
      <w:r>
        <w:t xml:space="preserve">    }</w:t>
        <w:br/>
      </w:r>
    </w:p>
    <w:p>
      <w:r>
        <w:t xml:space="preserve">    </w:t>
        <w:br/>
      </w:r>
    </w:p>
    <w:p>
      <w:r>
        <w:t xml:space="preserve">    @Override</w:t>
        <w:br/>
      </w:r>
    </w:p>
    <w:p>
      <w:r>
        <w:t xml:space="preserve">    public int compareTo (Tuple that) {</w:t>
        <w:br/>
      </w:r>
    </w:p>
    <w:p>
      <w:r>
        <w:t xml:space="preserve">        return this.val - that.val;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380,Insert Delete GetRandom O(1)***:</w:t>
        <w:br/>
      </w:r>
    </w:p>
    <w:p>
      <w:r>
        <w:rPr>
          <w:b/>
        </w:rPr>
        <w:t>Python_solution:</w:t>
        <w:br/>
      </w:r>
    </w:p>
    <w:p>
      <w:r>
        <w:t xml:space="preserve">Simple solution in Python </w:t>
        <w:br/>
      </w:r>
    </w:p>
    <w:p>
      <w:r>
        <w:t>list.append()</w:t>
        <w:br/>
      </w:r>
    </w:p>
    <w:p>
      <w:r>
        <w:rPr>
          <w:b/>
        </w:rPr>
        <w:t>Best_solution:</w:t>
        <w:br/>
      </w:r>
    </w:p>
    <w:p>
      <w:r>
        <w:t xml:space="preserve">Java solution using a HashMap and an ArrayList along with a follow-up. (131 ms) </w:t>
        <w:br/>
      </w:r>
    </w:p>
    <w:p>
      <w:r>
        <w:t>public class RandomizedSet {</w:t>
        <w:br/>
      </w:r>
    </w:p>
    <w:p>
      <w:r>
        <w:t xml:space="preserve">    ArrayList&lt;Integer&gt; nums;</w:t>
        <w:br/>
      </w:r>
    </w:p>
    <w:p>
      <w:r>
        <w:t xml:space="preserve">    HashMap&lt;Integer, Integer&gt; locs;</w:t>
        <w:br/>
      </w:r>
    </w:p>
    <w:p>
      <w:r>
        <w:t xml:space="preserve">    java.util.Random rand = new java.util.Random();</w:t>
        <w:br/>
      </w:r>
    </w:p>
    <w:p>
      <w:r>
        <w:t xml:space="preserve">    /** Initialize your data structure here. */</w:t>
        <w:br/>
      </w:r>
    </w:p>
    <w:p>
      <w:r>
        <w:t xml:space="preserve">    public RandomizedSet() {</w:t>
        <w:br/>
      </w:r>
    </w:p>
    <w:p>
      <w:r>
        <w:t xml:space="preserve">        nums = new ArrayList&lt;Integer&gt;();</w:t>
        <w:br/>
      </w:r>
    </w:p>
    <w:p>
      <w:r>
        <w:t xml:space="preserve">        locs = new HashMap&lt;Integer, Integer&gt;();</w:t>
        <w:br/>
      </w:r>
    </w:p>
    <w:p>
      <w:r>
        <w:t xml:space="preserve">    }</w:t>
        <w:br/>
      </w:r>
    </w:p>
    <w:p>
      <w:r>
        <w:t xml:space="preserve">    </w:t>
        <w:br/>
      </w:r>
    </w:p>
    <w:p>
      <w:r>
        <w:t xml:space="preserve">    /** Inserts a value to the set. Returns true if the set did not already contain the specified element. */</w:t>
        <w:br/>
      </w:r>
    </w:p>
    <w:p>
      <w:r>
        <w:t xml:space="preserve">    public boolean insert(int val) {</w:t>
        <w:br/>
      </w:r>
    </w:p>
    <w:p>
      <w:r>
        <w:t xml:space="preserve">        boolean contain = locs.containsKey(val);</w:t>
        <w:br/>
      </w:r>
    </w:p>
    <w:p>
      <w:r>
        <w:t xml:space="preserve">        if ( contain ) return false;</w:t>
        <w:br/>
      </w:r>
    </w:p>
    <w:p>
      <w:r>
        <w:t xml:space="preserve">        locs.put( val, nums.size());</w:t>
        <w:br/>
      </w:r>
    </w:p>
    <w:p>
      <w:r>
        <w:t xml:space="preserve">        nums.add(val);</w:t>
        <w:br/>
      </w:r>
    </w:p>
    <w:p>
      <w:r>
        <w:t xml:space="preserve">        return true;</w:t>
        <w:br/>
      </w:r>
    </w:p>
    <w:p>
      <w:r>
        <w:t xml:space="preserve">    }</w:t>
        <w:br/>
      </w:r>
    </w:p>
    <w:p>
      <w:r>
        <w:t xml:space="preserve">    </w:t>
        <w:br/>
      </w:r>
    </w:p>
    <w:p>
      <w:r>
        <w:t xml:space="preserve">    /** Removes a value from the set. Returns true if the set contained the specified element. */</w:t>
        <w:br/>
      </w:r>
    </w:p>
    <w:p>
      <w:r>
        <w:t xml:space="preserve">    public boolean remove(int val) {</w:t>
        <w:br/>
      </w:r>
    </w:p>
    <w:p>
      <w:r>
        <w:t xml:space="preserve">        boolean contain = locs.containsKey(val);</w:t>
        <w:br/>
      </w:r>
    </w:p>
    <w:p>
      <w:r>
        <w:t xml:space="preserve">        if ( ! contain ) return false;</w:t>
        <w:br/>
      </w:r>
    </w:p>
    <w:p>
      <w:r>
        <w:t xml:space="preserve">        int loc = locs.get(val);</w:t>
        <w:br/>
      </w:r>
    </w:p>
    <w:p>
      <w:r>
        <w:t xml:space="preserve">        if (loc &lt; nums.size() - 1 ) { // not the last one than swap the last one with this val</w:t>
        <w:br/>
      </w:r>
    </w:p>
    <w:p>
      <w:r>
        <w:t xml:space="preserve">            int lastone = nums.get(nums.size() - 1 );</w:t>
        <w:br/>
      </w:r>
    </w:p>
    <w:p>
      <w:r>
        <w:t xml:space="preserve">            nums.set( loc , lastone );</w:t>
        <w:br/>
      </w:r>
    </w:p>
    <w:p>
      <w:r>
        <w:t xml:space="preserve">            locs.put(lastone, loc);</w:t>
        <w:br/>
      </w:r>
    </w:p>
    <w:p>
      <w:r>
        <w:t xml:space="preserve">        }</w:t>
        <w:br/>
      </w:r>
    </w:p>
    <w:p>
      <w:r>
        <w:t xml:space="preserve">        locs.remove(val);</w:t>
        <w:br/>
      </w:r>
    </w:p>
    <w:p>
      <w:r>
        <w:t xml:space="preserve">        nums.remove(nums.size() - 1);</w:t>
        <w:br/>
      </w:r>
    </w:p>
    <w:p>
      <w:r>
        <w:t xml:space="preserve">        return true;</w:t>
        <w:br/>
      </w:r>
    </w:p>
    <w:p>
      <w:r>
        <w:t xml:space="preserve">    }</w:t>
        <w:br/>
      </w:r>
    </w:p>
    <w:p>
      <w:r>
        <w:t xml:space="preserve">    </w:t>
        <w:br/>
      </w:r>
    </w:p>
    <w:p>
      <w:r>
        <w:t xml:space="preserve">    /** Get a random element from the set. */</w:t>
        <w:br/>
      </w:r>
    </w:p>
    <w:p>
      <w:r>
        <w:t xml:space="preserve">    public int getRandom() {</w:t>
        <w:br/>
      </w:r>
    </w:p>
    <w:p>
      <w:r>
        <w:t xml:space="preserve">        return nums.get( rand.nextInt(nums.size()) );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381,Insert Delete GetRandom O(1) - Duplicates allowed***:</w:t>
        <w:br/>
      </w:r>
    </w:p>
    <w:p>
      <w:r>
        <w:rPr>
          <w:b/>
        </w:rPr>
        <w:t>Python_solution:</w:t>
        <w:br/>
      </w:r>
    </w:p>
    <w:p>
      <w:r>
        <w:t xml:space="preserve">Frugal Python code </w:t>
        <w:br/>
      </w:r>
    </w:p>
    <w:p>
      <w:r>
        <w:t>import random</w:t>
        <w:br/>
      </w:r>
    </w:p>
    <w:p>
      <w:r>
        <w:br/>
      </w:r>
    </w:p>
    <w:p>
      <w:r>
        <w:t>class RandomizedCollection(object):</w:t>
        <w:br/>
      </w:r>
    </w:p>
    <w:p>
      <w:r>
        <w:br/>
      </w:r>
    </w:p>
    <w:p>
      <w:r>
        <w:t xml:space="preserve">    def __init__(self):</w:t>
        <w:br/>
      </w:r>
    </w:p>
    <w:p>
      <w:r>
        <w:t xml:space="preserve">        self.vals, self.idxs = [], collections.defaultdict(set)</w:t>
        <w:br/>
      </w:r>
    </w:p>
    <w:p>
      <w:r>
        <w:t xml:space="preserve">        </w:t>
        <w:br/>
      </w:r>
    </w:p>
    <w:p>
      <w:r>
        <w:br/>
      </w:r>
    </w:p>
    <w:p>
      <w:r>
        <w:t xml:space="preserve">    def insert(self, val):</w:t>
        <w:br/>
      </w:r>
    </w:p>
    <w:p>
      <w:r>
        <w:t xml:space="preserve">        self.vals.append(val)</w:t>
        <w:br/>
      </w:r>
    </w:p>
    <w:p>
      <w:r>
        <w:t xml:space="preserve">        self.idxs[val].add(len(self.vals) - 1)</w:t>
        <w:br/>
      </w:r>
    </w:p>
    <w:p>
      <w:r>
        <w:t xml:space="preserve">        return len(self.idxs[val]) == 1</w:t>
        <w:br/>
      </w:r>
    </w:p>
    <w:p>
      <w:r>
        <w:t xml:space="preserve">        </w:t>
        <w:br/>
      </w:r>
    </w:p>
    <w:p>
      <w:r>
        <w:br/>
      </w:r>
    </w:p>
    <w:p>
      <w:r>
        <w:t xml:space="preserve">    def remove(self, val):</w:t>
        <w:br/>
      </w:r>
    </w:p>
    <w:p>
      <w:r>
        <w:t xml:space="preserve">        if self.idxs[val]:</w:t>
        <w:br/>
      </w:r>
    </w:p>
    <w:p>
      <w:r>
        <w:t xml:space="preserve">            out, ins = self.idxs[val].pop(), self.vals[-1]</w:t>
        <w:br/>
      </w:r>
    </w:p>
    <w:p>
      <w:r>
        <w:t xml:space="preserve">            self.vals[out] = ins</w:t>
        <w:br/>
      </w:r>
    </w:p>
    <w:p>
      <w:r>
        <w:t xml:space="preserve">            if self.idxs[ins]:</w:t>
        <w:br/>
      </w:r>
    </w:p>
    <w:p>
      <w:r>
        <w:t xml:space="preserve">                self.idxs[ins].add(out)</w:t>
        <w:br/>
      </w:r>
    </w:p>
    <w:p>
      <w:r>
        <w:t xml:space="preserve">                self.idxs[ins].discard(len(self.vals) - 1)</w:t>
        <w:br/>
      </w:r>
    </w:p>
    <w:p>
      <w:r>
        <w:t xml:space="preserve">            self.vals.pop()</w:t>
        <w:br/>
      </w:r>
    </w:p>
    <w:p>
      <w:r>
        <w:t xml:space="preserve">            return True</w:t>
        <w:br/>
      </w:r>
    </w:p>
    <w:p>
      <w:r>
        <w:t xml:space="preserve">        return False </w:t>
        <w:br/>
      </w:r>
    </w:p>
    <w:p>
      <w:r>
        <w:br/>
      </w:r>
    </w:p>
    <w:p>
      <w:r>
        <w:t xml:space="preserve">    def getRandom(self):</w:t>
        <w:br/>
      </w:r>
    </w:p>
    <w:p>
      <w:r>
        <w:t xml:space="preserve">        return random.choice(self.vals)</w:t>
        <w:br/>
      </w:r>
    </w:p>
    <w:p>
      <w:r>
        <w:rPr>
          <w:b/>
        </w:rPr>
        <w:t>Best_solution:</w:t>
        <w:br/>
      </w:r>
    </w:p>
    <w:p>
      <w:r>
        <w:t xml:space="preserve">C++ 128m Solution, Real O(1) Solution </w:t>
        <w:br/>
      </w:r>
    </w:p>
    <w:p>
      <w:r>
        <w:t>class RandomizedCollection {</w:t>
        <w:br/>
      </w:r>
    </w:p>
    <w:p>
      <w:r>
        <w:t>public:</w:t>
        <w:br/>
      </w:r>
    </w:p>
    <w:p>
      <w:r>
        <w:t xml:space="preserve">    /** Initialize your data structure here. */</w:t>
        <w:br/>
      </w:r>
    </w:p>
    <w:p>
      <w:r>
        <w:t xml:space="preserve">    RandomizedCollection() {</w:t>
        <w:br/>
      </w:r>
    </w:p>
    <w:p>
      <w:r>
        <w:t xml:space="preserve">        </w:t>
        <w:br/>
      </w:r>
    </w:p>
    <w:p>
      <w:r>
        <w:t xml:space="preserve">    }</w:t>
        <w:br/>
      </w:r>
    </w:p>
    <w:p>
      <w:r>
        <w:t xml:space="preserve">    </w:t>
        <w:br/>
      </w:r>
    </w:p>
    <w:p>
      <w:r>
        <w:t xml:space="preserve">    /** Inserts a value to the collection. Returns true if the collection did not already contain the specified element. */</w:t>
        <w:br/>
      </w:r>
    </w:p>
    <w:p>
      <w:r>
        <w:t xml:space="preserve">    bool insert(int val) {</w:t>
        <w:br/>
      </w:r>
    </w:p>
    <w:p>
      <w:r>
        <w:t xml:space="preserve">        auto result = m.find(val) == m.end();</w:t>
        <w:br/>
      </w:r>
    </w:p>
    <w:p>
      <w:r>
        <w:t xml:space="preserve">        </w:t>
        <w:br/>
      </w:r>
    </w:p>
    <w:p>
      <w:r>
        <w:t xml:space="preserve">        m[val].push_back(nums.size());</w:t>
        <w:br/>
      </w:r>
    </w:p>
    <w:p>
      <w:r>
        <w:t xml:space="preserve">        nums.push_back(pair&lt;int, int&gt;(val, m[val].size() - 1));</w:t>
        <w:br/>
      </w:r>
    </w:p>
    <w:p>
      <w:r>
        <w:t xml:space="preserve">        </w:t>
        <w:br/>
      </w:r>
    </w:p>
    <w:p>
      <w:r>
        <w:t xml:space="preserve">        return result;</w:t>
        <w:br/>
      </w:r>
    </w:p>
    <w:p>
      <w:r>
        <w:t xml:space="preserve">    }</w:t>
        <w:br/>
      </w:r>
    </w:p>
    <w:p>
      <w:r>
        <w:t xml:space="preserve">    </w:t>
        <w:br/>
      </w:r>
    </w:p>
    <w:p>
      <w:r>
        <w:t xml:space="preserve">    /** Removes a value from the collection. Returns true if the collection contained the specified element. */</w:t>
        <w:br/>
      </w:r>
    </w:p>
    <w:p>
      <w:r>
        <w:t xml:space="preserve">    bool remove(int val) {</w:t>
        <w:br/>
      </w:r>
    </w:p>
    <w:p>
      <w:r>
        <w:t xml:space="preserve">        auto result = m.find(val) != m.end();</w:t>
        <w:br/>
      </w:r>
    </w:p>
    <w:p>
      <w:r>
        <w:t xml:space="preserve">        if(result)</w:t>
        <w:br/>
      </w:r>
    </w:p>
    <w:p>
      <w:r>
        <w:t xml:space="preserve">        {</w:t>
        <w:br/>
      </w:r>
    </w:p>
    <w:p>
      <w:r>
        <w:t xml:space="preserve">            auto last = nums.back();</w:t>
        <w:br/>
      </w:r>
    </w:p>
    <w:p>
      <w:r>
        <w:t xml:space="preserve">            m[last.first][last.second] = m[val].back();</w:t>
        <w:br/>
      </w:r>
    </w:p>
    <w:p>
      <w:r>
        <w:t xml:space="preserve">            nums[m[val].back()] = last;</w:t>
        <w:br/>
      </w:r>
    </w:p>
    <w:p>
      <w:r>
        <w:t xml:space="preserve">            m[val].pop_back();</w:t>
        <w:br/>
      </w:r>
    </w:p>
    <w:p>
      <w:r>
        <w:t xml:space="preserve">            if(m[val].empty()) m.erase(val);</w:t>
        <w:br/>
      </w:r>
    </w:p>
    <w:p>
      <w:r>
        <w:t xml:space="preserve">            nums.pop_back();</w:t>
        <w:br/>
      </w:r>
    </w:p>
    <w:p>
      <w:r>
        <w:t xml:space="preserve">        }</w:t>
        <w:br/>
      </w:r>
    </w:p>
    <w:p>
      <w:r>
        <w:t xml:space="preserve">        return result;</w:t>
        <w:br/>
      </w:r>
    </w:p>
    <w:p>
      <w:r>
        <w:t xml:space="preserve">    }</w:t>
        <w:br/>
      </w:r>
    </w:p>
    <w:p>
      <w:r>
        <w:t xml:space="preserve">    </w:t>
        <w:br/>
      </w:r>
    </w:p>
    <w:p>
      <w:r>
        <w:t xml:space="preserve">    /** Get a random element from the collection. */</w:t>
        <w:br/>
      </w:r>
    </w:p>
    <w:p>
      <w:r>
        <w:t xml:space="preserve">    int getRandom() {</w:t>
        <w:br/>
      </w:r>
    </w:p>
    <w:p>
      <w:r>
        <w:t xml:space="preserve">        return nums[rand() % nums.size()].first;</w:t>
        <w:br/>
      </w:r>
    </w:p>
    <w:p>
      <w:r>
        <w:t xml:space="preserve">    }</w:t>
        <w:br/>
      </w:r>
    </w:p>
    <w:p>
      <w:r>
        <w:t>private:</w:t>
        <w:br/>
      </w:r>
    </w:p>
    <w:p>
      <w:r>
        <w:t xml:space="preserve">    vector&lt;pair&lt;int, int&gt;&gt; nums;</w:t>
        <w:br/>
      </w:r>
    </w:p>
    <w:p>
      <w:r>
        <w:t xml:space="preserve">    unordered_map&lt;int, vector&lt;int&gt;&gt; m;</w:t>
        <w:br/>
      </w:r>
    </w:p>
    <w:p>
      <w:r>
        <w:t>};</w:t>
        <w:br/>
      </w:r>
    </w:p>
    <w:p>
      <w:r>
        <w:br/>
      </w:r>
    </w:p>
    <w:p>
      <w:r>
        <w:br/>
      </w:r>
    </w:p>
    <w:p>
      <w:r>
        <w:t>382,Linked List Random Node***:</w:t>
        <w:br/>
      </w:r>
    </w:p>
    <w:p>
      <w:r>
        <w:rPr>
          <w:b/>
        </w:rPr>
        <w:t>Python_solution:</w:t>
        <w:br/>
      </w:r>
    </w:p>
    <w:p>
      <w:r>
        <w:t xml:space="preserve">Python reservoir sampling solution (when the length of linked list changes dynamically) </w:t>
        <w:br/>
      </w:r>
    </w:p>
    <w:p>
      <w:r>
        <w:t>class Solution(object):</w:t>
        <w:br/>
      </w:r>
    </w:p>
    <w:p>
      <w:r>
        <w:br/>
      </w:r>
    </w:p>
    <w:p>
      <w:r>
        <w:t xml:space="preserve">    def __init__(self, head):</w:t>
        <w:br/>
      </w:r>
    </w:p>
    <w:p>
      <w:r>
        <w:t xml:space="preserve">        self.head = head</w:t>
        <w:br/>
      </w:r>
    </w:p>
    <w:p>
      <w:r>
        <w:br/>
      </w:r>
    </w:p>
    <w:p>
      <w:r>
        <w:t xml:space="preserve">    def getRandom(self):</w:t>
        <w:br/>
      </w:r>
    </w:p>
    <w:p>
      <w:r>
        <w:t xml:space="preserve">        result, node, index = self.head, self.head.next, 1</w:t>
        <w:br/>
      </w:r>
    </w:p>
    <w:p>
      <w:r>
        <w:t xml:space="preserve">        while node:</w:t>
        <w:br/>
      </w:r>
    </w:p>
    <w:p>
      <w:r>
        <w:t xml:space="preserve">            if random.randint(0, index) is 0:</w:t>
        <w:br/>
      </w:r>
    </w:p>
    <w:p>
      <w:r>
        <w:t xml:space="preserve">                result = node</w:t>
        <w:br/>
      </w:r>
    </w:p>
    <w:p>
      <w:r>
        <w:t xml:space="preserve">            node = node.next</w:t>
        <w:br/>
      </w:r>
    </w:p>
    <w:p>
      <w:r>
        <w:t xml:space="preserve">            index += 1</w:t>
        <w:br/>
      </w:r>
    </w:p>
    <w:p>
      <w:r>
        <w:t xml:space="preserve">        return result.val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Brief explanation for Reservoir Sampling </w:t>
        <w:br/>
      </w:r>
    </w:p>
    <w:p>
      <w:r>
        <w:t>k</w:t>
        <w:br/>
      </w:r>
    </w:p>
    <w:p>
      <w:r>
        <w:br/>
      </w:r>
    </w:p>
    <w:p>
      <w:r>
        <w:t>383,Ransom Note***:</w:t>
        <w:br/>
      </w:r>
    </w:p>
    <w:p>
      <w:r>
        <w:rPr>
          <w:b/>
        </w:rPr>
        <w:t>Python_solution:</w:t>
        <w:br/>
      </w:r>
    </w:p>
    <w:p>
      <w:r>
        <w:t xml:space="preserve">O(m+n) one-liner Python </w:t>
        <w:br/>
      </w:r>
    </w:p>
    <w:p>
      <w:r>
        <w:t>def canConstruct(self, ransomNote, magazine):</w:t>
        <w:br/>
      </w:r>
    </w:p>
    <w:p>
      <w:r>
        <w:t xml:space="preserve">    return not collections.Counter(ransomNote) - collections.Counter(magazine)</w:t>
        <w:br/>
      </w:r>
    </w:p>
    <w:p>
      <w:r>
        <w:rPr>
          <w:b/>
        </w:rPr>
        <w:t>Best_solution:</w:t>
        <w:br/>
      </w:r>
    </w:p>
    <w:p>
      <w:r>
        <w:t xml:space="preserve">Java O(n) Solution---Easy to understand </w:t>
        <w:br/>
      </w:r>
    </w:p>
    <w:p>
      <w:r>
        <w:t>public class Solution {</w:t>
        <w:br/>
      </w:r>
    </w:p>
    <w:p>
      <w:r>
        <w:t xml:space="preserve">    public boolean canConstruct(String ransomNote, String magazine) {</w:t>
        <w:br/>
      </w:r>
    </w:p>
    <w:p>
      <w:r>
        <w:t xml:space="preserve">        int[] arr = new int[26];</w:t>
        <w:br/>
      </w:r>
    </w:p>
    <w:p>
      <w:r>
        <w:t xml:space="preserve">        for (int i = 0; i &lt; magazine.length(); i++) {</w:t>
        <w:br/>
      </w:r>
    </w:p>
    <w:p>
      <w:r>
        <w:t xml:space="preserve">            arr[magazine.charAt(i) - 'a']++;</w:t>
        <w:br/>
      </w:r>
    </w:p>
    <w:p>
      <w:r>
        <w:t xml:space="preserve">        }</w:t>
        <w:br/>
      </w:r>
    </w:p>
    <w:p>
      <w:r>
        <w:t xml:space="preserve">        for (int i = 0; i &lt; ransomNote.length(); i++) {</w:t>
        <w:br/>
      </w:r>
    </w:p>
    <w:p>
      <w:r>
        <w:t xml:space="preserve">            if(--arr[ransomNote.charAt(i)-'a'] &lt; 0) {</w:t>
        <w:br/>
      </w:r>
    </w:p>
    <w:p>
      <w:r>
        <w:t xml:space="preserve">                return false;</w:t>
        <w:br/>
      </w:r>
    </w:p>
    <w:p>
      <w:r>
        <w:t xml:space="preserve">            }</w:t>
        <w:br/>
      </w:r>
    </w:p>
    <w:p>
      <w:r>
        <w:t xml:space="preserve">        }</w:t>
        <w:br/>
      </w:r>
    </w:p>
    <w:p>
      <w:r>
        <w:t xml:space="preserve">        return true;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384,Shuffle an Array***:</w:t>
        <w:br/>
      </w:r>
    </w:p>
    <w:p>
      <w:r>
        <w:rPr>
          <w:b/>
        </w:rPr>
        <w:t>Python_solution:</w:t>
        <w:br/>
      </w:r>
    </w:p>
    <w:p>
      <w:r>
        <w:t xml:space="preserve">Python hack </w:t>
        <w:br/>
      </w:r>
    </w:p>
    <w:p>
      <w:r>
        <w:t>class Solution(object):</w:t>
        <w:br/>
      </w:r>
    </w:p>
    <w:p>
      <w:r>
        <w:t xml:space="preserve">    def __init__(self, nums):</w:t>
        <w:br/>
      </w:r>
    </w:p>
    <w:p>
      <w:r>
        <w:t xml:space="preserve">        self.reset = lambda: nums</w:t>
        <w:br/>
      </w:r>
    </w:p>
    <w:p>
      <w:r>
        <w:t xml:space="preserve">        self.shuffle = lambda: random.sample(nums, len(nums))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First Accepted Solution - Java </w:t>
        <w:br/>
      </w:r>
    </w:p>
    <w:p>
      <w:r>
        <w:t>import java.util.Random;</w:t>
        <w:br/>
      </w:r>
    </w:p>
    <w:p>
      <w:r>
        <w:br/>
      </w:r>
    </w:p>
    <w:p>
      <w:r>
        <w:t>public class Solution {</w:t>
        <w:br/>
      </w:r>
    </w:p>
    <w:p>
      <w:r>
        <w:t xml:space="preserve">    private int[] nums;</w:t>
        <w:br/>
      </w:r>
    </w:p>
    <w:p>
      <w:r>
        <w:t xml:space="preserve">    private Random random;</w:t>
        <w:br/>
      </w:r>
    </w:p>
    <w:p>
      <w:r>
        <w:br/>
      </w:r>
    </w:p>
    <w:p>
      <w:r>
        <w:t xml:space="preserve">    public Solution(int[] nums) {</w:t>
        <w:br/>
      </w:r>
    </w:p>
    <w:p>
      <w:r>
        <w:t xml:space="preserve">        this.nums = nums;</w:t>
        <w:br/>
      </w:r>
    </w:p>
    <w:p>
      <w:r>
        <w:t xml:space="preserve">        random = new Random();</w:t>
        <w:br/>
      </w:r>
    </w:p>
    <w:p>
      <w:r>
        <w:t xml:space="preserve">    }</w:t>
        <w:br/>
      </w:r>
    </w:p>
    <w:p>
      <w:r>
        <w:t xml:space="preserve">    </w:t>
        <w:br/>
      </w:r>
    </w:p>
    <w:p>
      <w:r>
        <w:t xml:space="preserve">    /** Resets the array to its original configuration and return it. */</w:t>
        <w:br/>
      </w:r>
    </w:p>
    <w:p>
      <w:r>
        <w:t xml:space="preserve">    public int[] reset() {</w:t>
        <w:br/>
      </w:r>
    </w:p>
    <w:p>
      <w:r>
        <w:t xml:space="preserve">        return nums;</w:t>
        <w:br/>
      </w:r>
    </w:p>
    <w:p>
      <w:r>
        <w:t xml:space="preserve">    }</w:t>
        <w:br/>
      </w:r>
    </w:p>
    <w:p>
      <w:r>
        <w:t xml:space="preserve">    </w:t>
        <w:br/>
      </w:r>
    </w:p>
    <w:p>
      <w:r>
        <w:t xml:space="preserve">    /** Returns a random shuffling of the array. */</w:t>
        <w:br/>
      </w:r>
    </w:p>
    <w:p>
      <w:r>
        <w:t xml:space="preserve">    public int[] shuffle() {</w:t>
        <w:br/>
      </w:r>
    </w:p>
    <w:p>
      <w:r>
        <w:t xml:space="preserve">        if(nums == null) return null;</w:t>
        <w:br/>
      </w:r>
    </w:p>
    <w:p>
      <w:r>
        <w:t xml:space="preserve">        int[] a = nums.clone();</w:t>
        <w:br/>
      </w:r>
    </w:p>
    <w:p>
      <w:r>
        <w:t xml:space="preserve">        for(int j = 1; j &lt; a.length; j++) {</w:t>
        <w:br/>
      </w:r>
    </w:p>
    <w:p>
      <w:r>
        <w:t xml:space="preserve">            int i = random.nextInt(j + 1);</w:t>
        <w:br/>
      </w:r>
    </w:p>
    <w:p>
      <w:r>
        <w:t xml:space="preserve">            swap(a, i, j);</w:t>
        <w:br/>
      </w:r>
    </w:p>
    <w:p>
      <w:r>
        <w:t xml:space="preserve">        }</w:t>
        <w:br/>
      </w:r>
    </w:p>
    <w:p>
      <w:r>
        <w:t xml:space="preserve">        return a;</w:t>
        <w:br/>
      </w:r>
    </w:p>
    <w:p>
      <w:r>
        <w:t xml:space="preserve">    }</w:t>
        <w:br/>
      </w:r>
    </w:p>
    <w:p>
      <w:r>
        <w:t xml:space="preserve">    </w:t>
        <w:br/>
      </w:r>
    </w:p>
    <w:p>
      <w:r>
        <w:t xml:space="preserve">    private void swap(int[] a, int i, int j) {</w:t>
        <w:br/>
      </w:r>
    </w:p>
    <w:p>
      <w:r>
        <w:t xml:space="preserve">        int t = a[i];</w:t>
        <w:br/>
      </w:r>
    </w:p>
    <w:p>
      <w:r>
        <w:t xml:space="preserve">        a[i] = a[j];</w:t>
        <w:br/>
      </w:r>
    </w:p>
    <w:p>
      <w:r>
        <w:t xml:space="preserve">        a[j] = t;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br/>
      </w:r>
    </w:p>
    <w:p>
      <w:r>
        <w:t>385,Mini Parser***:</w:t>
        <w:br/>
      </w:r>
    </w:p>
    <w:p>
      <w:r>
        <w:rPr>
          <w:b/>
        </w:rPr>
        <w:t>Python_solution:</w:t>
        <w:br/>
      </w:r>
    </w:p>
    <w:p>
      <w:r>
        <w:t xml:space="preserve">Python &amp; C++ solutions </w:t>
        <w:br/>
      </w:r>
    </w:p>
    <w:p>
      <w:r>
        <w:t>eval</w:t>
        <w:br/>
      </w:r>
    </w:p>
    <w:p>
      <w:r>
        <w:rPr>
          <w:b/>
        </w:rPr>
        <w:t>Best_solution:</w:t>
        <w:br/>
      </w:r>
    </w:p>
    <w:p>
      <w:r>
        <w:t xml:space="preserve">An Java Iterative Solution </w:t>
        <w:br/>
      </w:r>
    </w:p>
    <w:p>
      <w:r>
        <w:t>public NestedInteger deserialize(String s) {</w:t>
        <w:br/>
      </w:r>
    </w:p>
    <w:p>
      <w:r>
        <w:t xml:space="preserve">    if (s.isEmpty())</w:t>
        <w:br/>
      </w:r>
    </w:p>
    <w:p>
      <w:r>
        <w:t xml:space="preserve">        return null;</w:t>
        <w:br/>
      </w:r>
    </w:p>
    <w:p>
      <w:r>
        <w:t xml:space="preserve">    if (s.charAt(0) != '[') // ERROR: special case</w:t>
        <w:br/>
      </w:r>
    </w:p>
    <w:p>
      <w:r>
        <w:t xml:space="preserve">        return new NestedInteger(Integer.valueOf(s));</w:t>
        <w:br/>
      </w:r>
    </w:p>
    <w:p>
      <w:r>
        <w:t xml:space="preserve">        </w:t>
        <w:br/>
      </w:r>
    </w:p>
    <w:p>
      <w:r>
        <w:t xml:space="preserve">    Stack&lt;NestedInteger&gt; stack = new Stack&lt;&gt;();</w:t>
        <w:br/>
      </w:r>
    </w:p>
    <w:p>
      <w:r>
        <w:t xml:space="preserve">    NestedInteger curr = null;</w:t>
        <w:br/>
      </w:r>
    </w:p>
    <w:p>
      <w:r>
        <w:t xml:space="preserve">    int l = 0; // l shall point to the start of a number substring; </w:t>
        <w:br/>
      </w:r>
    </w:p>
    <w:p>
      <w:r>
        <w:t xml:space="preserve">               // r shall point to the end+1 of a number substring</w:t>
        <w:br/>
      </w:r>
    </w:p>
    <w:p>
      <w:r>
        <w:t xml:space="preserve">    for (int r = 0; r &lt; s.length(); r++) {</w:t>
        <w:br/>
      </w:r>
    </w:p>
    <w:p>
      <w:r>
        <w:t xml:space="preserve">        char ch = s.charAt(r);</w:t>
        <w:br/>
      </w:r>
    </w:p>
    <w:p>
      <w:r>
        <w:t xml:space="preserve">        if (ch == '[') {</w:t>
        <w:br/>
      </w:r>
    </w:p>
    <w:p>
      <w:r>
        <w:t xml:space="preserve">            if (curr != null) {</w:t>
        <w:br/>
      </w:r>
    </w:p>
    <w:p>
      <w:r>
        <w:t xml:space="preserve">                stack.push(curr);</w:t>
        <w:br/>
      </w:r>
    </w:p>
    <w:p>
      <w:r>
        <w:t xml:space="preserve">            }</w:t>
        <w:br/>
      </w:r>
    </w:p>
    <w:p>
      <w:r>
        <w:t xml:space="preserve">            curr = new NestedInteger();</w:t>
        <w:br/>
      </w:r>
    </w:p>
    <w:p>
      <w:r>
        <w:t xml:space="preserve">            l = r+1;</w:t>
        <w:br/>
      </w:r>
    </w:p>
    <w:p>
      <w:r>
        <w:t xml:space="preserve">        } else if (ch == ']') {</w:t>
        <w:br/>
      </w:r>
    </w:p>
    <w:p>
      <w:r>
        <w:t xml:space="preserve">            String num = s.substring(l, r);</w:t>
        <w:br/>
      </w:r>
    </w:p>
    <w:p>
      <w:r>
        <w:t xml:space="preserve">            if (!num.isEmpty())</w:t>
        <w:br/>
      </w:r>
    </w:p>
    <w:p>
      <w:r>
        <w:t xml:space="preserve">                curr.add(new NestedInteger(Integer.valueOf(num)));</w:t>
        <w:br/>
      </w:r>
    </w:p>
    <w:p>
      <w:r>
        <w:t xml:space="preserve">            if (!stack.isEmpty()) {</w:t>
        <w:br/>
      </w:r>
    </w:p>
    <w:p>
      <w:r>
        <w:t xml:space="preserve">                NestedInteger pop = stack.pop();</w:t>
        <w:br/>
      </w:r>
    </w:p>
    <w:p>
      <w:r>
        <w:t xml:space="preserve">                pop.add(curr);</w:t>
        <w:br/>
      </w:r>
    </w:p>
    <w:p>
      <w:r>
        <w:t xml:space="preserve">                curr = pop;</w:t>
        <w:br/>
      </w:r>
    </w:p>
    <w:p>
      <w:r>
        <w:t xml:space="preserve">            }</w:t>
        <w:br/>
      </w:r>
    </w:p>
    <w:p>
      <w:r>
        <w:t xml:space="preserve">            l = r+1;</w:t>
        <w:br/>
      </w:r>
    </w:p>
    <w:p>
      <w:r>
        <w:t xml:space="preserve">        } else if (ch == ',') {</w:t>
        <w:br/>
      </w:r>
    </w:p>
    <w:p>
      <w:r>
        <w:t xml:space="preserve">            if (s.charAt(r-1) != ']') {</w:t>
        <w:br/>
      </w:r>
    </w:p>
    <w:p>
      <w:r>
        <w:t xml:space="preserve">                String num = s.substring(l, r);</w:t>
        <w:br/>
      </w:r>
    </w:p>
    <w:p>
      <w:r>
        <w:t xml:space="preserve">                curr.add(new NestedInteger(Integer.valueOf(num)));</w:t>
        <w:br/>
      </w:r>
    </w:p>
    <w:p>
      <w:r>
        <w:t xml:space="preserve">            }</w:t>
        <w:br/>
      </w:r>
    </w:p>
    <w:p>
      <w:r>
        <w:t xml:space="preserve">            l = r+1;</w:t>
        <w:br/>
      </w:r>
    </w:p>
    <w:p>
      <w:r>
        <w:t xml:space="preserve">        }</w:t>
        <w:br/>
      </w:r>
    </w:p>
    <w:p>
      <w:r>
        <w:t xml:space="preserve">    }</w:t>
        <w:br/>
      </w:r>
    </w:p>
    <w:p>
      <w:r>
        <w:t xml:space="preserve">    </w:t>
        <w:br/>
      </w:r>
    </w:p>
    <w:p>
      <w:r>
        <w:t xml:space="preserve">    return curr;</w:t>
        <w:br/>
      </w:r>
    </w:p>
    <w:p>
      <w:r>
        <w:t>}</w:t>
        <w:br/>
      </w:r>
    </w:p>
    <w:p>
      <w:r>
        <w:br/>
      </w:r>
    </w:p>
    <w:p>
      <w:r>
        <w:t>386,Lexicographical Numbers***:</w:t>
        <w:br/>
      </w:r>
    </w:p>
    <w:p>
      <w:r>
        <w:rPr>
          <w:b/>
        </w:rPr>
        <w:t>Python_solution:</w:t>
        <w:br/>
      </w:r>
    </w:p>
    <w:p>
      <w:r>
        <w:t xml:space="preserve">Python with Sorting </w:t>
        <w:br/>
      </w:r>
    </w:p>
    <w:p>
      <w:r>
        <w:t>sorted</w:t>
        <w:br/>
      </w:r>
    </w:p>
    <w:p>
      <w:r>
        <w:rPr>
          <w:b/>
        </w:rPr>
        <w:t>Best_solution:</w:t>
        <w:br/>
      </w:r>
    </w:p>
    <w:p>
      <w:r>
        <w:t xml:space="preserve">Java O(n) time, O(1) space iterative solution 130ms </w:t>
        <w:br/>
      </w:r>
    </w:p>
    <w:p>
      <w:r>
        <w:t>public List&lt;Integer&gt; lexicalOrder(int n) {</w:t>
        <w:br/>
      </w:r>
    </w:p>
    <w:p>
      <w:r>
        <w:t xml:space="preserve">        List&lt;Integer&gt; list = new ArrayList&lt;&gt;(n);</w:t>
        <w:br/>
      </w:r>
    </w:p>
    <w:p>
      <w:r>
        <w:t xml:space="preserve">        int curr = 1;</w:t>
        <w:br/>
      </w:r>
    </w:p>
    <w:p>
      <w:r>
        <w:t xml:space="preserve">        for (int i = 1; i &lt;= n; i++) {</w:t>
        <w:br/>
      </w:r>
    </w:p>
    <w:p>
      <w:r>
        <w:t xml:space="preserve">            list.add(curr);</w:t>
        <w:br/>
      </w:r>
    </w:p>
    <w:p>
      <w:r>
        <w:t xml:space="preserve">            if (curr * 10 &lt;= n) {</w:t>
        <w:br/>
      </w:r>
    </w:p>
    <w:p>
      <w:r>
        <w:t xml:space="preserve">                curr *= 10;</w:t>
        <w:br/>
      </w:r>
    </w:p>
    <w:p>
      <w:r>
        <w:t xml:space="preserve">            } else if (curr % 10 != 9 &amp;&amp; curr + 1 &lt;= n) {</w:t>
        <w:br/>
      </w:r>
    </w:p>
    <w:p>
      <w:r>
        <w:t xml:space="preserve">                curr++;</w:t>
        <w:br/>
      </w:r>
    </w:p>
    <w:p>
      <w:r>
        <w:t xml:space="preserve">            } else {</w:t>
        <w:br/>
      </w:r>
    </w:p>
    <w:p>
      <w:r>
        <w:t xml:space="preserve">                while ((curr / 10) % 10 == 9) {</w:t>
        <w:br/>
      </w:r>
    </w:p>
    <w:p>
      <w:r>
        <w:t xml:space="preserve">                    curr /= 10;</w:t>
        <w:br/>
      </w:r>
    </w:p>
    <w:p>
      <w:r>
        <w:t xml:space="preserve">                }</w:t>
        <w:br/>
      </w:r>
    </w:p>
    <w:p>
      <w:r>
        <w:t xml:space="preserve">                curr = curr / 10 + 1;</w:t>
        <w:br/>
      </w:r>
    </w:p>
    <w:p>
      <w:r>
        <w:t xml:space="preserve">            }</w:t>
        <w:br/>
      </w:r>
    </w:p>
    <w:p>
      <w:r>
        <w:t xml:space="preserve">        }</w:t>
        <w:br/>
      </w:r>
    </w:p>
    <w:p>
      <w:r>
        <w:t xml:space="preserve">        return list;</w:t>
        <w:br/>
      </w:r>
    </w:p>
    <w:p>
      <w:r>
        <w:t xml:space="preserve">    }</w:t>
        <w:br/>
      </w:r>
    </w:p>
    <w:p>
      <w:r>
        <w:br/>
      </w:r>
    </w:p>
    <w:p>
      <w:r>
        <w:br/>
      </w:r>
    </w:p>
    <w:p>
      <w:r>
        <w:t>387,First Unique Character in a String***:</w:t>
        <w:br/>
      </w:r>
    </w:p>
    <w:p>
      <w:r>
        <w:rPr>
          <w:b/>
        </w:rPr>
        <w:t>Python_solution:</w:t>
        <w:br/>
      </w:r>
    </w:p>
    <w:p>
      <w:r>
        <w:t xml:space="preserve">1-liners in Python, 76ms </w:t>
        <w:br/>
      </w:r>
    </w:p>
    <w:p>
      <w:r>
        <w:t>class Solution(object):</w:t>
        <w:br/>
      </w:r>
    </w:p>
    <w:p>
      <w:r>
        <w:t xml:space="preserve">    def firstUniqChar(self, s):</w:t>
        <w:br/>
      </w:r>
    </w:p>
    <w:p>
      <w:r>
        <w:t xml:space="preserve">        return min([s.find(c) for c in string.ascii_lowercase if s.count(c)==1] or [-1])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Java 7 lines solution 29ms </w:t>
        <w:br/>
      </w:r>
    </w:p>
    <w:p>
      <w:r>
        <w:t>public class Solution {</w:t>
        <w:br/>
      </w:r>
    </w:p>
    <w:p>
      <w:r>
        <w:t xml:space="preserve">    public int firstUniqChar(String s) {</w:t>
        <w:br/>
      </w:r>
    </w:p>
    <w:p>
      <w:r>
        <w:t xml:space="preserve">        int freq [] = new int[26];</w:t>
        <w:br/>
      </w:r>
    </w:p>
    <w:p>
      <w:r>
        <w:t xml:space="preserve">        for(int i = 0; i &lt; s.length(); i ++)</w:t>
        <w:br/>
      </w:r>
    </w:p>
    <w:p>
      <w:r>
        <w:t xml:space="preserve">            freq [s.charAt(i) - 'a'] ++;</w:t>
        <w:br/>
      </w:r>
    </w:p>
    <w:p>
      <w:r>
        <w:t xml:space="preserve">        for(int i = 0; i &lt; s.length(); i ++)</w:t>
        <w:br/>
      </w:r>
    </w:p>
    <w:p>
      <w:r>
        <w:t xml:space="preserve">            if(freq [s.charAt(i) - 'a'] == 1)</w:t>
        <w:br/>
      </w:r>
    </w:p>
    <w:p>
      <w:r>
        <w:t xml:space="preserve">                return i;</w:t>
        <w:br/>
      </w:r>
    </w:p>
    <w:p>
      <w:r>
        <w:t xml:space="preserve">        return -1;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388,Longest Absolute File Path***:</w:t>
        <w:br/>
      </w:r>
    </w:p>
    <w:p>
      <w:r>
        <w:rPr>
          <w:b/>
        </w:rPr>
        <w:t>Python_solution:</w:t>
        <w:br/>
      </w:r>
    </w:p>
    <w:p>
      <w:r>
        <w:t xml:space="preserve">Simple Python solution </w:t>
        <w:br/>
      </w:r>
    </w:p>
    <w:p>
      <w:r>
        <w:t>depth</w:t>
        <w:br/>
      </w:r>
    </w:p>
    <w:p>
      <w:r>
        <w:rPr>
          <w:b/>
        </w:rPr>
        <w:t>Best_solution:</w:t>
        <w:br/>
      </w:r>
    </w:p>
    <w:p>
      <w:r>
        <w:t xml:space="preserve">9 lines 4ms Java solution </w:t>
        <w:br/>
      </w:r>
    </w:p>
    <w:p>
      <w:r>
        <w:t>public int lengthLongestPath(String input) {</w:t>
        <w:br/>
      </w:r>
    </w:p>
    <w:p>
      <w:r>
        <w:t xml:space="preserve">        Deque&lt;Integer&gt; stack = new ArrayDeque&lt;&gt;();</w:t>
        <w:br/>
      </w:r>
    </w:p>
    <w:p>
      <w:r>
        <w:t xml:space="preserve">        stack.push(0); // "dummy" length</w:t>
        <w:br/>
      </w:r>
    </w:p>
    <w:p>
      <w:r>
        <w:t xml:space="preserve">        int maxLen = 0;</w:t>
        <w:br/>
      </w:r>
    </w:p>
    <w:p>
      <w:r>
        <w:t xml:space="preserve">        for(String s:input.split("\n")){</w:t>
        <w:br/>
      </w:r>
    </w:p>
    <w:p>
      <w:r>
        <w:t xml:space="preserve">            int lev = s.lastIndexOf("\t")+1; // number of "\t"</w:t>
        <w:br/>
      </w:r>
    </w:p>
    <w:p>
      <w:r>
        <w:t xml:space="preserve">            while(lev+1&lt;stack.size()) stack.pop(); // find parent</w:t>
        <w:br/>
      </w:r>
    </w:p>
    <w:p>
      <w:r>
        <w:t xml:space="preserve">            int len = stack.peek()+s.length()-lev+1; // remove "/t", add"/"</w:t>
        <w:br/>
      </w:r>
    </w:p>
    <w:p>
      <w:r>
        <w:t xml:space="preserve">            stack.push(len);</w:t>
        <w:br/>
      </w:r>
    </w:p>
    <w:p>
      <w:r>
        <w:t xml:space="preserve">            // check if it is file</w:t>
        <w:br/>
      </w:r>
    </w:p>
    <w:p>
      <w:r>
        <w:t xml:space="preserve">            if(s.contains(".")) maxLen = Math.max(maxLen, len-1); </w:t>
        <w:br/>
      </w:r>
    </w:p>
    <w:p>
      <w:r>
        <w:t xml:space="preserve">        }</w:t>
        <w:br/>
      </w:r>
    </w:p>
    <w:p>
      <w:r>
        <w:t xml:space="preserve">        return maxLen;</w:t>
        <w:br/>
      </w:r>
    </w:p>
    <w:p>
      <w:r>
        <w:t xml:space="preserve">    }</w:t>
        <w:br/>
      </w:r>
    </w:p>
    <w:p>
      <w:r>
        <w:br/>
      </w:r>
    </w:p>
    <w:p>
      <w:r>
        <w:br/>
      </w:r>
    </w:p>
    <w:p>
      <w:r>
        <w:t>389,Find the Difference***:</w:t>
        <w:br/>
      </w:r>
    </w:p>
    <w:p>
      <w:r>
        <w:rPr>
          <w:b/>
        </w:rPr>
        <w:t>Python_solution:</w:t>
        <w:br/>
      </w:r>
    </w:p>
    <w:p>
      <w:r>
        <w:t xml:space="preserve">1-liners and 2-liner in Python </w:t>
        <w:br/>
      </w:r>
    </w:p>
    <w:p>
      <w:r>
        <w:t>class Solution(object):</w:t>
        <w:br/>
      </w:r>
    </w:p>
    <w:p>
      <w:r>
        <w:t xml:space="preserve">    def findTheDifference(self, s, t):</w:t>
        <w:br/>
      </w:r>
    </w:p>
    <w:p>
      <w:r>
        <w:t xml:space="preserve">        return chr(reduce(operator.xor, map(ord, s + t)))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Java solution using bit manipulation </w:t>
        <w:br/>
      </w:r>
    </w:p>
    <w:p>
      <w:r>
        <w:t>public char findTheDifference(String s, String t) {</w:t>
        <w:br/>
      </w:r>
    </w:p>
    <w:p>
      <w:r>
        <w:tab/>
        <w:t>char c = 0;</w:t>
        <w:br/>
      </w:r>
    </w:p>
    <w:p>
      <w:r>
        <w:tab/>
        <w:t>for (int i = 0; i &lt; s.length(); ++i) {</w:t>
        <w:br/>
      </w:r>
    </w:p>
    <w:p>
      <w:r>
        <w:tab/>
        <w:tab/>
        <w:t>c ^= s.charAt(i);</w:t>
        <w:br/>
      </w:r>
    </w:p>
    <w:p>
      <w:r>
        <w:tab/>
        <w:t>}</w:t>
        <w:br/>
      </w:r>
    </w:p>
    <w:p>
      <w:r>
        <w:tab/>
        <w:t>for (int i = 0; i &lt; t.length(); ++i) {</w:t>
        <w:br/>
      </w:r>
    </w:p>
    <w:p>
      <w:r>
        <w:tab/>
        <w:tab/>
        <w:t>c ^= t.charAt(i);</w:t>
        <w:br/>
      </w:r>
    </w:p>
    <w:p>
      <w:r>
        <w:tab/>
        <w:t>}</w:t>
        <w:br/>
      </w:r>
    </w:p>
    <w:p>
      <w:r>
        <w:tab/>
        <w:t>return c;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390,Elimination Game***:</w:t>
        <w:br/>
      </w:r>
    </w:p>
    <w:p>
      <w:r>
        <w:rPr>
          <w:b/>
        </w:rPr>
        <w:t>Python_solution:</w:t>
        <w:br/>
      </w:r>
    </w:p>
    <w:p>
      <w:r>
        <w:t xml:space="preserve">3 lines Iterative code in Python, O(log N), O(1) space </w:t>
        <w:br/>
      </w:r>
    </w:p>
    <w:p>
      <w:r>
        <w:t>class Solution(object):</w:t>
        <w:br/>
      </w:r>
    </w:p>
    <w:p>
      <w:r>
        <w:t xml:space="preserve">    def lastRemaining(self, n):</w:t>
        <w:br/>
      </w:r>
    </w:p>
    <w:p>
      <w:r>
        <w:t xml:space="preserve">       start, size, inv = 1, 1, 1</w:t>
        <w:br/>
      </w:r>
    </w:p>
    <w:p>
      <w:r>
        <w:t xml:space="preserve">       while n &gt; 1: start, size, inv, n = start + inv * size + 2 * (n // 2 - 1) * inv * size,\</w:t>
        <w:br/>
      </w:r>
    </w:p>
    <w:p>
      <w:r>
        <w:t xml:space="preserve">                                          size * 2, inv * -1,\</w:t>
        <w:br/>
      </w:r>
    </w:p>
    <w:p>
      <w:r>
        <w:t xml:space="preserve">                                          n // 2</w:t>
        <w:br/>
      </w:r>
    </w:p>
    <w:p>
      <w:r>
        <w:t xml:space="preserve">       return start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JAVA: Easiest solution O(logN) with explanation </w:t>
        <w:br/>
      </w:r>
    </w:p>
    <w:p>
      <w:r>
        <w:t xml:space="preserve">    public int lastRemaining(int n) {</w:t>
        <w:br/>
      </w:r>
    </w:p>
    <w:p>
      <w:r>
        <w:t xml:space="preserve">        boolean left = true;</w:t>
        <w:br/>
      </w:r>
    </w:p>
    <w:p>
      <w:r>
        <w:t xml:space="preserve">        int remaining = n;</w:t>
        <w:br/>
      </w:r>
    </w:p>
    <w:p>
      <w:r>
        <w:t xml:space="preserve">        int step = 1;</w:t>
        <w:br/>
      </w:r>
    </w:p>
    <w:p>
      <w:r>
        <w:t xml:space="preserve">        int head = 1;</w:t>
        <w:br/>
      </w:r>
    </w:p>
    <w:p>
      <w:r>
        <w:t xml:space="preserve">        while (remaining &gt; 1) {</w:t>
        <w:br/>
      </w:r>
    </w:p>
    <w:p>
      <w:r>
        <w:t xml:space="preserve">            if (left || remaining % 2 ==1) {</w:t>
        <w:br/>
      </w:r>
    </w:p>
    <w:p>
      <w:r>
        <w:t xml:space="preserve">                head = head + step;</w:t>
        <w:br/>
      </w:r>
    </w:p>
    <w:p>
      <w:r>
        <w:t xml:space="preserve">            }</w:t>
        <w:br/>
      </w:r>
    </w:p>
    <w:p>
      <w:r>
        <w:t xml:space="preserve">            remaining = remaining / 2;</w:t>
        <w:br/>
      </w:r>
    </w:p>
    <w:p>
      <w:r>
        <w:t xml:space="preserve">            step = step * 2;</w:t>
        <w:br/>
      </w:r>
    </w:p>
    <w:p>
      <w:r>
        <w:t xml:space="preserve">            left = !left;</w:t>
        <w:br/>
      </w:r>
    </w:p>
    <w:p>
      <w:r>
        <w:t xml:space="preserve">        }</w:t>
        <w:br/>
      </w:r>
    </w:p>
    <w:p>
      <w:r>
        <w:t xml:space="preserve">        return head;</w:t>
        <w:br/>
      </w:r>
    </w:p>
    <w:p>
      <w:r>
        <w:t xml:space="preserve">    }</w:t>
        <w:br/>
      </w:r>
    </w:p>
    <w:p>
      <w:r>
        <w:br/>
      </w:r>
    </w:p>
    <w:p>
      <w:r>
        <w:br/>
      </w:r>
    </w:p>
    <w:p>
      <w:r>
        <w:t>391,Perfect Rectangle***:</w:t>
        <w:br/>
      </w:r>
    </w:p>
    <w:p>
      <w:r>
        <w:rPr>
          <w:b/>
        </w:rPr>
        <w:t>Python_solution:</w:t>
        <w:br/>
      </w:r>
    </w:p>
    <w:p>
      <w:r>
        <w:t xml:space="preserve">Easy Understanding O(n) Python Solution </w:t>
        <w:br/>
      </w:r>
    </w:p>
    <w:p>
      <w:r>
        <w:t>class Solution(object):</w:t>
        <w:br/>
      </w:r>
    </w:p>
    <w:p>
      <w:r>
        <w:t xml:space="preserve">    def isRectangleCover(self, rectangles):</w:t>
        <w:br/>
      </w:r>
    </w:p>
    <w:p>
      <w:r>
        <w:t xml:space="preserve">        def recordCorner(point):</w:t>
        <w:br/>
      </w:r>
    </w:p>
    <w:p>
      <w:r>
        <w:t xml:space="preserve">            if point in corners:</w:t>
        <w:br/>
      </w:r>
    </w:p>
    <w:p>
      <w:r>
        <w:t xml:space="preserve">                corners[point] += 1</w:t>
        <w:br/>
      </w:r>
    </w:p>
    <w:p>
      <w:r>
        <w:t xml:space="preserve">            else:</w:t>
        <w:br/>
      </w:r>
    </w:p>
    <w:p>
      <w:r>
        <w:t xml:space="preserve">                corners[point] = 1</w:t>
        <w:br/>
      </w:r>
    </w:p>
    <w:p>
      <w:r>
        <w:br/>
      </w:r>
    </w:p>
    <w:p>
      <w:r>
        <w:t xml:space="preserve">        corners = {}                                # record all corners </w:t>
        <w:br/>
      </w:r>
    </w:p>
    <w:p>
      <w:r>
        <w:t xml:space="preserve">        L, B, R, T, area = float('inf'), float('inf'), -float('inf'), -float('inf'), 0</w:t>
        <w:br/>
      </w:r>
    </w:p>
    <w:p>
      <w:r>
        <w:br/>
      </w:r>
    </w:p>
    <w:p>
      <w:r>
        <w:t xml:space="preserve">        for sub in rectangles:</w:t>
        <w:br/>
      </w:r>
    </w:p>
    <w:p>
      <w:r>
        <w:t xml:space="preserve">            L, B, R, T = min(L, sub[0]), min(B, sub[1]), max(R, sub[2]), max(T, sub[3])</w:t>
        <w:br/>
      </w:r>
    </w:p>
    <w:p>
      <w:r>
        <w:t xml:space="preserve">            ax, ay, bx, by = sub[:]</w:t>
        <w:br/>
      </w:r>
    </w:p>
    <w:p>
      <w:r>
        <w:t xml:space="preserve">            area += (bx-ax)*(by-ay)                 # sum up the area of each sub-rectangle</w:t>
        <w:br/>
      </w:r>
    </w:p>
    <w:p>
      <w:r>
        <w:t xml:space="preserve">            map(recordCorner, [(ax, ay), (bx, by), (ax, by), (bx, ay)])</w:t>
        <w:br/>
      </w:r>
    </w:p>
    <w:p>
      <w:r>
        <w:br/>
      </w:r>
    </w:p>
    <w:p>
      <w:r>
        <w:t xml:space="preserve">        if area != (T-B)*(R-L): return False        # check the area</w:t>
        <w:br/>
      </w:r>
    </w:p>
    <w:p>
      <w:r>
        <w:br/>
      </w:r>
    </w:p>
    <w:p>
      <w:r>
        <w:t xml:space="preserve">        big_four = [(L,B),(R,T),(L,T),(R,B)]</w:t>
        <w:br/>
      </w:r>
    </w:p>
    <w:p>
      <w:r>
        <w:br/>
      </w:r>
    </w:p>
    <w:p>
      <w:r>
        <w:t xml:space="preserve">        for bf in big_four:                         # check corners of big rectangle</w:t>
        <w:br/>
      </w:r>
    </w:p>
    <w:p>
      <w:r>
        <w:t xml:space="preserve">            if bf not in corners or corners[bf] != 1:</w:t>
        <w:br/>
      </w:r>
    </w:p>
    <w:p>
      <w:r>
        <w:t xml:space="preserve">                return False</w:t>
        <w:br/>
      </w:r>
    </w:p>
    <w:p>
      <w:r>
        <w:br/>
      </w:r>
    </w:p>
    <w:p>
      <w:r>
        <w:t xml:space="preserve">        for key in corners:                         # check existing "inner" points</w:t>
        <w:br/>
      </w:r>
    </w:p>
    <w:p>
      <w:r>
        <w:t xml:space="preserve">            if corners[key]%2 and key not in big_four:</w:t>
        <w:br/>
      </w:r>
    </w:p>
    <w:p>
      <w:r>
        <w:t xml:space="preserve">                return False</w:t>
        <w:br/>
      </w:r>
    </w:p>
    <w:p>
      <w:r>
        <w:br/>
      </w:r>
    </w:p>
    <w:p>
      <w:r>
        <w:t xml:space="preserve">        return True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Really Easy Understanding Solution(O(n), Java) </w:t>
        <w:br/>
      </w:r>
    </w:p>
    <w:p>
      <w:r>
        <w:t>public boolean isRectangleCover(int[][] rectangles) {</w:t>
        <w:br/>
      </w:r>
    </w:p>
    <w:p>
      <w:r>
        <w:br/>
      </w:r>
    </w:p>
    <w:p>
      <w:r>
        <w:t xml:space="preserve">        if (rectangles.length == 0 || rectangles[0].length == 0) return false;</w:t>
        <w:br/>
      </w:r>
    </w:p>
    <w:p>
      <w:r>
        <w:br/>
      </w:r>
    </w:p>
    <w:p>
      <w:r>
        <w:t xml:space="preserve">        int x1 = Integer.MAX_VALUE;</w:t>
        <w:br/>
      </w:r>
    </w:p>
    <w:p>
      <w:r>
        <w:t xml:space="preserve">        int x2 = Integer.MIN_VALUE;</w:t>
        <w:br/>
      </w:r>
    </w:p>
    <w:p>
      <w:r>
        <w:t xml:space="preserve">        int y1 = Integer.MAX_VALUE;</w:t>
        <w:br/>
      </w:r>
    </w:p>
    <w:p>
      <w:r>
        <w:t xml:space="preserve">        int y2 = Integer.MIN_VALUE;</w:t>
        <w:br/>
      </w:r>
    </w:p>
    <w:p>
      <w:r>
        <w:t xml:space="preserve">        </w:t>
        <w:br/>
      </w:r>
    </w:p>
    <w:p>
      <w:r>
        <w:t xml:space="preserve">        HashSet&lt;String&gt; set = new HashSet&lt;String&gt;();</w:t>
        <w:br/>
      </w:r>
    </w:p>
    <w:p>
      <w:r>
        <w:t xml:space="preserve">        int area = 0;</w:t>
        <w:br/>
      </w:r>
    </w:p>
    <w:p>
      <w:r>
        <w:t xml:space="preserve">        </w:t>
        <w:br/>
      </w:r>
    </w:p>
    <w:p>
      <w:r>
        <w:t xml:space="preserve">        for (int[] rect : rectangles) {</w:t>
        <w:br/>
      </w:r>
    </w:p>
    <w:p>
      <w:r>
        <w:t xml:space="preserve">            x1 = Math.min(rect[0], x1);</w:t>
        <w:br/>
      </w:r>
    </w:p>
    <w:p>
      <w:r>
        <w:t xml:space="preserve">            y1 = Math.min(rect[1], y1);</w:t>
        <w:br/>
      </w:r>
    </w:p>
    <w:p>
      <w:r>
        <w:t xml:space="preserve">            x2 = Math.max(rect[2], x2);</w:t>
        <w:br/>
      </w:r>
    </w:p>
    <w:p>
      <w:r>
        <w:t xml:space="preserve">            y2 = Math.max(rect[3], y2);</w:t>
        <w:br/>
      </w:r>
    </w:p>
    <w:p>
      <w:r>
        <w:t xml:space="preserve">            </w:t>
        <w:br/>
      </w:r>
    </w:p>
    <w:p>
      <w:r>
        <w:t xml:space="preserve">            area += (rect[2] - rect[0]) * (rect[3] - rect[1]);</w:t>
        <w:br/>
      </w:r>
    </w:p>
    <w:p>
      <w:r>
        <w:t xml:space="preserve">            </w:t>
        <w:br/>
      </w:r>
    </w:p>
    <w:p>
      <w:r>
        <w:t xml:space="preserve">            String s1 = rect[0] + " " + rect[1];</w:t>
        <w:br/>
      </w:r>
    </w:p>
    <w:p>
      <w:r>
        <w:t xml:space="preserve">            String s2 = rect[0] + " " + rect[3];</w:t>
        <w:br/>
      </w:r>
    </w:p>
    <w:p>
      <w:r>
        <w:t xml:space="preserve">            String s3 = rect[2] + " " + rect[3];</w:t>
        <w:br/>
      </w:r>
    </w:p>
    <w:p>
      <w:r>
        <w:t xml:space="preserve">            String s4 = rect[2] + " " + rect[1];</w:t>
        <w:br/>
      </w:r>
    </w:p>
    <w:p>
      <w:r>
        <w:t xml:space="preserve">            </w:t>
        <w:br/>
      </w:r>
    </w:p>
    <w:p>
      <w:r>
        <w:t xml:space="preserve">            if (!set.add(s1)) set.remove(s1);</w:t>
        <w:br/>
      </w:r>
    </w:p>
    <w:p>
      <w:r>
        <w:t xml:space="preserve">            if (!set.add(s2)) set.remove(s2);</w:t>
        <w:br/>
      </w:r>
    </w:p>
    <w:p>
      <w:r>
        <w:t xml:space="preserve">            if (!set.add(s3)) set.remove(s3);</w:t>
        <w:br/>
      </w:r>
    </w:p>
    <w:p>
      <w:r>
        <w:t xml:space="preserve">            if (!set.add(s4)) set.remove(s4);</w:t>
        <w:br/>
      </w:r>
    </w:p>
    <w:p>
      <w:r>
        <w:t xml:space="preserve">        }</w:t>
        <w:br/>
      </w:r>
    </w:p>
    <w:p>
      <w:r>
        <w:t xml:space="preserve">        </w:t>
        <w:br/>
      </w:r>
    </w:p>
    <w:p>
      <w:r>
        <w:t xml:space="preserve">        if (!set.contains(x1 + " " + y1) || !set.contains(x1 + " " + y2) || !set.contains(x2 + " " + y1) || !set.contains(x2 + " " + y2) || set.size() != 4) return false;</w:t>
        <w:br/>
      </w:r>
    </w:p>
    <w:p>
      <w:r>
        <w:t xml:space="preserve">        </w:t>
        <w:br/>
      </w:r>
    </w:p>
    <w:p>
      <w:r>
        <w:t xml:space="preserve">        return area == (x2-x1) * (y2-y1);</w:t>
        <w:br/>
      </w:r>
    </w:p>
    <w:p>
      <w:r>
        <w:t xml:space="preserve">    }</w:t>
        <w:br/>
      </w:r>
    </w:p>
    <w:p>
      <w:r>
        <w:br/>
      </w:r>
    </w:p>
    <w:p>
      <w:r>
        <w:br/>
      </w:r>
    </w:p>
    <w:p>
      <w:r>
        <w:t>392,Is Subsequence***:</w:t>
        <w:br/>
      </w:r>
    </w:p>
    <w:p>
      <w:r>
        <w:rPr>
          <w:b/>
        </w:rPr>
        <w:t>Python_solution:</w:t>
        <w:br/>
      </w:r>
    </w:p>
    <w:p>
      <w:r>
        <w:t xml:space="preserve">2 lines Python </w:t>
        <w:br/>
      </w:r>
    </w:p>
    <w:p>
      <w:r>
        <w:t>def isSubsequence(self, s, t):</w:t>
        <w:br/>
      </w:r>
    </w:p>
    <w:p>
      <w:r>
        <w:t xml:space="preserve">    t = iter(t)</w:t>
        <w:br/>
      </w:r>
    </w:p>
    <w:p>
      <w:r>
        <w:t xml:space="preserve">    return all(c in t for c in s)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3 lines C </w:t>
        <w:br/>
      </w:r>
    </w:p>
    <w:p>
      <w:r>
        <w:t>bool isSubsequence(char* s, char* t) {</w:t>
        <w:br/>
      </w:r>
    </w:p>
    <w:p>
      <w:r>
        <w:t xml:space="preserve">    while (*t)</w:t>
        <w:br/>
      </w:r>
    </w:p>
    <w:p>
      <w:r>
        <w:t xml:space="preserve">        s += *s == *t++;</w:t>
        <w:br/>
      </w:r>
    </w:p>
    <w:p>
      <w:r>
        <w:t xml:space="preserve">    return !*s;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393,UTF-8 Validation***:</w:t>
        <w:br/>
      </w:r>
    </w:p>
    <w:p>
      <w:r>
        <w:rPr>
          <w:b/>
        </w:rPr>
        <w:t>Python_solution:</w:t>
        <w:br/>
      </w:r>
    </w:p>
    <w:p>
      <w:r>
        <w:t xml:space="preserve">Short'n'Clean 12-lines Python solution </w:t>
        <w:br/>
      </w:r>
    </w:p>
    <w:p>
      <w:r>
        <w:t>def check(nums, start, size):</w:t>
        <w:br/>
      </w:r>
    </w:p>
    <w:p>
      <w:r>
        <w:t xml:space="preserve">    for i in range(start + 1, start + size + 1):</w:t>
        <w:br/>
      </w:r>
    </w:p>
    <w:p>
      <w:r>
        <w:t xml:space="preserve">        if i &gt;= len(nums) or (nums[i] &gt;&gt; 6) != 0b10: return False</w:t>
        <w:br/>
      </w:r>
    </w:p>
    <w:p>
      <w:r>
        <w:t xml:space="preserve">    return True</w:t>
        <w:br/>
      </w:r>
    </w:p>
    <w:p>
      <w:r>
        <w:br/>
      </w:r>
    </w:p>
    <w:p>
      <w:r>
        <w:t>class Solution(object):</w:t>
        <w:br/>
      </w:r>
    </w:p>
    <w:p>
      <w:r>
        <w:t xml:space="preserve">    def validUtf8(self, nums, start=0):</w:t>
        <w:br/>
      </w:r>
    </w:p>
    <w:p>
      <w:r>
        <w:t xml:space="preserve">        while start &lt; len(nums):</w:t>
        <w:br/>
      </w:r>
    </w:p>
    <w:p>
      <w:r>
        <w:t xml:space="preserve">            first = nums[start]</w:t>
        <w:br/>
      </w:r>
    </w:p>
    <w:p>
      <w:r>
        <w:t xml:space="preserve">            if   (first &gt;&gt; 3) == 0b11110 and check(nums, start, 3): start += 4</w:t>
        <w:br/>
      </w:r>
    </w:p>
    <w:p>
      <w:r>
        <w:t xml:space="preserve">            elif (first &gt;&gt; 4) == 0b1110  and check(nums, start, 2): start += 3</w:t>
        <w:br/>
      </w:r>
    </w:p>
    <w:p>
      <w:r>
        <w:t xml:space="preserve">            elif (first &gt;&gt; 5) == 0b110   and check(nums, start, 1): start += 2</w:t>
        <w:br/>
      </w:r>
    </w:p>
    <w:p>
      <w:r>
        <w:t xml:space="preserve">            elif (first &gt;&gt; 7) == 0:                                 start += 1</w:t>
        <w:br/>
      </w:r>
    </w:p>
    <w:p>
      <w:r>
        <w:t xml:space="preserve">            else:                                                   return False</w:t>
        <w:br/>
      </w:r>
    </w:p>
    <w:p>
      <w:r>
        <w:t xml:space="preserve">        return True</w:t>
        <w:br/>
      </w:r>
    </w:p>
    <w:p>
      <w:r>
        <w:br/>
      </w:r>
    </w:p>
    <w:p>
      <w:r>
        <w:t># 45 / 45 test cases passed.</w:t>
        <w:br/>
      </w:r>
    </w:p>
    <w:p>
      <w:r>
        <w:t># Status: Accepted</w:t>
        <w:br/>
      </w:r>
    </w:p>
    <w:p>
      <w:r>
        <w:t># Runtime: 89 ms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Concise C++ implementation </w:t>
        <w:br/>
      </w:r>
    </w:p>
    <w:p>
      <w:r>
        <w:t>class Solution {</w:t>
        <w:br/>
      </w:r>
    </w:p>
    <w:p>
      <w:r>
        <w:t>public:</w:t>
        <w:br/>
      </w:r>
    </w:p>
    <w:p>
      <w:r>
        <w:t xml:space="preserve">    bool validUtf8(vector&lt;int&gt;&amp; data) {</w:t>
        <w:br/>
      </w:r>
    </w:p>
    <w:p>
      <w:r>
        <w:t xml:space="preserve">        int count = 0;</w:t>
        <w:br/>
      </w:r>
    </w:p>
    <w:p>
      <w:r>
        <w:t xml:space="preserve">        for (auto c : data) {</w:t>
        <w:br/>
      </w:r>
    </w:p>
    <w:p>
      <w:r>
        <w:t xml:space="preserve">            if (count == 0) {</w:t>
        <w:br/>
      </w:r>
    </w:p>
    <w:p>
      <w:r>
        <w:t xml:space="preserve">                if ((c &gt;&gt; 5) == 0b110) count = 1;</w:t>
        <w:br/>
      </w:r>
    </w:p>
    <w:p>
      <w:r>
        <w:t xml:space="preserve">                else if ((c &gt;&gt; 4) == 0b1110) count = 2;</w:t>
        <w:br/>
      </w:r>
    </w:p>
    <w:p>
      <w:r>
        <w:t xml:space="preserve">                else if ((c &gt;&gt; 3) == 0b11110) count = 3;</w:t>
        <w:br/>
      </w:r>
    </w:p>
    <w:p>
      <w:r>
        <w:t xml:space="preserve">                else if ((c &gt;&gt; 7)) return false;</w:t>
        <w:br/>
      </w:r>
    </w:p>
    <w:p>
      <w:r>
        <w:t xml:space="preserve">            } else {</w:t>
        <w:br/>
      </w:r>
    </w:p>
    <w:p>
      <w:r>
        <w:t xml:space="preserve">                if ((c &gt;&gt; 6) != 0b10) return false;</w:t>
        <w:br/>
      </w:r>
    </w:p>
    <w:p>
      <w:r>
        <w:t xml:space="preserve">                count--;</w:t>
        <w:br/>
      </w:r>
    </w:p>
    <w:p>
      <w:r>
        <w:t xml:space="preserve">            }</w:t>
        <w:br/>
      </w:r>
    </w:p>
    <w:p>
      <w:r>
        <w:t xml:space="preserve">        }</w:t>
        <w:br/>
      </w:r>
    </w:p>
    <w:p>
      <w:r>
        <w:t xml:space="preserve">        return count == 0;</w:t>
        <w:br/>
      </w:r>
    </w:p>
    <w:p>
      <w:r>
        <w:t xml:space="preserve">    }</w:t>
        <w:br/>
      </w:r>
    </w:p>
    <w:p>
      <w:r>
        <w:t>};</w:t>
        <w:br/>
      </w:r>
    </w:p>
    <w:p>
      <w:r>
        <w:br/>
      </w:r>
    </w:p>
    <w:p>
      <w:r>
        <w:br/>
      </w:r>
    </w:p>
    <w:p>
      <w:r>
        <w:t>394,Decode String***:</w:t>
        <w:br/>
      </w:r>
    </w:p>
    <w:p>
      <w:r>
        <w:rPr>
          <w:b/>
        </w:rPr>
        <w:t>Python_solution:</w:t>
        <w:br/>
      </w:r>
    </w:p>
    <w:p>
      <w:r>
        <w:t xml:space="preserve">Share my Python Stack Simple Solution (Easy to understand) </w:t>
        <w:br/>
      </w:r>
    </w:p>
    <w:p>
      <w:r>
        <w:t>class Solution(object):</w:t>
        <w:br/>
      </w:r>
    </w:p>
    <w:p>
      <w:r>
        <w:t xml:space="preserve">    def decodeString(self, s):</w:t>
        <w:br/>
      </w:r>
    </w:p>
    <w:p>
      <w:r>
        <w:t xml:space="preserve">        stack = []</w:t>
        <w:br/>
      </w:r>
    </w:p>
    <w:p>
      <w:r>
        <w:t xml:space="preserve">        stack.append(["", 1])</w:t>
        <w:br/>
      </w:r>
    </w:p>
    <w:p>
      <w:r>
        <w:t xml:space="preserve">        num = ""</w:t>
        <w:br/>
      </w:r>
    </w:p>
    <w:p>
      <w:r>
        <w:t xml:space="preserve">        for ch in s:</w:t>
        <w:br/>
      </w:r>
    </w:p>
    <w:p>
      <w:r>
        <w:t xml:space="preserve">            if ch.isdigit():</w:t>
        <w:br/>
      </w:r>
    </w:p>
    <w:p>
      <w:r>
        <w:t xml:space="preserve">              num += ch</w:t>
        <w:br/>
      </w:r>
    </w:p>
    <w:p>
      <w:r>
        <w:t xml:space="preserve">            elif ch == '[':</w:t>
        <w:br/>
      </w:r>
    </w:p>
    <w:p>
      <w:r>
        <w:t xml:space="preserve">                stack.append(["", int(num)])</w:t>
        <w:br/>
      </w:r>
    </w:p>
    <w:p>
      <w:r>
        <w:t xml:space="preserve">                num = ""</w:t>
        <w:br/>
      </w:r>
    </w:p>
    <w:p>
      <w:r>
        <w:t xml:space="preserve">            elif ch == ']':</w:t>
        <w:br/>
      </w:r>
    </w:p>
    <w:p>
      <w:r>
        <w:t xml:space="preserve">                st, k = stack.pop()</w:t>
        <w:br/>
      </w:r>
    </w:p>
    <w:p>
      <w:r>
        <w:t xml:space="preserve">                stack[-1][0] += st*k</w:t>
        <w:br/>
      </w:r>
    </w:p>
    <w:p>
      <w:r>
        <w:t xml:space="preserve">            else:</w:t>
        <w:br/>
      </w:r>
    </w:p>
    <w:p>
      <w:r>
        <w:t xml:space="preserve">                stack[-1][0] += ch</w:t>
        <w:br/>
      </w:r>
    </w:p>
    <w:p>
      <w:r>
        <w:t xml:space="preserve">        return stack[0][0]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0ms simple C++ solution </w:t>
        <w:br/>
      </w:r>
    </w:p>
    <w:p>
      <w:r>
        <w:t>class Solution {</w:t>
        <w:br/>
      </w:r>
    </w:p>
    <w:p>
      <w:r>
        <w:t>public:</w:t>
        <w:br/>
      </w:r>
    </w:p>
    <w:p>
      <w:r>
        <w:t xml:space="preserve">    string decodeString(const string&amp; s, int&amp; i) {</w:t>
        <w:br/>
      </w:r>
    </w:p>
    <w:p>
      <w:r>
        <w:t xml:space="preserve">        string res;</w:t>
        <w:br/>
      </w:r>
    </w:p>
    <w:p>
      <w:r>
        <w:t xml:space="preserve">        </w:t>
        <w:br/>
      </w:r>
    </w:p>
    <w:p>
      <w:r>
        <w:t xml:space="preserve">        while (i &lt; s.length() &amp;&amp; s[i] != ']') {</w:t>
        <w:br/>
      </w:r>
    </w:p>
    <w:p>
      <w:r>
        <w:t xml:space="preserve">            if (!isdigit(s[i]))</w:t>
        <w:br/>
      </w:r>
    </w:p>
    <w:p>
      <w:r>
        <w:t xml:space="preserve">                res += s[i++];</w:t>
        <w:br/>
      </w:r>
    </w:p>
    <w:p>
      <w:r>
        <w:t xml:space="preserve">            else {</w:t>
        <w:br/>
      </w:r>
    </w:p>
    <w:p>
      <w:r>
        <w:t xml:space="preserve">                int n = 0;</w:t>
        <w:br/>
      </w:r>
    </w:p>
    <w:p>
      <w:r>
        <w:t xml:space="preserve">                while (i &lt; s.length() &amp;&amp; isdigit(s[i]))</w:t>
        <w:br/>
      </w:r>
    </w:p>
    <w:p>
      <w:r>
        <w:t xml:space="preserve">                    n = n * 10 + s[i++] - '0';</w:t>
        <w:br/>
      </w:r>
    </w:p>
    <w:p>
      <w:r>
        <w:t xml:space="preserve">                    </w:t>
        <w:br/>
      </w:r>
    </w:p>
    <w:p>
      <w:r>
        <w:t xml:space="preserve">                i++; // '['</w:t>
        <w:br/>
      </w:r>
    </w:p>
    <w:p>
      <w:r>
        <w:t xml:space="preserve">                string t = decodeString(s, i);</w:t>
        <w:br/>
      </w:r>
    </w:p>
    <w:p>
      <w:r>
        <w:t xml:space="preserve">                i++; // ']'</w:t>
        <w:br/>
      </w:r>
    </w:p>
    <w:p>
      <w:r>
        <w:t xml:space="preserve">                </w:t>
        <w:br/>
      </w:r>
    </w:p>
    <w:p>
      <w:r>
        <w:t xml:space="preserve">                while (n-- &gt; 0)</w:t>
        <w:br/>
      </w:r>
    </w:p>
    <w:p>
      <w:r>
        <w:t xml:space="preserve">                    res += t;</w:t>
        <w:br/>
      </w:r>
    </w:p>
    <w:p>
      <w:r>
        <w:t xml:space="preserve">            }</w:t>
        <w:br/>
      </w:r>
    </w:p>
    <w:p>
      <w:r>
        <w:t xml:space="preserve">        }</w:t>
        <w:br/>
      </w:r>
    </w:p>
    <w:p>
      <w:r>
        <w:t xml:space="preserve">        </w:t>
        <w:br/>
      </w:r>
    </w:p>
    <w:p>
      <w:r>
        <w:t xml:space="preserve">        return res;</w:t>
        <w:br/>
      </w:r>
    </w:p>
    <w:p>
      <w:r>
        <w:t xml:space="preserve">    }</w:t>
        <w:br/>
      </w:r>
    </w:p>
    <w:p>
      <w:r>
        <w:br/>
      </w:r>
    </w:p>
    <w:p>
      <w:r>
        <w:t xml:space="preserve">    string decodeString(string s) {</w:t>
        <w:br/>
      </w:r>
    </w:p>
    <w:p>
      <w:r>
        <w:t xml:space="preserve">        int i = 0;</w:t>
        <w:br/>
      </w:r>
    </w:p>
    <w:p>
      <w:r>
        <w:t xml:space="preserve">        return decodeString(s, i);</w:t>
        <w:br/>
      </w:r>
    </w:p>
    <w:p>
      <w:r>
        <w:t xml:space="preserve">    }</w:t>
        <w:br/>
      </w:r>
    </w:p>
    <w:p>
      <w:r>
        <w:t>};</w:t>
        <w:br/>
      </w:r>
    </w:p>
    <w:p>
      <w:r>
        <w:br/>
      </w:r>
    </w:p>
    <w:p>
      <w:r>
        <w:br/>
      </w:r>
    </w:p>
    <w:p>
      <w:r>
        <w:t>395,Longest Substring with At Least K Repeating Characters***:</w:t>
        <w:br/>
      </w:r>
    </w:p>
    <w:p>
      <w:r>
        <w:rPr>
          <w:b/>
        </w:rPr>
        <w:t>Python_solution:</w:t>
        <w:br/>
      </w:r>
    </w:p>
    <w:p>
      <w:r>
        <w:t xml:space="preserve">4 lines Python </w:t>
        <w:br/>
      </w:r>
    </w:p>
    <w:p>
      <w:r>
        <w:t>def longestSubstring(self, s, k):</w:t>
        <w:br/>
      </w:r>
    </w:p>
    <w:p>
      <w:r>
        <w:t xml:space="preserve">    for c in set(s):</w:t>
        <w:br/>
      </w:r>
    </w:p>
    <w:p>
      <w:r>
        <w:t xml:space="preserve">        if s.count(c) &lt; k:</w:t>
        <w:br/>
      </w:r>
    </w:p>
    <w:p>
      <w:r>
        <w:t xml:space="preserve">            return max(self.longestSubstring(t, k) for t in s.split(c))</w:t>
        <w:br/>
      </w:r>
    </w:p>
    <w:p>
      <w:r>
        <w:t xml:space="preserve">    return len(s)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4 lines Python </w:t>
        <w:br/>
      </w:r>
    </w:p>
    <w:p>
      <w:r>
        <w:t>def longestSubstring(self, s, k):</w:t>
        <w:br/>
      </w:r>
    </w:p>
    <w:p>
      <w:r>
        <w:t xml:space="preserve">    for c in set(s):</w:t>
        <w:br/>
      </w:r>
    </w:p>
    <w:p>
      <w:r>
        <w:t xml:space="preserve">        if s.count(c) &lt; k:</w:t>
        <w:br/>
      </w:r>
    </w:p>
    <w:p>
      <w:r>
        <w:t xml:space="preserve">            return max(self.longestSubstring(t, k) for t in s.split(c))</w:t>
        <w:br/>
      </w:r>
    </w:p>
    <w:p>
      <w:r>
        <w:t xml:space="preserve">    return len(s)</w:t>
        <w:br/>
      </w:r>
    </w:p>
    <w:p>
      <w:r>
        <w:br/>
      </w:r>
    </w:p>
    <w:p>
      <w:r>
        <w:br/>
      </w:r>
    </w:p>
    <w:p>
      <w:r>
        <w:t>396,Rotate Function***:</w:t>
        <w:br/>
      </w:r>
    </w:p>
    <w:p>
      <w:r>
        <w:rPr>
          <w:b/>
        </w:rPr>
        <w:t>Python_solution:</w:t>
        <w:br/>
      </w:r>
    </w:p>
    <w:p>
      <w:r>
        <w:t xml:space="preserve">Python O(n), Math with explaination </w:t>
        <w:br/>
      </w:r>
    </w:p>
    <w:p>
      <w:r>
        <w:t>class Solution(object):</w:t>
        <w:br/>
      </w:r>
    </w:p>
    <w:p>
      <w:r>
        <w:t xml:space="preserve">    def maxRotateFunction(self, A):</w:t>
        <w:br/>
      </w:r>
    </w:p>
    <w:p>
      <w:r>
        <w:t xml:space="preserve">        sumA=sum(A)</w:t>
        <w:br/>
      </w:r>
    </w:p>
    <w:p>
      <w:r>
        <w:t xml:space="preserve">        temp=0</w:t>
        <w:br/>
      </w:r>
    </w:p>
    <w:p>
      <w:r>
        <w:t xml:space="preserve">        for i,c in enumerate(A):</w:t>
        <w:br/>
      </w:r>
    </w:p>
    <w:p>
      <w:r>
        <w:t xml:space="preserve">            temp+=i*c</w:t>
        <w:br/>
      </w:r>
    </w:p>
    <w:p>
      <w:r>
        <w:t xml:space="preserve">        maxx=temp</w:t>
        <w:br/>
      </w:r>
    </w:p>
    <w:p>
      <w:r>
        <w:t xml:space="preserve">        for j in xrange(len(A)):</w:t>
        <w:br/>
      </w:r>
    </w:p>
    <w:p>
      <w:r>
        <w:t xml:space="preserve">            temp+=(len(A)*A[j]-sumA)</w:t>
        <w:br/>
      </w:r>
    </w:p>
    <w:p>
      <w:r>
        <w:t xml:space="preserve">            maxx=max(temp,maxx)</w:t>
        <w:br/>
      </w:r>
    </w:p>
    <w:p>
      <w:r>
        <w:t xml:space="preserve">        return maxx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Java O(n) solution with explanation </w:t>
        <w:br/>
      </w:r>
    </w:p>
    <w:p>
      <w:r>
        <w:t>F(k) = 0 * Bk[0] + 1 * Bk[1] + ... + (n-1) * Bk[n-1]</w:t>
        <w:br/>
      </w:r>
    </w:p>
    <w:p>
      <w:r>
        <w:t>F(k-1) = 0 * Bk-1[0] + 1 * Bk-1[1] + ... + (n-1) * Bk-1[n-1]</w:t>
        <w:br/>
      </w:r>
    </w:p>
    <w:p>
      <w:r>
        <w:t xml:space="preserve">       = 0 * Bk[1] + 1 * Bk[2] + ... + (n-2) * Bk[n-1] + (n-1) * Bk[0]</w:t>
        <w:br/>
      </w:r>
    </w:p>
    <w:p>
      <w:r>
        <w:br/>
      </w:r>
    </w:p>
    <w:p>
      <w:r>
        <w:br/>
      </w:r>
    </w:p>
    <w:p>
      <w:r>
        <w:t>397,Integer Replacement***:</w:t>
        <w:br/>
      </w:r>
    </w:p>
    <w:p>
      <w:r>
        <w:rPr>
          <w:b/>
        </w:rPr>
        <w:t>Python_solution:</w:t>
        <w:br/>
      </w:r>
    </w:p>
    <w:p>
      <w:r>
        <w:t xml:space="preserve">Python O(log n) time, O(1) space with explanation and proof </w:t>
        <w:br/>
      </w:r>
    </w:p>
    <w:p>
      <w:r>
        <w:t>class Solution(object):</w:t>
        <w:br/>
      </w:r>
    </w:p>
    <w:p>
      <w:r>
        <w:t xml:space="preserve">    def integerReplacement(self, n):</w:t>
        <w:br/>
      </w:r>
    </w:p>
    <w:p>
      <w:r>
        <w:t xml:space="preserve">        rtn = 0</w:t>
        <w:br/>
      </w:r>
    </w:p>
    <w:p>
      <w:r>
        <w:t xml:space="preserve">        while n &gt; 1:</w:t>
        <w:br/>
      </w:r>
    </w:p>
    <w:p>
      <w:r>
        <w:t xml:space="preserve">            rtn += 1</w:t>
        <w:br/>
      </w:r>
    </w:p>
    <w:p>
      <w:r>
        <w:t xml:space="preserve">            if n % 2 == 0:</w:t>
        <w:br/>
      </w:r>
    </w:p>
    <w:p>
      <w:r>
        <w:t xml:space="preserve">                n //= 2</w:t>
        <w:br/>
      </w:r>
    </w:p>
    <w:p>
      <w:r>
        <w:t xml:space="preserve">            elif n % 4 == 1 or n == 3:</w:t>
        <w:br/>
      </w:r>
    </w:p>
    <w:p>
      <w:r>
        <w:t xml:space="preserve">                n -= 1</w:t>
        <w:br/>
      </w:r>
    </w:p>
    <w:p>
      <w:r>
        <w:t xml:space="preserve">            else:</w:t>
        <w:br/>
      </w:r>
    </w:p>
    <w:p>
      <w:r>
        <w:t xml:space="preserve">                n += 1</w:t>
        <w:br/>
      </w:r>
    </w:p>
    <w:p>
      <w:r>
        <w:t xml:space="preserve">        return rtn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A couple of Java solutions with explanations </w:t>
        <w:br/>
      </w:r>
    </w:p>
    <w:p>
      <w:r>
        <w:t>111011 -&gt; 111010 -&gt; 11101 -&gt; 11100 -&gt; 1110 -&gt; 111 -&gt; 1000 -&gt; 100 -&gt; 10 -&gt; 1</w:t>
        <w:br/>
      </w:r>
    </w:p>
    <w:p>
      <w:r>
        <w:br/>
      </w:r>
    </w:p>
    <w:p>
      <w:r>
        <w:br/>
      </w:r>
    </w:p>
    <w:p>
      <w:r>
        <w:t>398,Random Pick Index***:</w:t>
        <w:br/>
      </w:r>
    </w:p>
    <w:p>
      <w:r>
        <w:rPr>
          <w:b/>
        </w:rPr>
        <w:t>Python_solution:</w:t>
        <w:br/>
      </w:r>
    </w:p>
    <w:p>
      <w:r>
        <w:t xml:space="preserve">Simple Python solution </w:t>
        <w:br/>
      </w:r>
    </w:p>
    <w:p>
      <w:r>
        <w:t>class Solution(object):</w:t>
        <w:br/>
      </w:r>
    </w:p>
    <w:p>
      <w:r>
        <w:br/>
      </w:r>
    </w:p>
    <w:p>
      <w:r>
        <w:t xml:space="preserve">    def __init__(self, nums):</w:t>
        <w:br/>
      </w:r>
    </w:p>
    <w:p>
      <w:r>
        <w:t xml:space="preserve">        self.nums = nums</w:t>
        <w:br/>
      </w:r>
    </w:p>
    <w:p>
      <w:r>
        <w:t xml:space="preserve">        </w:t>
        <w:br/>
      </w:r>
    </w:p>
    <w:p>
      <w:r>
        <w:br/>
      </w:r>
    </w:p>
    <w:p>
      <w:r>
        <w:t xml:space="preserve">    def pick(self, target):</w:t>
        <w:br/>
      </w:r>
    </w:p>
    <w:p>
      <w:r>
        <w:t xml:space="preserve">        return random.choice([k for k, v in enumerate(self.nums) if v == target])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Simple Reservoir Sampling solution </w:t>
        <w:br/>
      </w:r>
    </w:p>
    <w:p>
      <w:r>
        <w:t>public class Solution {</w:t>
        <w:br/>
      </w:r>
    </w:p>
    <w:p>
      <w:r>
        <w:br/>
      </w:r>
    </w:p>
    <w:p>
      <w:r>
        <w:t xml:space="preserve">    int[] nums;</w:t>
        <w:br/>
      </w:r>
    </w:p>
    <w:p>
      <w:r>
        <w:t xml:space="preserve">    Random rnd;</w:t>
        <w:br/>
      </w:r>
    </w:p>
    <w:p>
      <w:r>
        <w:br/>
      </w:r>
    </w:p>
    <w:p>
      <w:r>
        <w:t xml:space="preserve">    public Solution(int[] nums) {</w:t>
        <w:br/>
      </w:r>
    </w:p>
    <w:p>
      <w:r>
        <w:t xml:space="preserve">        this.nums = nums;</w:t>
        <w:br/>
      </w:r>
    </w:p>
    <w:p>
      <w:r>
        <w:t xml:space="preserve">        this.rnd = new Random();</w:t>
        <w:br/>
      </w:r>
    </w:p>
    <w:p>
      <w:r>
        <w:t xml:space="preserve">    }</w:t>
        <w:br/>
      </w:r>
    </w:p>
    <w:p>
      <w:r>
        <w:t xml:space="preserve">    </w:t>
        <w:br/>
      </w:r>
    </w:p>
    <w:p>
      <w:r>
        <w:t xml:space="preserve">    public int pick(int target) {</w:t>
        <w:br/>
      </w:r>
    </w:p>
    <w:p>
      <w:r>
        <w:t xml:space="preserve">        int result = -1;</w:t>
        <w:br/>
      </w:r>
    </w:p>
    <w:p>
      <w:r>
        <w:t xml:space="preserve">        int count = 0;</w:t>
        <w:br/>
      </w:r>
    </w:p>
    <w:p>
      <w:r>
        <w:t xml:space="preserve">        for (int i = 0; i &lt; nums.length; i++) {</w:t>
        <w:br/>
      </w:r>
    </w:p>
    <w:p>
      <w:r>
        <w:t xml:space="preserve">            if (nums[i] != target)</w:t>
        <w:br/>
      </w:r>
    </w:p>
    <w:p>
      <w:r>
        <w:t xml:space="preserve">                continue;</w:t>
        <w:br/>
      </w:r>
    </w:p>
    <w:p>
      <w:r>
        <w:t xml:space="preserve">            if (rnd.nextInt(++count) == 0)</w:t>
        <w:br/>
      </w:r>
    </w:p>
    <w:p>
      <w:r>
        <w:t xml:space="preserve">                result = i;</w:t>
        <w:br/>
      </w:r>
    </w:p>
    <w:p>
      <w:r>
        <w:t xml:space="preserve">        }</w:t>
        <w:br/>
      </w:r>
    </w:p>
    <w:p>
      <w:r>
        <w:t xml:space="preserve">        </w:t>
        <w:br/>
      </w:r>
    </w:p>
    <w:p>
      <w:r>
        <w:t xml:space="preserve">        return result;</w:t>
        <w:br/>
      </w:r>
    </w:p>
    <w:p>
      <w:r>
        <w:t xml:space="preserve">    }</w:t>
        <w:br/>
      </w:r>
    </w:p>
    <w:p>
      <w:r>
        <w:t>}```</w:t>
        <w:br/>
      </w:r>
    </w:p>
    <w:p>
      <w:r>
        <w:br/>
      </w:r>
    </w:p>
    <w:p>
      <w:r>
        <w:t>399,Evaluate Division***:</w:t>
        <w:br/>
      </w:r>
    </w:p>
    <w:p>
      <w:r>
        <w:rPr>
          <w:b/>
        </w:rPr>
        <w:t>Python_solution:</w:t>
        <w:br/>
      </w:r>
    </w:p>
    <w:p>
      <w:r>
        <w:t xml:space="preserve">9 lines "Floyd–Warshall" in Python </w:t>
        <w:br/>
      </w:r>
    </w:p>
    <w:p>
      <w:r>
        <w:t>A/B=k</w:t>
        <w:br/>
      </w:r>
    </w:p>
    <w:p>
      <w:r>
        <w:rPr>
          <w:b/>
        </w:rPr>
        <w:t>Best_solution:</w:t>
        <w:br/>
      </w:r>
    </w:p>
    <w:p>
      <w:r>
        <w:t xml:space="preserve">Java AC Solution using graph </w:t>
        <w:br/>
      </w:r>
    </w:p>
    <w:p>
      <w:r>
        <w:t xml:space="preserve">    public double[] calcEquation(String[][] equations, double[] values, String[][] queries) {</w:t>
        <w:br/>
      </w:r>
    </w:p>
    <w:p>
      <w:r>
        <w:t xml:space="preserve">        HashMap&lt;String, ArrayList&lt;String&gt;&gt; pairs = new HashMap&lt;String, ArrayList&lt;String&gt;&gt;();</w:t>
        <w:br/>
      </w:r>
    </w:p>
    <w:p>
      <w:r>
        <w:t xml:space="preserve">        HashMap&lt;String, ArrayList&lt;Double&gt;&gt; valuesPair = new HashMap&lt;String, ArrayList&lt;Double&gt;&gt;();</w:t>
        <w:br/>
      </w:r>
    </w:p>
    <w:p>
      <w:r>
        <w:t xml:space="preserve">        for (int i = 0; i &lt; equations.length; i++) {</w:t>
        <w:br/>
      </w:r>
    </w:p>
    <w:p>
      <w:r>
        <w:t xml:space="preserve">            String[] equation = equations[i];</w:t>
        <w:br/>
      </w:r>
    </w:p>
    <w:p>
      <w:r>
        <w:t xml:space="preserve">            if (!pairs.containsKey(equation[0])) {</w:t>
        <w:br/>
      </w:r>
    </w:p>
    <w:p>
      <w:r>
        <w:t xml:space="preserve">                pairs.put(equation[0], new ArrayList&lt;String&gt;());</w:t>
        <w:br/>
      </w:r>
    </w:p>
    <w:p>
      <w:r>
        <w:t xml:space="preserve">                valuesPair.put(equation[0], new ArrayList&lt;Double&gt;());</w:t>
        <w:br/>
      </w:r>
    </w:p>
    <w:p>
      <w:r>
        <w:t xml:space="preserve">            }</w:t>
        <w:br/>
      </w:r>
    </w:p>
    <w:p>
      <w:r>
        <w:t xml:space="preserve">            if (!pairs.containsKey(equation[1])) {</w:t>
        <w:br/>
      </w:r>
    </w:p>
    <w:p>
      <w:r>
        <w:t xml:space="preserve">                pairs.put(equation[1], new ArrayList&lt;String&gt;());</w:t>
        <w:br/>
      </w:r>
    </w:p>
    <w:p>
      <w:r>
        <w:t xml:space="preserve">                valuesPair.put(equation[1], new ArrayList&lt;Double&gt;());</w:t>
        <w:br/>
      </w:r>
    </w:p>
    <w:p>
      <w:r>
        <w:t xml:space="preserve">            }</w:t>
        <w:br/>
      </w:r>
    </w:p>
    <w:p>
      <w:r>
        <w:t xml:space="preserve">            pairs.get(equation[0]).add(equation[1]);</w:t>
        <w:br/>
      </w:r>
    </w:p>
    <w:p>
      <w:r>
        <w:t xml:space="preserve">            pairs.get(equation[1]).add(equation[0]);</w:t>
        <w:br/>
      </w:r>
    </w:p>
    <w:p>
      <w:r>
        <w:t xml:space="preserve">            valuesPair.get(equation[0]).add(values[i]);</w:t>
        <w:br/>
      </w:r>
    </w:p>
    <w:p>
      <w:r>
        <w:t xml:space="preserve">            valuesPair.get(equation[1]).add(1/values[i]);</w:t>
        <w:br/>
      </w:r>
    </w:p>
    <w:p>
      <w:r>
        <w:t xml:space="preserve">        }</w:t>
        <w:br/>
      </w:r>
    </w:p>
    <w:p>
      <w:r>
        <w:t xml:space="preserve">        </w:t>
        <w:br/>
      </w:r>
    </w:p>
    <w:p>
      <w:r>
        <w:t xml:space="preserve">        double[] result = new double[queries.length];</w:t>
        <w:br/>
      </w:r>
    </w:p>
    <w:p>
      <w:r>
        <w:t xml:space="preserve">        for (int i = 0; i &lt; queries.length; i++) {</w:t>
        <w:br/>
      </w:r>
    </w:p>
    <w:p>
      <w:r>
        <w:t xml:space="preserve">            String[] query = queries[i];</w:t>
        <w:br/>
      </w:r>
    </w:p>
    <w:p>
      <w:r>
        <w:t xml:space="preserve">            result[i] = dfs(query[0], query[1], pairs, valuesPair, new HashSet&lt;String&gt;(), 1.0);</w:t>
        <w:br/>
      </w:r>
    </w:p>
    <w:p>
      <w:r>
        <w:t xml:space="preserve">            if (result[i] == 0.0) result[i] = -1.0;</w:t>
        <w:br/>
      </w:r>
    </w:p>
    <w:p>
      <w:r>
        <w:t xml:space="preserve">        }</w:t>
        <w:br/>
      </w:r>
    </w:p>
    <w:p>
      <w:r>
        <w:t xml:space="preserve">        return result;</w:t>
        <w:br/>
      </w:r>
    </w:p>
    <w:p>
      <w:r>
        <w:t xml:space="preserve">    }</w:t>
        <w:br/>
      </w:r>
    </w:p>
    <w:p>
      <w:r>
        <w:t xml:space="preserve">    </w:t>
        <w:br/>
      </w:r>
    </w:p>
    <w:p>
      <w:r>
        <w:t xml:space="preserve">    private double dfs(String start, String end, HashMap&lt;String, ArrayList&lt;String&gt;&gt; pairs, HashMap&lt;String, ArrayList&lt;Double&gt;&gt; values, HashSet&lt;String&gt; set, double value) {</w:t>
        <w:br/>
      </w:r>
    </w:p>
    <w:p>
      <w:r>
        <w:t xml:space="preserve">        if (set.contains(start)) return 0.0;</w:t>
        <w:br/>
      </w:r>
    </w:p>
    <w:p>
      <w:r>
        <w:t xml:space="preserve">        if (!pairs.containsKey(start)) return 0.0;</w:t>
        <w:br/>
      </w:r>
    </w:p>
    <w:p>
      <w:r>
        <w:t xml:space="preserve">        if (start.equals(end)) return value;</w:t>
        <w:br/>
      </w:r>
    </w:p>
    <w:p>
      <w:r>
        <w:t xml:space="preserve">        set.add(start);</w:t>
        <w:br/>
      </w:r>
    </w:p>
    <w:p>
      <w:r>
        <w:t xml:space="preserve">        </w:t>
        <w:br/>
      </w:r>
    </w:p>
    <w:p>
      <w:r>
        <w:t xml:space="preserve">        ArrayList&lt;String&gt; strList = pairs.get(start);</w:t>
        <w:br/>
      </w:r>
    </w:p>
    <w:p>
      <w:r>
        <w:t xml:space="preserve">        ArrayList&lt;Double&gt; valueList = values.get(start);</w:t>
        <w:br/>
      </w:r>
    </w:p>
    <w:p>
      <w:r>
        <w:t xml:space="preserve">        double tmp = 0.0;</w:t>
        <w:br/>
      </w:r>
    </w:p>
    <w:p>
      <w:r>
        <w:t xml:space="preserve">        for (int i = 0; i &lt; strList.size(); i++) {</w:t>
        <w:br/>
      </w:r>
    </w:p>
    <w:p>
      <w:r>
        <w:t xml:space="preserve">            tmp = dfs(strList.get(i), end, pairs, values, set, value*valueList.get(i));</w:t>
        <w:br/>
      </w:r>
    </w:p>
    <w:p>
      <w:r>
        <w:t xml:space="preserve">            if (tmp != 0.0) {</w:t>
        <w:br/>
      </w:r>
    </w:p>
    <w:p>
      <w:r>
        <w:t xml:space="preserve">                break;</w:t>
        <w:br/>
      </w:r>
    </w:p>
    <w:p>
      <w:r>
        <w:t xml:space="preserve">            }</w:t>
        <w:br/>
      </w:r>
    </w:p>
    <w:p>
      <w:r>
        <w:t xml:space="preserve">        }</w:t>
        <w:br/>
      </w:r>
    </w:p>
    <w:p>
      <w:r>
        <w:t xml:space="preserve">        set.remove(start);</w:t>
        <w:br/>
      </w:r>
    </w:p>
    <w:p>
      <w:r>
        <w:t xml:space="preserve">        return tmp;</w:t>
        <w:br/>
      </w:r>
    </w:p>
    <w:p>
      <w:r>
        <w:t xml:space="preserve">    }</w:t>
        <w:br/>
      </w:r>
    </w:p>
    <w:p>
      <w:r>
        <w:br/>
      </w:r>
    </w:p>
    <w:p>
      <w:r>
        <w:t>400,Nth Digit***:</w:t>
        <w:br/>
      </w:r>
    </w:p>
    <w:p>
      <w:r>
        <w:rPr>
          <w:b/>
        </w:rPr>
        <w:t>Python_solution:</w:t>
        <w:br/>
      </w:r>
    </w:p>
    <w:p>
      <w:r>
        <w:t xml:space="preserve">Short Python+Java </w:t>
        <w:br/>
      </w:r>
    </w:p>
    <w:p>
      <w:r>
        <w:t>def findNthDigit(self, n):</w:t>
        <w:br/>
      </w:r>
    </w:p>
    <w:p>
      <w:r>
        <w:t xml:space="preserve">    n -= 1</w:t>
        <w:br/>
      </w:r>
    </w:p>
    <w:p>
      <w:r>
        <w:t xml:space="preserve">    for digits in range(1, 11):</w:t>
        <w:br/>
      </w:r>
    </w:p>
    <w:p>
      <w:r>
        <w:t xml:space="preserve">        first = 10**(digits - 1)</w:t>
        <w:br/>
      </w:r>
    </w:p>
    <w:p>
      <w:r>
        <w:t xml:space="preserve">        if n &lt; 9 * first * digits:</w:t>
        <w:br/>
      </w:r>
    </w:p>
    <w:p>
      <w:r>
        <w:t xml:space="preserve">            return int(str(first + n/digits)[n%digits])</w:t>
        <w:br/>
      </w:r>
    </w:p>
    <w:p>
      <w:r>
        <w:t xml:space="preserve">        n -= 9 * first * digits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Java solution </w:t>
        <w:br/>
      </w:r>
    </w:p>
    <w:p>
      <w:r>
        <w:tab/>
        <w:t>public int findNthDigit(int n) {</w:t>
        <w:br/>
      </w:r>
    </w:p>
    <w:p>
      <w:r>
        <w:tab/>
        <w:tab/>
        <w:t>int len = 1;</w:t>
        <w:br/>
      </w:r>
    </w:p>
    <w:p>
      <w:r>
        <w:tab/>
        <w:tab/>
        <w:t>long count = 9;</w:t>
        <w:br/>
      </w:r>
    </w:p>
    <w:p>
      <w:r>
        <w:tab/>
        <w:tab/>
        <w:t>int start = 1;</w:t>
        <w:br/>
      </w:r>
    </w:p>
    <w:p>
      <w:r>
        <w:br/>
      </w:r>
    </w:p>
    <w:p>
      <w:r>
        <w:tab/>
        <w:tab/>
        <w:t>while (n &gt; len * count) {</w:t>
        <w:br/>
      </w:r>
    </w:p>
    <w:p>
      <w:r>
        <w:tab/>
        <w:tab/>
        <w:tab/>
        <w:t>n -= len * count;</w:t>
        <w:br/>
      </w:r>
    </w:p>
    <w:p>
      <w:r>
        <w:tab/>
        <w:tab/>
        <w:tab/>
        <w:t>len += 1;</w:t>
        <w:br/>
      </w:r>
    </w:p>
    <w:p>
      <w:r>
        <w:tab/>
        <w:tab/>
        <w:tab/>
        <w:t>count *= 10;</w:t>
        <w:br/>
      </w:r>
    </w:p>
    <w:p>
      <w:r>
        <w:tab/>
        <w:tab/>
        <w:tab/>
        <w:t>start *= 10;</w:t>
        <w:br/>
      </w:r>
    </w:p>
    <w:p>
      <w:r>
        <w:tab/>
        <w:tab/>
        <w:t>}</w:t>
        <w:br/>
      </w:r>
    </w:p>
    <w:p>
      <w:r>
        <w:br/>
      </w:r>
    </w:p>
    <w:p>
      <w:r>
        <w:tab/>
        <w:tab/>
        <w:t>start += (n - 1) / len;</w:t>
        <w:br/>
      </w:r>
    </w:p>
    <w:p>
      <w:r>
        <w:tab/>
        <w:tab/>
        <w:t>String s = Integer.toString(start);</w:t>
        <w:br/>
      </w:r>
    </w:p>
    <w:p>
      <w:r>
        <w:tab/>
        <w:tab/>
        <w:t>return Character.getNumericValue(s.charAt((n - 1) % len));</w:t>
        <w:br/>
      </w:r>
    </w:p>
    <w:p>
      <w:r>
        <w:tab/>
        <w:t>}</w:t>
        <w:br/>
      </w:r>
    </w:p>
    <w:p>
      <w:r>
        <w:br/>
      </w:r>
    </w:p>
    <w:p>
      <w:r>
        <w:br/>
      </w:r>
    </w:p>
    <w:p>
      <w:r>
        <w:t>401,Binary Watch***:</w:t>
        <w:br/>
      </w:r>
    </w:p>
    <w:p>
      <w:r>
        <w:rPr>
          <w:b/>
        </w:rPr>
        <w:t>Python_solution:</w:t>
        <w:br/>
      </w:r>
    </w:p>
    <w:p>
      <w:r>
        <w:t xml:space="preserve">Simple Python+Java </w:t>
        <w:br/>
      </w:r>
    </w:p>
    <w:p>
      <w:r>
        <w:t>def readBinaryWatch(self, num):</w:t>
        <w:br/>
      </w:r>
    </w:p>
    <w:p>
      <w:r>
        <w:t xml:space="preserve">    return ['%d:%02d' % (h, m)</w:t>
        <w:br/>
      </w:r>
    </w:p>
    <w:p>
      <w:r>
        <w:t xml:space="preserve">            for h in range(12) for m in range(60)</w:t>
        <w:br/>
      </w:r>
    </w:p>
    <w:p>
      <w:r>
        <w:t xml:space="preserve">            if (bin(h) + bin(m)).count('1') == num]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Simple Python+Java </w:t>
        <w:br/>
      </w:r>
    </w:p>
    <w:p>
      <w:r>
        <w:t>def readBinaryWatch(self, num):</w:t>
        <w:br/>
      </w:r>
    </w:p>
    <w:p>
      <w:r>
        <w:t xml:space="preserve">    return ['%d:%02d' % (h, m)</w:t>
        <w:br/>
      </w:r>
    </w:p>
    <w:p>
      <w:r>
        <w:t xml:space="preserve">            for h in range(12) for m in range(60)</w:t>
        <w:br/>
      </w:r>
    </w:p>
    <w:p>
      <w:r>
        <w:t xml:space="preserve">            if (bin(h) + bin(m)).count('1') == num]</w:t>
        <w:br/>
      </w:r>
    </w:p>
    <w:p>
      <w:r>
        <w:br/>
      </w:r>
    </w:p>
    <w:p>
      <w:r>
        <w:br/>
      </w:r>
    </w:p>
    <w:p>
      <w:r>
        <w:t>402,Remove K Digits***:</w:t>
        <w:br/>
      </w:r>
    </w:p>
    <w:p>
      <w:r>
        <w:rPr>
          <w:b/>
        </w:rPr>
        <w:t>Python_solution:</w:t>
        <w:br/>
      </w:r>
    </w:p>
    <w:p>
      <w:r>
        <w:t xml:space="preserve">Short Python, one O(n) and one RegEx </w:t>
        <w:br/>
      </w:r>
    </w:p>
    <w:p>
      <w:r>
        <w:t>prep</w:t>
        <w:br/>
      </w:r>
    </w:p>
    <w:p>
      <w:r>
        <w:rPr>
          <w:b/>
        </w:rPr>
        <w:t>Best_solution:</w:t>
        <w:br/>
      </w:r>
    </w:p>
    <w:p>
      <w:r>
        <w:t xml:space="preserve">A greedy method using stack, O(n) time and O(n) space </w:t>
        <w:br/>
      </w:r>
    </w:p>
    <w:p>
      <w:r>
        <w:t>public class Solution {</w:t>
        <w:br/>
      </w:r>
    </w:p>
    <w:p>
      <w:r>
        <w:t xml:space="preserve">    public String removeKdigits(String num, int k) {</w:t>
        <w:br/>
      </w:r>
    </w:p>
    <w:p>
      <w:r>
        <w:t xml:space="preserve">        int digits = num.length() - k;</w:t>
        <w:br/>
      </w:r>
    </w:p>
    <w:p>
      <w:r>
        <w:t xml:space="preserve">        char[] stk = new char[num.length()];</w:t>
        <w:br/>
      </w:r>
    </w:p>
    <w:p>
      <w:r>
        <w:t xml:space="preserve">        int top = 0;</w:t>
        <w:br/>
      </w:r>
    </w:p>
    <w:p>
      <w:r>
        <w:t xml:space="preserve">        // k keeps track of how many characters we can remove</w:t>
        <w:br/>
      </w:r>
    </w:p>
    <w:p>
      <w:r>
        <w:t xml:space="preserve">        // if the previous character in stk is larger than the current one</w:t>
        <w:br/>
      </w:r>
    </w:p>
    <w:p>
      <w:r>
        <w:t xml:space="preserve">        // then removing it will get a smaller number</w:t>
        <w:br/>
      </w:r>
    </w:p>
    <w:p>
      <w:r>
        <w:t xml:space="preserve">        // but we can only do so when k is larger than 0</w:t>
        <w:br/>
      </w:r>
    </w:p>
    <w:p>
      <w:r>
        <w:t xml:space="preserve">        for (int i = 0; i &lt; num.length(); ++i) {</w:t>
        <w:br/>
      </w:r>
    </w:p>
    <w:p>
      <w:r>
        <w:t xml:space="preserve">            char c = num.charAt(i);</w:t>
        <w:br/>
      </w:r>
    </w:p>
    <w:p>
      <w:r>
        <w:t xml:space="preserve">            while (top &gt; 0 &amp;&amp; stk[top-1] &gt; c &amp;&amp; k &gt; 0) {</w:t>
        <w:br/>
      </w:r>
    </w:p>
    <w:p>
      <w:r>
        <w:t xml:space="preserve">                top -= 1;</w:t>
        <w:br/>
      </w:r>
    </w:p>
    <w:p>
      <w:r>
        <w:t xml:space="preserve">                k -= 1;</w:t>
        <w:br/>
      </w:r>
    </w:p>
    <w:p>
      <w:r>
        <w:t xml:space="preserve">            }</w:t>
        <w:br/>
      </w:r>
    </w:p>
    <w:p>
      <w:r>
        <w:t xml:space="preserve">            stk[top++] = c;</w:t>
        <w:br/>
      </w:r>
    </w:p>
    <w:p>
      <w:r>
        <w:t xml:space="preserve">        }</w:t>
        <w:br/>
      </w:r>
    </w:p>
    <w:p>
      <w:r>
        <w:t xml:space="preserve">        // find the index of first non-zero digit</w:t>
        <w:br/>
      </w:r>
    </w:p>
    <w:p>
      <w:r>
        <w:t xml:space="preserve">        int idx = 0;</w:t>
        <w:br/>
      </w:r>
    </w:p>
    <w:p>
      <w:r>
        <w:t xml:space="preserve">        while (idx &lt; digits &amp;&amp; stk[idx] == '0') idx++;</w:t>
        <w:br/>
      </w:r>
    </w:p>
    <w:p>
      <w:r>
        <w:t xml:space="preserve">        return idx == digits? "0": new String(stk, idx, digits - idx);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403,Frog Jump***:</w:t>
        <w:br/>
      </w:r>
    </w:p>
    <w:p>
      <w:r>
        <w:rPr>
          <w:b/>
        </w:rPr>
        <w:t>Python_solution:</w:t>
        <w:br/>
      </w:r>
    </w:p>
    <w:p>
      <w:r>
        <w:t xml:space="preserve">Python DFS easy understanding using memo </w:t>
        <w:br/>
      </w:r>
    </w:p>
    <w:p>
      <w:r>
        <w:t>class Solution(object):</w:t>
        <w:br/>
      </w:r>
    </w:p>
    <w:p>
      <w:r>
        <w:t xml:space="preserve">    def canCross(self, stones):</w:t>
        <w:br/>
      </w:r>
    </w:p>
    <w:p>
      <w:r>
        <w:t xml:space="preserve">        self.memo = set()</w:t>
        <w:br/>
      </w:r>
    </w:p>
    <w:p>
      <w:r>
        <w:t xml:space="preserve">        target = stones[-1]</w:t>
        <w:br/>
      </w:r>
    </w:p>
    <w:p>
      <w:r>
        <w:t xml:space="preserve">        stones = set(stones)</w:t>
        <w:br/>
      </w:r>
    </w:p>
    <w:p>
      <w:r>
        <w:br/>
      </w:r>
    </w:p>
    <w:p>
      <w:r>
        <w:t xml:space="preserve">        res = self.bt(stones, 1, 1, target)</w:t>
        <w:br/>
      </w:r>
    </w:p>
    <w:p>
      <w:r>
        <w:t xml:space="preserve">        return res</w:t>
        <w:br/>
      </w:r>
    </w:p>
    <w:p>
      <w:r>
        <w:br/>
      </w:r>
    </w:p>
    <w:p>
      <w:r>
        <w:t xml:space="preserve">    def bt(self, stones, cur, speed, target):</w:t>
        <w:br/>
      </w:r>
    </w:p>
    <w:p>
      <w:r>
        <w:t xml:space="preserve">        # check memo</w:t>
        <w:br/>
      </w:r>
    </w:p>
    <w:p>
      <w:r>
        <w:t xml:space="preserve">        if (cur, speed) in self.memo:</w:t>
        <w:br/>
      </w:r>
    </w:p>
    <w:p>
      <w:r>
        <w:t xml:space="preserve">            return False</w:t>
        <w:br/>
      </w:r>
    </w:p>
    <w:p>
      <w:r>
        <w:br/>
      </w:r>
    </w:p>
    <w:p>
      <w:r>
        <w:t xml:space="preserve">        if cur==target:</w:t>
        <w:br/>
      </w:r>
    </w:p>
    <w:p>
      <w:r>
        <w:t xml:space="preserve">            return True</w:t>
        <w:br/>
      </w:r>
    </w:p>
    <w:p>
      <w:r>
        <w:t xml:space="preserve">        </w:t>
        <w:br/>
      </w:r>
    </w:p>
    <w:p>
      <w:r>
        <w:t xml:space="preserve">        if cur&gt;target or cur&lt;0 or speed&lt;=0 or cur not in stones:</w:t>
        <w:br/>
      </w:r>
    </w:p>
    <w:p>
      <w:r>
        <w:t xml:space="preserve">            return False</w:t>
        <w:br/>
      </w:r>
    </w:p>
    <w:p>
      <w:r>
        <w:t xml:space="preserve">        # dfs</w:t>
        <w:br/>
      </w:r>
    </w:p>
    <w:p>
      <w:r>
        <w:t xml:space="preserve">        candidate = [speed-1, speed, speed+1]</w:t>
        <w:br/>
      </w:r>
    </w:p>
    <w:p>
      <w:r>
        <w:t xml:space="preserve">        for c in candidate:</w:t>
        <w:br/>
      </w:r>
    </w:p>
    <w:p>
      <w:r>
        <w:t xml:space="preserve">            if (cur + c) in stones:</w:t>
        <w:br/>
      </w:r>
    </w:p>
    <w:p>
      <w:r>
        <w:t xml:space="preserve">                if self.bt(stones, cur+c, c, target):</w:t>
        <w:br/>
      </w:r>
    </w:p>
    <w:p>
      <w:r>
        <w:t xml:space="preserve">                    return True</w:t>
        <w:br/>
      </w:r>
    </w:p>
    <w:p>
      <w:r>
        <w:br/>
      </w:r>
    </w:p>
    <w:p>
      <w:r>
        <w:t xml:space="preserve">        self.memo.add((cur,speed))</w:t>
        <w:br/>
      </w:r>
    </w:p>
    <w:p>
      <w:r>
        <w:t xml:space="preserve">        return False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Very easy to understand JAVA solution with explanations </w:t>
        <w:br/>
      </w:r>
    </w:p>
    <w:p>
      <w:r>
        <w:t xml:space="preserve">    public boolean canCross(int[] stones) {</w:t>
        <w:br/>
      </w:r>
    </w:p>
    <w:p>
      <w:r>
        <w:t xml:space="preserve">        if (stones.length == 0) {</w:t>
        <w:br/>
      </w:r>
    </w:p>
    <w:p>
      <w:r>
        <w:t xml:space="preserve">        </w:t>
        <w:tab/>
        <w:t>return true;</w:t>
        <w:br/>
      </w:r>
    </w:p>
    <w:p>
      <w:r>
        <w:t xml:space="preserve">        }</w:t>
        <w:br/>
      </w:r>
    </w:p>
    <w:p>
      <w:r>
        <w:t xml:space="preserve">        </w:t>
        <w:br/>
      </w:r>
    </w:p>
    <w:p>
      <w:r>
        <w:t xml:space="preserve">        HashMap&lt;Integer, HashSet&lt;Integer&gt;&gt; map = new HashMap&lt;Integer, HashSet&lt;Integer&gt;&gt;(stones.length);</w:t>
        <w:br/>
      </w:r>
    </w:p>
    <w:p>
      <w:r>
        <w:t xml:space="preserve">        map.put(0, new HashSet&lt;Integer&gt;());</w:t>
        <w:br/>
      </w:r>
    </w:p>
    <w:p>
      <w:r>
        <w:t xml:space="preserve">        map.get(0).add(1);</w:t>
        <w:br/>
      </w:r>
    </w:p>
    <w:p>
      <w:r>
        <w:t xml:space="preserve">        for (int i = 1; i &lt; stones.length; i++) {</w:t>
        <w:br/>
      </w:r>
    </w:p>
    <w:p>
      <w:r>
        <w:t xml:space="preserve">        </w:t>
        <w:tab/>
        <w:t>map.put(stones[i], new HashSet&lt;Integer&gt;() );</w:t>
        <w:br/>
      </w:r>
    </w:p>
    <w:p>
      <w:r>
        <w:t xml:space="preserve">        }</w:t>
        <w:br/>
      </w:r>
    </w:p>
    <w:p>
      <w:r>
        <w:t xml:space="preserve">        </w:t>
        <w:br/>
      </w:r>
    </w:p>
    <w:p>
      <w:r>
        <w:t xml:space="preserve">        for (int i = 0; i &lt; stones.length - 1; i++) {</w:t>
        <w:br/>
      </w:r>
    </w:p>
    <w:p>
      <w:r>
        <w:t xml:space="preserve">        </w:t>
        <w:tab/>
        <w:t>int stone = stones[i];</w:t>
        <w:br/>
      </w:r>
    </w:p>
    <w:p>
      <w:r>
        <w:t xml:space="preserve">        </w:t>
        <w:tab/>
        <w:t>for (int step : map.get(stone)) {</w:t>
        <w:br/>
      </w:r>
    </w:p>
    <w:p>
      <w:r>
        <w:t xml:space="preserve">        </w:t>
        <w:tab/>
        <w:tab/>
        <w:t>int reach = step + stone;</w:t>
        <w:br/>
      </w:r>
    </w:p>
    <w:p>
      <w:r>
        <w:t xml:space="preserve">        </w:t>
        <w:tab/>
        <w:tab/>
        <w:t>if (reach == stones[stones.length - 1]) {</w:t>
        <w:br/>
      </w:r>
    </w:p>
    <w:p>
      <w:r>
        <w:t xml:space="preserve">        </w:t>
        <w:tab/>
        <w:tab/>
        <w:tab/>
        <w:t>return true;</w:t>
        <w:br/>
      </w:r>
    </w:p>
    <w:p>
      <w:r>
        <w:t xml:space="preserve">        </w:t>
        <w:tab/>
        <w:tab/>
        <w:t>}</w:t>
        <w:br/>
      </w:r>
    </w:p>
    <w:p>
      <w:r>
        <w:t xml:space="preserve">        </w:t>
        <w:tab/>
        <w:tab/>
        <w:t>HashSet&lt;Integer&gt; set = map.get(reach);</w:t>
        <w:br/>
      </w:r>
    </w:p>
    <w:p>
      <w:r>
        <w:t xml:space="preserve">        </w:t>
        <w:tab/>
        <w:tab/>
        <w:t>if (set != null) {</w:t>
        <w:br/>
      </w:r>
    </w:p>
    <w:p>
      <w:r>
        <w:t xml:space="preserve">        </w:t>
        <w:tab/>
        <w:tab/>
        <w:t xml:space="preserve">    set.add(step);</w:t>
        <w:br/>
      </w:r>
    </w:p>
    <w:p>
      <w:r>
        <w:t xml:space="preserve">        </w:t>
        <w:tab/>
        <w:tab/>
        <w:t xml:space="preserve">    if (step - 1 &gt; 0) set.add(step - 1);</w:t>
        <w:br/>
      </w:r>
    </w:p>
    <w:p>
      <w:r>
        <w:t xml:space="preserve">        </w:t>
        <w:tab/>
        <w:tab/>
        <w:t xml:space="preserve">    set.add(step + 1);</w:t>
        <w:br/>
      </w:r>
    </w:p>
    <w:p>
      <w:r>
        <w:t xml:space="preserve">        </w:t>
        <w:tab/>
        <w:tab/>
        <w:t>}</w:t>
        <w:br/>
      </w:r>
    </w:p>
    <w:p>
      <w:r>
        <w:t xml:space="preserve">        </w:t>
        <w:tab/>
        <w:t>}</w:t>
        <w:br/>
      </w:r>
    </w:p>
    <w:p>
      <w:r>
        <w:t xml:space="preserve">        }</w:t>
        <w:br/>
      </w:r>
    </w:p>
    <w:p>
      <w:r>
        <w:t xml:space="preserve">        </w:t>
        <w:br/>
      </w:r>
    </w:p>
    <w:p>
      <w:r>
        <w:t xml:space="preserve">        return false;</w:t>
        <w:br/>
      </w:r>
    </w:p>
    <w:p>
      <w:r>
        <w:t xml:space="preserve">    } </w:t>
        <w:br/>
      </w:r>
    </w:p>
    <w:p>
      <w:r>
        <w:br/>
      </w:r>
    </w:p>
    <w:p>
      <w:r>
        <w:br/>
      </w:r>
    </w:p>
    <w:p>
      <w:r>
        <w:t>404,Sum of Left Leaves***:</w:t>
        <w:br/>
      </w:r>
    </w:p>
    <w:p>
      <w:r>
        <w:rPr>
          <w:b/>
        </w:rPr>
        <w:t>Python_solution:</w:t>
        <w:br/>
      </w:r>
    </w:p>
    <w:p>
      <w:r>
        <w:t xml:space="preserve">4 Lines Python Recursive AC Solution </w:t>
        <w:br/>
      </w:r>
    </w:p>
    <w:p>
      <w:r>
        <w:t>class Solution(object):</w:t>
        <w:br/>
      </w:r>
    </w:p>
    <w:p>
      <w:r>
        <w:t xml:space="preserve">    def sumOfLeftLeaves(self, root):</w:t>
        <w:br/>
      </w:r>
    </w:p>
    <w:p>
      <w:r>
        <w:t xml:space="preserve">        if not root: return 0</w:t>
        <w:br/>
      </w:r>
    </w:p>
    <w:p>
      <w:r>
        <w:t xml:space="preserve">        if root.left and not root.left.left and not root.left.right:</w:t>
        <w:br/>
      </w:r>
    </w:p>
    <w:p>
      <w:r>
        <w:t xml:space="preserve">            return root.left.val + self.sumOfLeftLeaves(root.right)</w:t>
        <w:br/>
      </w:r>
    </w:p>
    <w:p>
      <w:r>
        <w:t xml:space="preserve">        return self.sumOfLeftLeaves(root.left) + self.sumOfLeftLeaves(root.right)   # isn't leave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Java iterative and recursive solutions </w:t>
        <w:br/>
      </w:r>
    </w:p>
    <w:p>
      <w:r>
        <w:t>public int sumOfLeftLeaves(TreeNode root) {</w:t>
        <w:br/>
      </w:r>
    </w:p>
    <w:p>
      <w:r>
        <w:t xml:space="preserve">    if(root == null) return 0;</w:t>
        <w:br/>
      </w:r>
    </w:p>
    <w:p>
      <w:r>
        <w:t xml:space="preserve">    int ans = 0;</w:t>
        <w:br/>
      </w:r>
    </w:p>
    <w:p>
      <w:r>
        <w:t xml:space="preserve">    if(root.left != null) {</w:t>
        <w:br/>
      </w:r>
    </w:p>
    <w:p>
      <w:r>
        <w:t xml:space="preserve">        if(root.left.left == null &amp;&amp; root.left.right == null) ans += root.left.val;</w:t>
        <w:br/>
      </w:r>
    </w:p>
    <w:p>
      <w:r>
        <w:t xml:space="preserve">        else ans += sumOfLeftLeaves(root.left);</w:t>
        <w:br/>
      </w:r>
    </w:p>
    <w:p>
      <w:r>
        <w:t xml:space="preserve">    }</w:t>
        <w:br/>
      </w:r>
    </w:p>
    <w:p>
      <w:r>
        <w:t xml:space="preserve">    ans += sumOfLeftLeaves(root.right);</w:t>
        <w:br/>
      </w:r>
    </w:p>
    <w:p>
      <w:r>
        <w:t xml:space="preserve">    </w:t>
        <w:br/>
      </w:r>
    </w:p>
    <w:p>
      <w:r>
        <w:t xml:space="preserve">    return ans;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405,Convert a Number to Hexadecimal***:</w:t>
        <w:br/>
      </w:r>
    </w:p>
    <w:p>
      <w:r>
        <w:rPr>
          <w:b/>
        </w:rPr>
        <w:t>Python_solution:</w:t>
        <w:br/>
      </w:r>
    </w:p>
    <w:p>
      <w:r>
        <w:t xml:space="preserve">1-liner in Python </w:t>
        <w:br/>
      </w:r>
    </w:p>
    <w:p>
      <w:r>
        <w:t>class Solution(object):</w:t>
        <w:br/>
      </w:r>
    </w:p>
    <w:p>
      <w:r>
        <w:t xml:space="preserve">    def toHex(self, num):</w:t>
        <w:br/>
      </w:r>
    </w:p>
    <w:p>
      <w:r>
        <w:t xml:space="preserve">        return   ''.join(</w:t>
        <w:br/>
      </w:r>
    </w:p>
    <w:p>
      <w:r>
        <w:t xml:space="preserve">                        '0123456789abcdef'[(num &gt;&gt; 4 * i) &amp; 15] </w:t>
        <w:br/>
      </w:r>
    </w:p>
    <w:p>
      <w:r>
        <w:t xml:space="preserve">                        for i in range(8)</w:t>
        <w:br/>
      </w:r>
    </w:p>
    <w:p>
      <w:r>
        <w:t xml:space="preserve">                        )[::-1].lstrip('0') or '0'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Simple Java solution with comment </w:t>
        <w:br/>
      </w:r>
    </w:p>
    <w:p>
      <w:r>
        <w:t>/*</w:t>
        <w:br/>
      </w:r>
    </w:p>
    <w:p>
      <w:r>
        <w:t>Basic idea: each time we take a look at the last four digits of</w:t>
        <w:br/>
      </w:r>
    </w:p>
    <w:p>
      <w:r>
        <w:t xml:space="preserve">            binary verion of the input, and maps that to a hex char</w:t>
        <w:br/>
      </w:r>
    </w:p>
    <w:p>
      <w:r>
        <w:t xml:space="preserve">            shift the input to the right by 4 bits, do it again</w:t>
        <w:br/>
      </w:r>
    </w:p>
    <w:p>
      <w:r>
        <w:t xml:space="preserve">            until input becomes 0.</w:t>
        <w:br/>
      </w:r>
    </w:p>
    <w:p>
      <w:r>
        <w:br/>
      </w:r>
    </w:p>
    <w:p>
      <w:r>
        <w:t>*/</w:t>
        <w:br/>
      </w:r>
    </w:p>
    <w:p>
      <w:r>
        <w:br/>
      </w:r>
    </w:p>
    <w:p>
      <w:r>
        <w:t>public class Solution {</w:t>
        <w:br/>
      </w:r>
    </w:p>
    <w:p>
      <w:r>
        <w:t xml:space="preserve">    </w:t>
        <w:br/>
      </w:r>
    </w:p>
    <w:p>
      <w:r>
        <w:t xml:space="preserve">    char[] map = {'0','1','2','3','4','5','6','7','8','9','a','b','c','d','e','f'};</w:t>
        <w:br/>
      </w:r>
    </w:p>
    <w:p>
      <w:r>
        <w:t xml:space="preserve">    </w:t>
        <w:br/>
      </w:r>
    </w:p>
    <w:p>
      <w:r>
        <w:t xml:space="preserve">    public String toHex(int num) {</w:t>
        <w:br/>
      </w:r>
    </w:p>
    <w:p>
      <w:r>
        <w:t xml:space="preserve">        if(num == 0) return "0";</w:t>
        <w:br/>
      </w:r>
    </w:p>
    <w:p>
      <w:r>
        <w:t xml:space="preserve">        String result = "";</w:t>
        <w:br/>
      </w:r>
    </w:p>
    <w:p>
      <w:r>
        <w:t xml:space="preserve">        while(num != 0){</w:t>
        <w:br/>
      </w:r>
    </w:p>
    <w:p>
      <w:r>
        <w:t xml:space="preserve">            result = map[(num &amp; 15)] + result; </w:t>
        <w:br/>
      </w:r>
    </w:p>
    <w:p>
      <w:r>
        <w:t xml:space="preserve">            num = (num &gt;&gt;&gt; 4);</w:t>
        <w:br/>
      </w:r>
    </w:p>
    <w:p>
      <w:r>
        <w:t xml:space="preserve">        }</w:t>
        <w:br/>
      </w:r>
    </w:p>
    <w:p>
      <w:r>
        <w:t xml:space="preserve">        return result;</w:t>
        <w:br/>
      </w:r>
    </w:p>
    <w:p>
      <w:r>
        <w:t xml:space="preserve">    }</w:t>
        <w:br/>
      </w:r>
    </w:p>
    <w:p>
      <w:r>
        <w:t xml:space="preserve">    </w:t>
        <w:br/>
      </w:r>
    </w:p>
    <w:p>
      <w:r>
        <w:t xml:space="preserve">    </w:t>
        <w:br/>
      </w:r>
    </w:p>
    <w:p>
      <w:r>
        <w:t>}````</w:t>
        <w:br/>
      </w:r>
    </w:p>
    <w:p>
      <w:r>
        <w:br/>
      </w:r>
    </w:p>
    <w:p>
      <w:r>
        <w:t>406,Queue Reconstruction by Height***:</w:t>
        <w:br/>
      </w:r>
    </w:p>
    <w:p>
      <w:r>
        <w:rPr>
          <w:b/>
        </w:rPr>
        <w:t>Python_solution:</w:t>
        <w:br/>
      </w:r>
    </w:p>
    <w:p>
      <w:r>
        <w:t xml:space="preserve">Easy concept with Python/C++/Java Solution </w:t>
        <w:br/>
      </w:r>
    </w:p>
    <w:p>
      <w:r>
        <w:t>class Solution(object):</w:t>
        <w:br/>
      </w:r>
    </w:p>
    <w:p>
      <w:r>
        <w:t xml:space="preserve">    def reconstructQueue(self, people):</w:t>
        <w:br/>
      </w:r>
    </w:p>
    <w:p>
      <w:r>
        <w:t xml:space="preserve">        if not people: return []</w:t>
        <w:br/>
      </w:r>
    </w:p>
    <w:p>
      <w:r>
        <w:br/>
      </w:r>
    </w:p>
    <w:p>
      <w:r>
        <w:t xml:space="preserve">        # obtain everyone's info</w:t>
        <w:br/>
      </w:r>
    </w:p>
    <w:p>
      <w:r>
        <w:t xml:space="preserve">        # key=height, value=k-value, index in original array</w:t>
        <w:br/>
      </w:r>
    </w:p>
    <w:p>
      <w:r>
        <w:t xml:space="preserve">        peopledct, height, res = {}, [], []</w:t>
        <w:br/>
      </w:r>
    </w:p>
    <w:p>
      <w:r>
        <w:t xml:space="preserve">        </w:t>
        <w:br/>
      </w:r>
    </w:p>
    <w:p>
      <w:r>
        <w:t xml:space="preserve">        for i in xrange(len(people)):</w:t>
        <w:br/>
      </w:r>
    </w:p>
    <w:p>
      <w:r>
        <w:t xml:space="preserve">            p = people[i]</w:t>
        <w:br/>
      </w:r>
    </w:p>
    <w:p>
      <w:r>
        <w:t xml:space="preserve">            if p[0] in peopledct:</w:t>
        <w:br/>
      </w:r>
    </w:p>
    <w:p>
      <w:r>
        <w:t xml:space="preserve">                peopledct[p[0]] += (p[1], i),</w:t>
        <w:br/>
      </w:r>
    </w:p>
    <w:p>
      <w:r>
        <w:t xml:space="preserve">            else:</w:t>
        <w:br/>
      </w:r>
    </w:p>
    <w:p>
      <w:r>
        <w:t xml:space="preserve">                peopledct[p[0]] = [(p[1], i)]</w:t>
        <w:br/>
      </w:r>
    </w:p>
    <w:p>
      <w:r>
        <w:t xml:space="preserve">                height += p[0],</w:t>
        <w:br/>
      </w:r>
    </w:p>
    <w:p>
      <w:r>
        <w:br/>
      </w:r>
    </w:p>
    <w:p>
      <w:r>
        <w:t xml:space="preserve">        height.sort()      # here are different heights we have</w:t>
        <w:br/>
      </w:r>
    </w:p>
    <w:p>
      <w:r>
        <w:br/>
      </w:r>
    </w:p>
    <w:p>
      <w:r>
        <w:t xml:space="preserve">        # sort from the tallest group</w:t>
        <w:br/>
      </w:r>
    </w:p>
    <w:p>
      <w:r>
        <w:t xml:space="preserve">        for h in height[::-1]:</w:t>
        <w:br/>
      </w:r>
    </w:p>
    <w:p>
      <w:r>
        <w:t xml:space="preserve">            peopledct[h].sort()</w:t>
        <w:br/>
      </w:r>
    </w:p>
    <w:p>
      <w:r>
        <w:t xml:space="preserve">            for p in peopledct[h]:</w:t>
        <w:br/>
      </w:r>
    </w:p>
    <w:p>
      <w:r>
        <w:t xml:space="preserve">                res.insert(p[0], people[p[1]])</w:t>
        <w:br/>
      </w:r>
    </w:p>
    <w:p>
      <w:r>
        <w:br/>
      </w:r>
    </w:p>
    <w:p>
      <w:r>
        <w:t xml:space="preserve">        return res</w:t>
        <w:br/>
      </w:r>
    </w:p>
    <w:p>
      <w:r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Easy concept with Python/C++/Java Solution </w:t>
        <w:br/>
      </w:r>
    </w:p>
    <w:p>
      <w:r>
        <w:t>class Solution(object):</w:t>
        <w:br/>
      </w:r>
    </w:p>
    <w:p>
      <w:r>
        <w:t xml:space="preserve">    def reconstructQueue(self, people):</w:t>
        <w:br/>
      </w:r>
    </w:p>
    <w:p>
      <w:r>
        <w:t xml:space="preserve">        if not people: return []</w:t>
        <w:br/>
      </w:r>
    </w:p>
    <w:p>
      <w:r>
        <w:br/>
      </w:r>
    </w:p>
    <w:p>
      <w:r>
        <w:t xml:space="preserve">        # obtain everyone's info</w:t>
        <w:br/>
      </w:r>
    </w:p>
    <w:p>
      <w:r>
        <w:t xml:space="preserve">        # key=height, value=k-value, index in original array</w:t>
        <w:br/>
      </w:r>
    </w:p>
    <w:p>
      <w:r>
        <w:t xml:space="preserve">        peopledct, height, res = {}, [], []</w:t>
        <w:br/>
      </w:r>
    </w:p>
    <w:p>
      <w:r>
        <w:t xml:space="preserve">        </w:t>
        <w:br/>
      </w:r>
    </w:p>
    <w:p>
      <w:r>
        <w:t xml:space="preserve">        for i in xrange(len(people)):</w:t>
        <w:br/>
      </w:r>
    </w:p>
    <w:p>
      <w:r>
        <w:t xml:space="preserve">            p = people[i]</w:t>
        <w:br/>
      </w:r>
    </w:p>
    <w:p>
      <w:r>
        <w:t xml:space="preserve">            if p[0] in peopledct:</w:t>
        <w:br/>
      </w:r>
    </w:p>
    <w:p>
      <w:r>
        <w:t xml:space="preserve">                peopledct[p[0]] += (p[1], i),</w:t>
        <w:br/>
      </w:r>
    </w:p>
    <w:p>
      <w:r>
        <w:t xml:space="preserve">            else:</w:t>
        <w:br/>
      </w:r>
    </w:p>
    <w:p>
      <w:r>
        <w:t xml:space="preserve">                peopledct[p[0]] = [(p[1], i)]</w:t>
        <w:br/>
      </w:r>
    </w:p>
    <w:p>
      <w:r>
        <w:t xml:space="preserve">                height += p[0],</w:t>
        <w:br/>
      </w:r>
    </w:p>
    <w:p>
      <w:r>
        <w:br/>
      </w:r>
    </w:p>
    <w:p>
      <w:r>
        <w:t xml:space="preserve">        height.sort()      # here are different heights we have</w:t>
        <w:br/>
      </w:r>
    </w:p>
    <w:p>
      <w:r>
        <w:br/>
      </w:r>
    </w:p>
    <w:p>
      <w:r>
        <w:t xml:space="preserve">        # sort from the tallest group</w:t>
        <w:br/>
      </w:r>
    </w:p>
    <w:p>
      <w:r>
        <w:t xml:space="preserve">        for h in height[::-1]:</w:t>
        <w:br/>
      </w:r>
    </w:p>
    <w:p>
      <w:r>
        <w:t xml:space="preserve">            peopledct[h].sort()</w:t>
        <w:br/>
      </w:r>
    </w:p>
    <w:p>
      <w:r>
        <w:t xml:space="preserve">            for p in peopledct[h]:</w:t>
        <w:br/>
      </w:r>
    </w:p>
    <w:p>
      <w:r>
        <w:t xml:space="preserve">                res.insert(p[0], people[p[1]])</w:t>
        <w:br/>
      </w:r>
    </w:p>
    <w:p>
      <w:r>
        <w:br/>
      </w:r>
    </w:p>
    <w:p>
      <w:r>
        <w:t xml:space="preserve">        return res</w:t>
        <w:br/>
      </w:r>
    </w:p>
    <w:p>
      <w:r>
        <w:br/>
      </w:r>
    </w:p>
    <w:p>
      <w:r>
        <w:br/>
      </w:r>
    </w:p>
    <w:p>
      <w:r>
        <w:br/>
      </w:r>
    </w:p>
    <w:p>
      <w:r>
        <w:t>407,Trapping Rain Water II***:</w:t>
        <w:br/>
      </w:r>
    </w:p>
    <w:p>
      <w:r>
        <w:rPr>
          <w:b/>
        </w:rPr>
        <w:t>Python_solution:</w:t>
        <w:br/>
      </w:r>
    </w:p>
    <w:p>
      <w:r>
        <w:t xml:space="preserve">python solution with heap </w:t>
        <w:br/>
      </w:r>
    </w:p>
    <w:p>
      <w:r>
        <w:t>class Solution(object):</w:t>
        <w:br/>
      </w:r>
    </w:p>
    <w:p>
      <w:r>
        <w:t xml:space="preserve">    def trapRainWater(self, heightMap):</w:t>
        <w:br/>
      </w:r>
    </w:p>
    <w:p>
      <w:r>
        <w:t xml:space="preserve">        if not heightMap or not heightMap[0]:</w:t>
        <w:br/>
      </w:r>
    </w:p>
    <w:p>
      <w:r>
        <w:t xml:space="preserve">            return 0</w:t>
        <w:br/>
      </w:r>
    </w:p>
    <w:p>
      <w:r>
        <w:t xml:space="preserve">        </w:t>
        <w:br/>
      </w:r>
    </w:p>
    <w:p>
      <w:r>
        <w:t xml:space="preserve">        import heapq    </w:t>
        <w:br/>
      </w:r>
    </w:p>
    <w:p>
      <w:r>
        <w:t xml:space="preserve">        m, n = len(heightMap), len(heightMap[0])</w:t>
        <w:br/>
      </w:r>
    </w:p>
    <w:p>
      <w:r>
        <w:t xml:space="preserve">        heap = []</w:t>
        <w:br/>
      </w:r>
    </w:p>
    <w:p>
      <w:r>
        <w:t xml:space="preserve">        visited = [[0]*n for _ in xrange(m)]</w:t>
        <w:br/>
      </w:r>
    </w:p>
    <w:p>
      <w:r>
        <w:br/>
      </w:r>
    </w:p>
    <w:p>
      <w:r>
        <w:t xml:space="preserve">        # Push all the block on the border into heap</w:t>
        <w:br/>
      </w:r>
    </w:p>
    <w:p>
      <w:r>
        <w:t xml:space="preserve">        for i in xrange(m):</w:t>
        <w:br/>
      </w:r>
    </w:p>
    <w:p>
      <w:r>
        <w:t xml:space="preserve">            for j in xrange(n):</w:t>
        <w:br/>
      </w:r>
    </w:p>
    <w:p>
      <w:r>
        <w:t xml:space="preserve">                if i == 0 or j == 0 or i == m-1 or j == n-1:</w:t>
        <w:br/>
      </w:r>
    </w:p>
    <w:p>
      <w:r>
        <w:t xml:space="preserve">                    heapq.heappush(heap, (heightMap[i][j], i, j))</w:t>
        <w:br/>
      </w:r>
    </w:p>
    <w:p>
      <w:r>
        <w:t xml:space="preserve">                    visited[i][j] = 1</w:t>
        <w:br/>
      </w:r>
    </w:p>
    <w:p>
      <w:r>
        <w:t xml:space="preserve">        </w:t>
        <w:br/>
      </w:r>
    </w:p>
    <w:p>
      <w:r>
        <w:t xml:space="preserve">        result = 0</w:t>
        <w:br/>
      </w:r>
    </w:p>
    <w:p>
      <w:r>
        <w:t xml:space="preserve">        while heap:</w:t>
        <w:br/>
      </w:r>
    </w:p>
    <w:p>
      <w:r>
        <w:t xml:space="preserve">            height, i, j = heapq.heappop(heap)    </w:t>
        <w:br/>
      </w:r>
    </w:p>
    <w:p>
      <w:r>
        <w:t xml:space="preserve">            for x, y in ((i+1, j), (i-1, j), (i, j+1), (i, j-1)):</w:t>
        <w:br/>
      </w:r>
    </w:p>
    <w:p>
      <w:r>
        <w:t xml:space="preserve">                if 0 &lt;= x &lt; m and 0 &lt;= y &lt; n and not visited[x][y]:</w:t>
        <w:br/>
      </w:r>
    </w:p>
    <w:p>
      <w:r>
        <w:t xml:space="preserve">                    result += max(0, height-heightMap[x][y])</w:t>
        <w:br/>
      </w:r>
    </w:p>
    <w:p>
      <w:r>
        <w:t xml:space="preserve">                    heapq.heappush(heap, (max(heightMap[x][y], height), x, y))</w:t>
        <w:br/>
      </w:r>
    </w:p>
    <w:p>
      <w:r>
        <w:t xml:space="preserve">                    visited[x][y] = 1</w:t>
        <w:br/>
      </w:r>
    </w:p>
    <w:p>
      <w:r>
        <w:t xml:space="preserve">        return result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Java solution using PriorityQueue </w:t>
        <w:br/>
      </w:r>
    </w:p>
    <w:p>
      <w:r>
        <w:br/>
      </w:r>
    </w:p>
    <w:p>
      <w:r>
        <w:t>public class Solution {</w:t>
        <w:br/>
      </w:r>
    </w:p>
    <w:p>
      <w:r>
        <w:br/>
      </w:r>
    </w:p>
    <w:p>
      <w:r>
        <w:t xml:space="preserve">    public class Cell {</w:t>
        <w:br/>
      </w:r>
    </w:p>
    <w:p>
      <w:r>
        <w:t xml:space="preserve">        int row;</w:t>
        <w:br/>
      </w:r>
    </w:p>
    <w:p>
      <w:r>
        <w:t xml:space="preserve">        int col;</w:t>
        <w:br/>
      </w:r>
    </w:p>
    <w:p>
      <w:r>
        <w:t xml:space="preserve">        int height;</w:t>
        <w:br/>
      </w:r>
    </w:p>
    <w:p>
      <w:r>
        <w:t xml:space="preserve">        public Cell(int row, int col, int height) {</w:t>
        <w:br/>
      </w:r>
    </w:p>
    <w:p>
      <w:r>
        <w:t xml:space="preserve">            this.row = row;</w:t>
        <w:br/>
      </w:r>
    </w:p>
    <w:p>
      <w:r>
        <w:t xml:space="preserve">            this.col = col;</w:t>
        <w:br/>
      </w:r>
    </w:p>
    <w:p>
      <w:r>
        <w:t xml:space="preserve">            this.height = height;</w:t>
        <w:br/>
      </w:r>
    </w:p>
    <w:p>
      <w:r>
        <w:t xml:space="preserve">        }</w:t>
        <w:br/>
      </w:r>
    </w:p>
    <w:p>
      <w:r>
        <w:t xml:space="preserve">    }</w:t>
        <w:br/>
      </w:r>
    </w:p>
    <w:p>
      <w:r>
        <w:br/>
      </w:r>
    </w:p>
    <w:p>
      <w:r>
        <w:t xml:space="preserve">    public int trapRainWater(int[][] heights) {</w:t>
        <w:br/>
      </w:r>
    </w:p>
    <w:p>
      <w:r>
        <w:t xml:space="preserve">        if (heights == null || heights.length == 0 || heights[0].length == 0)</w:t>
        <w:br/>
      </w:r>
    </w:p>
    <w:p>
      <w:r>
        <w:t xml:space="preserve">            return 0;</w:t>
        <w:br/>
      </w:r>
    </w:p>
    <w:p>
      <w:r>
        <w:br/>
      </w:r>
    </w:p>
    <w:p>
      <w:r>
        <w:t xml:space="preserve">        PriorityQueue&lt;Cell&gt; queue = new PriorityQueue&lt;&gt;(1, new Comparator&lt;Cell&gt;(){</w:t>
        <w:br/>
      </w:r>
    </w:p>
    <w:p>
      <w:r>
        <w:t xml:space="preserve">            public int compare(Cell a, Cell b) {</w:t>
        <w:br/>
      </w:r>
    </w:p>
    <w:p>
      <w:r>
        <w:t xml:space="preserve">                return a.height - b.height;</w:t>
        <w:br/>
      </w:r>
    </w:p>
    <w:p>
      <w:r>
        <w:t xml:space="preserve">            }</w:t>
        <w:br/>
      </w:r>
    </w:p>
    <w:p>
      <w:r>
        <w:t xml:space="preserve">        });</w:t>
        <w:br/>
      </w:r>
    </w:p>
    <w:p>
      <w:r>
        <w:t xml:space="preserve">        </w:t>
        <w:br/>
      </w:r>
    </w:p>
    <w:p>
      <w:r>
        <w:t xml:space="preserve">        int m = heights.length;</w:t>
        <w:br/>
      </w:r>
    </w:p>
    <w:p>
      <w:r>
        <w:t xml:space="preserve">        int n = heights[0].length;</w:t>
        <w:br/>
      </w:r>
    </w:p>
    <w:p>
      <w:r>
        <w:t xml:space="preserve">        boolean[][] visited = new boolean[m][n];</w:t>
        <w:br/>
      </w:r>
    </w:p>
    <w:p>
      <w:r>
        <w:br/>
      </w:r>
    </w:p>
    <w:p>
      <w:r>
        <w:t xml:space="preserve">        // Initially, add all the Cells which are on borders to the queue.</w:t>
        <w:br/>
      </w:r>
    </w:p>
    <w:p>
      <w:r>
        <w:t xml:space="preserve">        for (int i = 0; i &lt; m; i++) {</w:t>
        <w:br/>
      </w:r>
    </w:p>
    <w:p>
      <w:r>
        <w:t xml:space="preserve">            visited[i][0] = true;</w:t>
        <w:br/>
      </w:r>
    </w:p>
    <w:p>
      <w:r>
        <w:t xml:space="preserve">            visited[i][n - 1] = true;</w:t>
        <w:br/>
      </w:r>
    </w:p>
    <w:p>
      <w:r>
        <w:t xml:space="preserve">            queue.offer(new Cell(i, 0, heights[i][0]));</w:t>
        <w:br/>
      </w:r>
    </w:p>
    <w:p>
      <w:r>
        <w:t xml:space="preserve">            queue.offer(new Cell(i, n - 1, heights[i][n - 1]));</w:t>
        <w:br/>
      </w:r>
    </w:p>
    <w:p>
      <w:r>
        <w:t xml:space="preserve">        }</w:t>
        <w:br/>
      </w:r>
    </w:p>
    <w:p>
      <w:r>
        <w:br/>
      </w:r>
    </w:p>
    <w:p>
      <w:r>
        <w:t xml:space="preserve">        for (int i = 0; i &lt; n; i++) {</w:t>
        <w:br/>
      </w:r>
    </w:p>
    <w:p>
      <w:r>
        <w:t xml:space="preserve">            visited[0][i] = true;</w:t>
        <w:br/>
      </w:r>
    </w:p>
    <w:p>
      <w:r>
        <w:t xml:space="preserve">            visited[m - 1][i] = true;</w:t>
        <w:br/>
      </w:r>
    </w:p>
    <w:p>
      <w:r>
        <w:t xml:space="preserve">            queue.offer(new Cell(0, i, heights[0][i]));</w:t>
        <w:br/>
      </w:r>
    </w:p>
    <w:p>
      <w:r>
        <w:t xml:space="preserve">            queue.offer(new Cell(m - 1, i, heights[m - 1][i]));</w:t>
        <w:br/>
      </w:r>
    </w:p>
    <w:p>
      <w:r>
        <w:t xml:space="preserve">        }</w:t>
        <w:br/>
      </w:r>
    </w:p>
    <w:p>
      <w:r>
        <w:br/>
      </w:r>
    </w:p>
    <w:p>
      <w:r>
        <w:t xml:space="preserve">        // from the borders, pick the shortest cell visited and check its neighbors:</w:t>
        <w:br/>
      </w:r>
    </w:p>
    <w:p>
      <w:r>
        <w:t xml:space="preserve">        // if the neighbor is shorter, collect the water it can trap and update its height as its height plus the water trapped</w:t>
        <w:br/>
      </w:r>
    </w:p>
    <w:p>
      <w:r>
        <w:t xml:space="preserve">       // add all its neighbors to the queue.</w:t>
        <w:br/>
      </w:r>
    </w:p>
    <w:p>
      <w:r>
        <w:t xml:space="preserve">        int[][] dirs = new int[][]{{-1, 0}, {1, 0}, {0, -1}, {0, 1}};</w:t>
        <w:br/>
      </w:r>
    </w:p>
    <w:p>
      <w:r>
        <w:t xml:space="preserve">        int res = 0;</w:t>
        <w:br/>
      </w:r>
    </w:p>
    <w:p>
      <w:r>
        <w:t xml:space="preserve">        while (!queue.isEmpty()) {</w:t>
        <w:br/>
      </w:r>
    </w:p>
    <w:p>
      <w:r>
        <w:t xml:space="preserve">            Cell cell = queue.poll();</w:t>
        <w:br/>
      </w:r>
    </w:p>
    <w:p>
      <w:r>
        <w:t xml:space="preserve">            for (int[] dir : dirs) {</w:t>
        <w:br/>
      </w:r>
    </w:p>
    <w:p>
      <w:r>
        <w:t xml:space="preserve">                int row = cell.row + dir[0];</w:t>
        <w:br/>
      </w:r>
    </w:p>
    <w:p>
      <w:r>
        <w:t xml:space="preserve">                int col = cell.col + dir[1];</w:t>
        <w:br/>
      </w:r>
    </w:p>
    <w:p>
      <w:r>
        <w:t xml:space="preserve">                if (row &gt;= 0 &amp;&amp; row &lt; m &amp;&amp; col &gt;= 0 &amp;&amp; col &lt; n &amp;&amp; !visited[row][col]) {</w:t>
        <w:br/>
      </w:r>
    </w:p>
    <w:p>
      <w:r>
        <w:t xml:space="preserve">                    visited[row][col] = true;</w:t>
        <w:br/>
      </w:r>
    </w:p>
    <w:p>
      <w:r>
        <w:t xml:space="preserve">                    res += Math.max(0, cell.height - heights[row][col]);</w:t>
        <w:br/>
      </w:r>
    </w:p>
    <w:p>
      <w:r>
        <w:t xml:space="preserve">                    queue.offer(new Cell(row, col, Math.max(heights[row][col], cell.height)));</w:t>
        <w:br/>
      </w:r>
    </w:p>
    <w:p>
      <w:r>
        <w:t xml:space="preserve">                }</w:t>
        <w:br/>
      </w:r>
    </w:p>
    <w:p>
      <w:r>
        <w:t xml:space="preserve">            }</w:t>
        <w:br/>
      </w:r>
    </w:p>
    <w:p>
      <w:r>
        <w:t xml:space="preserve">        }</w:t>
        <w:br/>
      </w:r>
    </w:p>
    <w:p>
      <w:r>
        <w:t xml:space="preserve">        </w:t>
        <w:br/>
      </w:r>
    </w:p>
    <w:p>
      <w:r>
        <w:t xml:space="preserve">        return res;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409,Longest Palindrome***:</w:t>
        <w:br/>
      </w:r>
    </w:p>
    <w:p>
      <w:r>
        <w:rPr>
          <w:b/>
        </w:rPr>
        <w:t>Python_solution:</w:t>
        <w:br/>
      </w:r>
    </w:p>
    <w:p>
      <w:r>
        <w:t xml:space="preserve">What are the odds? (Python &amp; C++) </w:t>
        <w:br/>
      </w:r>
    </w:p>
    <w:p>
      <w:r>
        <w:t>def longestPalindrome(self, s):</w:t>
        <w:br/>
      </w:r>
    </w:p>
    <w:p>
      <w:r>
        <w:t xml:space="preserve">    odds = sum(v &amp; 1 for v in collections.Counter(s).values())</w:t>
        <w:br/>
      </w:r>
    </w:p>
    <w:p>
      <w:r>
        <w:t xml:space="preserve">    return len(s) - odds + bool(odds)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Simple HashSet solution Java </w:t>
        <w:br/>
      </w:r>
    </w:p>
    <w:p>
      <w:r>
        <w:t>public int longestPalindrome(String s) {</w:t>
        <w:br/>
      </w:r>
    </w:p>
    <w:p>
      <w:r>
        <w:t xml:space="preserve">        if(s==null || s.length()==0) return 0;</w:t>
        <w:br/>
      </w:r>
    </w:p>
    <w:p>
      <w:r>
        <w:t xml:space="preserve">        HashSet&lt;Character&gt; hs = new HashSet&lt;Character&gt;();</w:t>
        <w:br/>
      </w:r>
    </w:p>
    <w:p>
      <w:r>
        <w:t xml:space="preserve">        int count = 0;</w:t>
        <w:br/>
      </w:r>
    </w:p>
    <w:p>
      <w:r>
        <w:t xml:space="preserve">        for(int i=0; i&lt;s.length(); i++){</w:t>
        <w:br/>
      </w:r>
    </w:p>
    <w:p>
      <w:r>
        <w:t xml:space="preserve">            if(hs.contains(s.charAt(i))){</w:t>
        <w:br/>
      </w:r>
    </w:p>
    <w:p>
      <w:r>
        <w:t xml:space="preserve">                hs.remove(s.charAt(i));</w:t>
        <w:br/>
      </w:r>
    </w:p>
    <w:p>
      <w:r>
        <w:t xml:space="preserve">                count++;</w:t>
        <w:br/>
      </w:r>
    </w:p>
    <w:p>
      <w:r>
        <w:t xml:space="preserve">            }else{</w:t>
        <w:br/>
      </w:r>
    </w:p>
    <w:p>
      <w:r>
        <w:t xml:space="preserve">                hs.add(s.charAt(i));</w:t>
        <w:br/>
      </w:r>
    </w:p>
    <w:p>
      <w:r>
        <w:t xml:space="preserve">            }</w:t>
        <w:br/>
      </w:r>
    </w:p>
    <w:p>
      <w:r>
        <w:t xml:space="preserve">        }</w:t>
        <w:br/>
      </w:r>
    </w:p>
    <w:p>
      <w:r>
        <w:t xml:space="preserve">        if(!hs.isEmpty()) return count*2+1;</w:t>
        <w:br/>
      </w:r>
    </w:p>
    <w:p>
      <w:r>
        <w:t xml:space="preserve">        return count*2;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410,Split Array Largest Sum***:</w:t>
        <w:br/>
      </w:r>
    </w:p>
    <w:p>
      <w:r>
        <w:rPr>
          <w:b/>
        </w:rPr>
        <w:t>Python_solution:</w:t>
        <w:br/>
      </w:r>
    </w:p>
    <w:p>
      <w:r>
        <w:t xml:space="preserve">Python solution dp and binary search </w:t>
        <w:br/>
      </w:r>
    </w:p>
    <w:p>
      <w:r>
        <w:t>import sys</w:t>
        <w:br/>
      </w:r>
    </w:p>
    <w:p>
      <w:r>
        <w:t>class Solution(object):</w:t>
        <w:br/>
      </w:r>
    </w:p>
    <w:p>
      <w:r>
        <w:t xml:space="preserve">    def splitArray(self, nums, m):</w:t>
        <w:br/>
      </w:r>
    </w:p>
    <w:p>
      <w:r>
        <w:t xml:space="preserve">        """</w:t>
        <w:br/>
      </w:r>
    </w:p>
    <w:p>
      <w:r>
        <w:t xml:space="preserve">        :type nums: List[int]</w:t>
        <w:br/>
      </w:r>
    </w:p>
    <w:p>
      <w:r>
        <w:t xml:space="preserve">        :type m: int</w:t>
        <w:br/>
      </w:r>
    </w:p>
    <w:p>
      <w:r>
        <w:t xml:space="preserve">        :rtype: int</w:t>
        <w:br/>
      </w:r>
    </w:p>
    <w:p>
      <w:r>
        <w:t xml:space="preserve">        """</w:t>
        <w:br/>
      </w:r>
    </w:p>
    <w:p>
      <w:r>
        <w:t xml:space="preserve">        dp = [[sys.maxint]*(m) for _ in range(len(nums)+1)]</w:t>
        <w:br/>
      </w:r>
    </w:p>
    <w:p>
      <w:r>
        <w:t xml:space="preserve">        acc = 0</w:t>
        <w:br/>
      </w:r>
    </w:p>
    <w:p>
      <w:r>
        <w:t xml:space="preserve">        dp[0][0] = 0</w:t>
        <w:br/>
      </w:r>
    </w:p>
    <w:p>
      <w:r>
        <w:t xml:space="preserve">        for i in range(1, len(nums)+1):</w:t>
        <w:br/>
      </w:r>
    </w:p>
    <w:p>
      <w:r>
        <w:t xml:space="preserve">            acc += nums[i - 1]</w:t>
        <w:br/>
      </w:r>
    </w:p>
    <w:p>
      <w:r>
        <w:t xml:space="preserve">            dp[i][0] = acc</w:t>
        <w:br/>
      </w:r>
    </w:p>
    <w:p>
      <w:r>
        <w:br/>
      </w:r>
    </w:p>
    <w:p>
      <w:r>
        <w:t xml:space="preserve">        for j in range(m):</w:t>
        <w:br/>
      </w:r>
    </w:p>
    <w:p>
      <w:r>
        <w:t xml:space="preserve">            dp[0][j] = 0</w:t>
        <w:br/>
      </w:r>
    </w:p>
    <w:p>
      <w:r>
        <w:br/>
      </w:r>
    </w:p>
    <w:p>
      <w:r>
        <w:t xml:space="preserve">        for i in range(1, len(nums)+1):</w:t>
        <w:br/>
      </w:r>
    </w:p>
    <w:p>
      <w:r>
        <w:t xml:space="preserve">            for i_ in range(i):</w:t>
        <w:br/>
      </w:r>
    </w:p>
    <w:p>
      <w:r>
        <w:t xml:space="preserve">                for j in range(1, m):</w:t>
        <w:br/>
      </w:r>
    </w:p>
    <w:p>
      <w:r>
        <w:t xml:space="preserve">                    dp[i][j] = min(dp[i][j], max(dp[i_][j-1], dp[i][0]-dp[i_][0]))</w:t>
        <w:br/>
      </w:r>
    </w:p>
    <w:p>
      <w:r>
        <w:t xml:space="preserve">        #print dp</w:t>
        <w:br/>
      </w:r>
    </w:p>
    <w:p>
      <w:r>
        <w:t xml:space="preserve">        return dp[len(nums)][m-1]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Clear Explanation: 8ms Binary Search Java </w:t>
        <w:br/>
      </w:r>
    </w:p>
    <w:p>
      <w:r>
        <w:t>l = max number of array; r = sum of all numbers in the array;</w:t>
        <w:br/>
      </w:r>
    </w:p>
    <w:p>
      <w:r>
        <w:br/>
      </w:r>
    </w:p>
    <w:p>
      <w:r>
        <w:t>412,Fizz Buzz***:</w:t>
        <w:br/>
      </w:r>
    </w:p>
    <w:p>
      <w:r>
        <w:rPr>
          <w:b/>
        </w:rPr>
        <w:t>Python_solution:</w:t>
        <w:br/>
      </w:r>
    </w:p>
    <w:p>
      <w:r>
        <w:t xml:space="preserve">Python Golf </w:t>
        <w:br/>
      </w:r>
    </w:p>
    <w:p>
      <w:r>
        <w:t>def fizzBuzz(self, n):</w:t>
        <w:br/>
      </w:r>
    </w:p>
    <w:p>
      <w:r>
        <w:t xml:space="preserve">    return['FizzBuzz'[i%-3&amp;-4:i%-5&amp;8^12]or`i`for i in range(1,n+1)]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Java 4ms solution , Not using "%" operation </w:t>
        <w:br/>
      </w:r>
    </w:p>
    <w:p>
      <w:r>
        <w:t>public class Solution {</w:t>
        <w:br/>
      </w:r>
    </w:p>
    <w:p>
      <w:r>
        <w:t xml:space="preserve">    public List&lt;String&gt; fizzBuzz(int n) {</w:t>
        <w:br/>
      </w:r>
    </w:p>
    <w:p>
      <w:r>
        <w:t xml:space="preserve">        List&lt;String&gt; ret = new ArrayList&lt;String&gt;(n);</w:t>
        <w:br/>
      </w:r>
    </w:p>
    <w:p>
      <w:r>
        <w:t xml:space="preserve">        for(int i=1,fizz=0,buzz=0;i&lt;=n ;i++){</w:t>
        <w:br/>
      </w:r>
    </w:p>
    <w:p>
      <w:r>
        <w:t xml:space="preserve">            fizz++;</w:t>
        <w:br/>
      </w:r>
    </w:p>
    <w:p>
      <w:r>
        <w:t xml:space="preserve">            buzz++;</w:t>
        <w:br/>
      </w:r>
    </w:p>
    <w:p>
      <w:r>
        <w:t xml:space="preserve">            if(fizz==3 &amp;&amp; buzz==5){</w:t>
        <w:br/>
      </w:r>
    </w:p>
    <w:p>
      <w:r>
        <w:t xml:space="preserve">                ret.add("FizzBuzz");</w:t>
        <w:br/>
      </w:r>
    </w:p>
    <w:p>
      <w:r>
        <w:t xml:space="preserve">                fizz=0;</w:t>
        <w:br/>
      </w:r>
    </w:p>
    <w:p>
      <w:r>
        <w:t xml:space="preserve">                buzz=0;</w:t>
        <w:br/>
      </w:r>
    </w:p>
    <w:p>
      <w:r>
        <w:t xml:space="preserve">            }else if(fizz==3){</w:t>
        <w:br/>
      </w:r>
    </w:p>
    <w:p>
      <w:r>
        <w:t xml:space="preserve">                ret.add("Fizz");</w:t>
        <w:br/>
      </w:r>
    </w:p>
    <w:p>
      <w:r>
        <w:t xml:space="preserve">                fizz=0;</w:t>
        <w:br/>
      </w:r>
    </w:p>
    <w:p>
      <w:r>
        <w:t xml:space="preserve">            }else if(buzz==5){</w:t>
        <w:br/>
      </w:r>
    </w:p>
    <w:p>
      <w:r>
        <w:t xml:space="preserve">                ret.add("Buzz");</w:t>
        <w:br/>
      </w:r>
    </w:p>
    <w:p>
      <w:r>
        <w:t xml:space="preserve">                buzz=0;</w:t>
        <w:br/>
      </w:r>
    </w:p>
    <w:p>
      <w:r>
        <w:t xml:space="preserve">            }else{</w:t>
        <w:br/>
      </w:r>
    </w:p>
    <w:p>
      <w:r>
        <w:t xml:space="preserve">                ret.add(String.valueOf(i));</w:t>
        <w:br/>
      </w:r>
    </w:p>
    <w:p>
      <w:r>
        <w:t xml:space="preserve">            }</w:t>
        <w:br/>
      </w:r>
    </w:p>
    <w:p>
      <w:r>
        <w:t xml:space="preserve">        } </w:t>
        <w:br/>
      </w:r>
    </w:p>
    <w:p>
      <w:r>
        <w:t xml:space="preserve">        return ret;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413,Arithmetic Slices***:</w:t>
        <w:br/>
      </w:r>
    </w:p>
    <w:p>
      <w:r>
        <w:rPr>
          <w:b/>
        </w:rPr>
        <w:t>Python_solution:</w:t>
        <w:br/>
      </w:r>
    </w:p>
    <w:p>
      <w:r>
        <w:t xml:space="preserve">Python DP solution </w:t>
        <w:br/>
      </w:r>
    </w:p>
    <w:p>
      <w:r>
        <w:t>def numberOfArithmeticSlices(self, A):</w:t>
        <w:br/>
      </w:r>
    </w:p>
    <w:p>
      <w:r>
        <w:t xml:space="preserve">    """</w:t>
        <w:br/>
      </w:r>
    </w:p>
    <w:p>
      <w:r>
        <w:t xml:space="preserve">    :type A: List[int]</w:t>
        <w:br/>
      </w:r>
    </w:p>
    <w:p>
      <w:r>
        <w:t xml:space="preserve">    :rtype: int</w:t>
        <w:br/>
      </w:r>
    </w:p>
    <w:p>
      <w:r>
        <w:t xml:space="preserve">    """</w:t>
        <w:br/>
      </w:r>
    </w:p>
    <w:p>
      <w:r>
        <w:t xml:space="preserve">    opt, i = [0,0], 1</w:t>
        <w:br/>
      </w:r>
    </w:p>
    <w:p>
      <w:r>
        <w:t xml:space="preserve">    for j in xrange(2,len(A)):</w:t>
        <w:br/>
      </w:r>
    </w:p>
    <w:p>
      <w:r>
        <w:t xml:space="preserve">        if A[j]-A[j-1] == A[j-1]-A[j-2]:</w:t>
        <w:br/>
      </w:r>
    </w:p>
    <w:p>
      <w:r>
        <w:t xml:space="preserve">            opt.append(opt[j-1]+i)</w:t>
        <w:br/>
      </w:r>
    </w:p>
    <w:p>
      <w:r>
        <w:t xml:space="preserve">            i += 1</w:t>
        <w:br/>
      </w:r>
    </w:p>
    <w:p>
      <w:r>
        <w:t xml:space="preserve">        else:</w:t>
        <w:br/>
      </w:r>
    </w:p>
    <w:p>
      <w:r>
        <w:t xml:space="preserve">            opt.append(opt[j-1])</w:t>
        <w:br/>
      </w:r>
    </w:p>
    <w:p>
      <w:r>
        <w:t xml:space="preserve">            i = 1</w:t>
        <w:br/>
      </w:r>
    </w:p>
    <w:p>
      <w:r>
        <w:t xml:space="preserve">    return opt[-1]</w:t>
        <w:br/>
      </w:r>
    </w:p>
    <w:p>
      <w:r>
        <w:rPr>
          <w:b/>
        </w:rPr>
        <w:t>Best_solution:</w:t>
        <w:br/>
      </w:r>
    </w:p>
    <w:p>
      <w:r>
        <w:t xml:space="preserve">Simple Java solution 9 lines, 2ms </w:t>
        <w:br/>
      </w:r>
    </w:p>
    <w:p>
      <w:r>
        <w:t>public int numberOfArithmeticSlices(int[] A) {</w:t>
        <w:br/>
      </w:r>
    </w:p>
    <w:p>
      <w:r>
        <w:t xml:space="preserve">    int curr = 0, sum = 0;</w:t>
        <w:br/>
      </w:r>
    </w:p>
    <w:p>
      <w:r>
        <w:t xml:space="preserve">    for (int i=2; i&lt;A.length; i++)</w:t>
        <w:br/>
      </w:r>
    </w:p>
    <w:p>
      <w:r>
        <w:t xml:space="preserve">        if (A[i]-A[i-1] == A[i-1]-A[i-2]) {</w:t>
        <w:br/>
      </w:r>
    </w:p>
    <w:p>
      <w:r>
        <w:t xml:space="preserve">            curr += 1;</w:t>
        <w:br/>
      </w:r>
    </w:p>
    <w:p>
      <w:r>
        <w:t xml:space="preserve">            sum += curr;</w:t>
        <w:br/>
      </w:r>
    </w:p>
    <w:p>
      <w:r>
        <w:t xml:space="preserve">        } else {</w:t>
        <w:br/>
      </w:r>
    </w:p>
    <w:p>
      <w:r>
        <w:t xml:space="preserve">            curr = 0;</w:t>
        <w:br/>
      </w:r>
    </w:p>
    <w:p>
      <w:r>
        <w:t xml:space="preserve">        }</w:t>
        <w:br/>
      </w:r>
    </w:p>
    <w:p>
      <w:r>
        <w:t xml:space="preserve">    return sum;</w:t>
        <w:br/>
      </w:r>
    </w:p>
    <w:p>
      <w:r>
        <w:t>}</w:t>
        <w:br/>
      </w:r>
    </w:p>
    <w:p>
      <w:r>
        <w:br/>
      </w:r>
    </w:p>
    <w:p>
      <w:r>
        <w:t>414,Third Maximum Number***:</w:t>
        <w:br/>
      </w:r>
    </w:p>
    <w:p>
      <w:r>
        <w:rPr>
          <w:b/>
        </w:rPr>
        <w:t>Python_solution:</w:t>
        <w:br/>
      </w:r>
    </w:p>
    <w:p>
      <w:r>
        <w:t xml:space="preserve">Intuitive and Short Python solution </w:t>
        <w:br/>
      </w:r>
    </w:p>
    <w:p>
      <w:r>
        <w:t>class Solution(object):</w:t>
        <w:br/>
      </w:r>
    </w:p>
    <w:p>
      <w:r>
        <w:t xml:space="preserve">    def thirdMax(self, nums):</w:t>
        <w:br/>
      </w:r>
    </w:p>
    <w:p>
      <w:r>
        <w:t xml:space="preserve">        v = [float('-inf'), float('-inf'), float('-inf')]</w:t>
        <w:br/>
      </w:r>
    </w:p>
    <w:p>
      <w:r>
        <w:t xml:space="preserve">        for num in nums:</w:t>
        <w:br/>
      </w:r>
    </w:p>
    <w:p>
      <w:r>
        <w:t xml:space="preserve">            if num not in v:</w:t>
        <w:br/>
      </w:r>
    </w:p>
    <w:p>
      <w:r>
        <w:t xml:space="preserve">                if num &gt; v[0]:   v = [num, v[0], v[1]]</w:t>
        <w:br/>
      </w:r>
    </w:p>
    <w:p>
      <w:r>
        <w:t xml:space="preserve">                elif num &gt; v[1]: v = [v[0], num, v[1]]</w:t>
        <w:br/>
      </w:r>
    </w:p>
    <w:p>
      <w:r>
        <w:t xml:space="preserve">                elif num &gt; v[2]: v = [v[0], v[1], num]</w:t>
        <w:br/>
      </w:r>
    </w:p>
    <w:p>
      <w:r>
        <w:t xml:space="preserve">        return max(nums) if float('-inf') in v else v[2]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Java neat and easy understand solution, O(n) time, O(1) space </w:t>
        <w:br/>
      </w:r>
    </w:p>
    <w:p>
      <w:r>
        <w:t xml:space="preserve">    public int thirdMax(int[] nums) {</w:t>
        <w:br/>
      </w:r>
    </w:p>
    <w:p>
      <w:r>
        <w:t xml:space="preserve">        Integer max1 = null;</w:t>
        <w:br/>
      </w:r>
    </w:p>
    <w:p>
      <w:r>
        <w:t xml:space="preserve">        Integer max2 = null;</w:t>
        <w:br/>
      </w:r>
    </w:p>
    <w:p>
      <w:r>
        <w:t xml:space="preserve">        Integer max3 = null;</w:t>
        <w:br/>
      </w:r>
    </w:p>
    <w:p>
      <w:r>
        <w:t xml:space="preserve">        for (Integer n : nums) {</w:t>
        <w:br/>
      </w:r>
    </w:p>
    <w:p>
      <w:r>
        <w:t xml:space="preserve">            if (n.equals(max1) || n.equals(max2) || n.equals(max3)) continue;</w:t>
        <w:br/>
      </w:r>
    </w:p>
    <w:p>
      <w:r>
        <w:t xml:space="preserve">            if (max1 == null || n &gt; max1) {</w:t>
        <w:br/>
      </w:r>
    </w:p>
    <w:p>
      <w:r>
        <w:t xml:space="preserve">                max3 = max2;</w:t>
        <w:br/>
      </w:r>
    </w:p>
    <w:p>
      <w:r>
        <w:t xml:space="preserve">                max2 = max1;</w:t>
        <w:br/>
      </w:r>
    </w:p>
    <w:p>
      <w:r>
        <w:t xml:space="preserve">                max1 = n;</w:t>
        <w:br/>
      </w:r>
    </w:p>
    <w:p>
      <w:r>
        <w:t xml:space="preserve">            } else if (max2 == null || n &gt; max2) {</w:t>
        <w:br/>
      </w:r>
    </w:p>
    <w:p>
      <w:r>
        <w:t xml:space="preserve">                max3 = max2;</w:t>
        <w:br/>
      </w:r>
    </w:p>
    <w:p>
      <w:r>
        <w:t xml:space="preserve">                max2 = n;</w:t>
        <w:br/>
      </w:r>
    </w:p>
    <w:p>
      <w:r>
        <w:t xml:space="preserve">            } else if (max3 == null || n &gt; max3) {</w:t>
        <w:br/>
      </w:r>
    </w:p>
    <w:p>
      <w:r>
        <w:t xml:space="preserve">                max3 = n;</w:t>
        <w:br/>
      </w:r>
    </w:p>
    <w:p>
      <w:r>
        <w:t xml:space="preserve">            }</w:t>
        <w:br/>
      </w:r>
    </w:p>
    <w:p>
      <w:r>
        <w:t xml:space="preserve">        }</w:t>
        <w:br/>
      </w:r>
    </w:p>
    <w:p>
      <w:r>
        <w:t xml:space="preserve">        return max3 == null ? max1 : max3;</w:t>
        <w:br/>
      </w:r>
    </w:p>
    <w:p>
      <w:r>
        <w:t xml:space="preserve">    }</w:t>
        <w:br/>
      </w:r>
    </w:p>
    <w:p>
      <w:r>
        <w:br/>
      </w:r>
    </w:p>
    <w:p>
      <w:r>
        <w:br/>
      </w:r>
    </w:p>
    <w:p>
      <w:r>
        <w:t>415,Add Strings***:</w:t>
        <w:br/>
      </w:r>
    </w:p>
    <w:p>
      <w:r>
        <w:rPr>
          <w:b/>
        </w:rPr>
        <w:t>Python_solution:</w:t>
        <w:br/>
      </w:r>
    </w:p>
    <w:p>
      <w:r>
        <w:t xml:space="preserve">Python: 7-line &amp; 52ms (+ 1-liner for fun) </w:t>
        <w:br/>
      </w:r>
    </w:p>
    <w:p>
      <w:r>
        <w:t>def addStrings(self, num1, num2):</w:t>
        <w:br/>
      </w:r>
    </w:p>
    <w:p>
      <w:r>
        <w:t xml:space="preserve">    z = itertools.izip_longest(num1[::-1], num2[::-1], fillvalue='0')</w:t>
        <w:br/>
      </w:r>
    </w:p>
    <w:p>
      <w:r>
        <w:t xml:space="preserve">    res, carry, zero2 = [], 0, 2*ord('0')</w:t>
        <w:br/>
      </w:r>
    </w:p>
    <w:p>
      <w:r>
        <w:t xml:space="preserve">    for i in z:</w:t>
        <w:br/>
      </w:r>
    </w:p>
    <w:p>
      <w:r>
        <w:t xml:space="preserve">        cur_sum = ord(i[0]) + ord(i[1]) - zero2 + carry</w:t>
        <w:br/>
      </w:r>
    </w:p>
    <w:p>
      <w:r>
        <w:t xml:space="preserve">        res.append(str(cur_sum % 10))</w:t>
        <w:br/>
      </w:r>
    </w:p>
    <w:p>
      <w:r>
        <w:t xml:space="preserve">        carry = cur_sum // 10</w:t>
        <w:br/>
      </w:r>
    </w:p>
    <w:p>
      <w:r>
        <w:t xml:space="preserve">    return ('1' if carry else '') + ''.join(res[::-1])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Straightforward Java 8 main lines 25ms </w:t>
        <w:br/>
      </w:r>
    </w:p>
    <w:p>
      <w:r>
        <w:t>public class Solution {</w:t>
        <w:br/>
      </w:r>
    </w:p>
    <w:p>
      <w:r>
        <w:t xml:space="preserve">    public String addStrings(String num1, String num2) {</w:t>
        <w:br/>
      </w:r>
    </w:p>
    <w:p>
      <w:r>
        <w:t xml:space="preserve">        StringBuilder sb = new StringBuilder();</w:t>
        <w:br/>
      </w:r>
    </w:p>
    <w:p>
      <w:r>
        <w:t xml:space="preserve">        int carry = 0;</w:t>
        <w:br/>
      </w:r>
    </w:p>
    <w:p>
      <w:r>
        <w:t xml:space="preserve">        for(int i = num1.length() - 1, j = num2.length() - 1; i &gt;= 0 || j &gt;= 0 || carry == 1; i--, j--){</w:t>
        <w:br/>
      </w:r>
    </w:p>
    <w:p>
      <w:r>
        <w:t xml:space="preserve">            int x = i &lt; 0 ? 0 : num1.charAt(i) - '0';</w:t>
        <w:br/>
      </w:r>
    </w:p>
    <w:p>
      <w:r>
        <w:t xml:space="preserve">            int y = j &lt; 0 ? 0 : num2.charAt(j) - '0';</w:t>
        <w:br/>
      </w:r>
    </w:p>
    <w:p>
      <w:r>
        <w:t xml:space="preserve">            sb.append((x + y + carry) % 10);</w:t>
        <w:br/>
      </w:r>
    </w:p>
    <w:p>
      <w:r>
        <w:t xml:space="preserve">            carry = (x + y + carry) / 10;</w:t>
        <w:br/>
      </w:r>
    </w:p>
    <w:p>
      <w:r>
        <w:t xml:space="preserve">        }</w:t>
        <w:br/>
      </w:r>
    </w:p>
    <w:p>
      <w:r>
        <w:t xml:space="preserve">        return sb.reverse().toString();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416,Partition Equal Subset Sum***:</w:t>
        <w:br/>
      </w:r>
    </w:p>
    <w:p>
      <w:r>
        <w:rPr>
          <w:b/>
        </w:rPr>
        <w:t>Python_solution:</w:t>
        <w:br/>
      </w:r>
    </w:p>
    <w:p>
      <w:r>
        <w:t xml:space="preserve">7 Lines 59ms Recursive Python Solution </w:t>
        <w:br/>
      </w:r>
    </w:p>
    <w:p>
      <w:r>
        <w:t>class Solution(object):</w:t>
        <w:br/>
      </w:r>
    </w:p>
    <w:p>
      <w:r>
        <w:t xml:space="preserve">    def canPartition(self, nums):</w:t>
        <w:br/>
      </w:r>
    </w:p>
    <w:p>
      <w:r>
        <w:t xml:space="preserve">        nums.sort(reverse=True)</w:t>
        <w:br/>
      </w:r>
    </w:p>
    <w:p>
      <w:r>
        <w:t xml:space="preserve">        def helper(start, target):         # Here path is not needed</w:t>
        <w:br/>
      </w:r>
    </w:p>
    <w:p>
      <w:r>
        <w:t xml:space="preserve">            if target &lt; 0: return</w:t>
        <w:br/>
      </w:r>
    </w:p>
    <w:p>
      <w:r>
        <w:t xml:space="preserve">            elif target == 0: return True</w:t>
        <w:br/>
      </w:r>
    </w:p>
    <w:p>
      <w:r>
        <w:t xml:space="preserve">            for i in xrange(start, len(nums)):</w:t>
        <w:br/>
      </w:r>
    </w:p>
    <w:p>
      <w:r>
        <w:t xml:space="preserve">                if helper(i+1, target-nums[i]): return True</w:t>
        <w:br/>
      </w:r>
    </w:p>
    <w:p>
      <w:r>
        <w:t xml:space="preserve">            return False</w:t>
        <w:br/>
      </w:r>
    </w:p>
    <w:p>
      <w:r>
        <w:br/>
      </w:r>
    </w:p>
    <w:p>
      <w:r>
        <w:t xml:space="preserve">        return False if sum(nums)%2 else helper(0, sum(nums)/2)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0/1 knapsack detailed explanation </w:t>
        <w:br/>
      </w:r>
    </w:p>
    <w:p>
      <w:r>
        <w:t>public boolean canPartition(int[] nums) {</w:t>
        <w:br/>
      </w:r>
    </w:p>
    <w:p>
      <w:r>
        <w:t xml:space="preserve">    int sum = 0;</w:t>
        <w:br/>
      </w:r>
    </w:p>
    <w:p>
      <w:r>
        <w:t xml:space="preserve">    </w:t>
        <w:br/>
      </w:r>
    </w:p>
    <w:p>
      <w:r>
        <w:t xml:space="preserve">    for (int num : nums) {</w:t>
        <w:br/>
      </w:r>
    </w:p>
    <w:p>
      <w:r>
        <w:t xml:space="preserve">        sum += num;</w:t>
        <w:br/>
      </w:r>
    </w:p>
    <w:p>
      <w:r>
        <w:t xml:space="preserve">    }</w:t>
        <w:br/>
      </w:r>
    </w:p>
    <w:p>
      <w:r>
        <w:t xml:space="preserve">    </w:t>
        <w:br/>
      </w:r>
    </w:p>
    <w:p>
      <w:r>
        <w:t xml:space="preserve">    if ((sum &amp; 1) == 1) {</w:t>
        <w:br/>
      </w:r>
    </w:p>
    <w:p>
      <w:r>
        <w:t xml:space="preserve">        return false;</w:t>
        <w:br/>
      </w:r>
    </w:p>
    <w:p>
      <w:r>
        <w:t xml:space="preserve">    }</w:t>
        <w:br/>
      </w:r>
    </w:p>
    <w:p>
      <w:r>
        <w:t xml:space="preserve">    sum /= 2;</w:t>
        <w:br/>
      </w:r>
    </w:p>
    <w:p>
      <w:r>
        <w:br/>
      </w:r>
    </w:p>
    <w:p>
      <w:r>
        <w:t xml:space="preserve">    int n = nums.length;</w:t>
        <w:br/>
      </w:r>
    </w:p>
    <w:p>
      <w:r>
        <w:t xml:space="preserve">    boolean[][] dp = new boolean[n+1][sum+1];</w:t>
        <w:br/>
      </w:r>
    </w:p>
    <w:p>
      <w:r>
        <w:t xml:space="preserve">    for (int i = 0; i &lt; dp.length; i++) {</w:t>
        <w:br/>
      </w:r>
    </w:p>
    <w:p>
      <w:r>
        <w:t xml:space="preserve">        Arrays.fill(dp[i], false);</w:t>
        <w:br/>
      </w:r>
    </w:p>
    <w:p>
      <w:r>
        <w:t xml:space="preserve">    }</w:t>
        <w:br/>
      </w:r>
    </w:p>
    <w:p>
      <w:r>
        <w:t xml:space="preserve">    </w:t>
        <w:br/>
      </w:r>
    </w:p>
    <w:p>
      <w:r>
        <w:t xml:space="preserve">    dp[0][0] = true;</w:t>
        <w:br/>
      </w:r>
    </w:p>
    <w:p>
      <w:r>
        <w:t xml:space="preserve">    </w:t>
        <w:br/>
      </w:r>
    </w:p>
    <w:p>
      <w:r>
        <w:t xml:space="preserve">    for (int i = 1; i &lt; n+1; i++) {</w:t>
        <w:br/>
      </w:r>
    </w:p>
    <w:p>
      <w:r>
        <w:t xml:space="preserve">        dp[i][0] = true;</w:t>
        <w:br/>
      </w:r>
    </w:p>
    <w:p>
      <w:r>
        <w:t xml:space="preserve">    }</w:t>
        <w:br/>
      </w:r>
    </w:p>
    <w:p>
      <w:r>
        <w:t xml:space="preserve">    for (int j = 1; j &lt; sum+1; j++) {</w:t>
        <w:br/>
      </w:r>
    </w:p>
    <w:p>
      <w:r>
        <w:t xml:space="preserve">        dp[0][j] = false;</w:t>
        <w:br/>
      </w:r>
    </w:p>
    <w:p>
      <w:r>
        <w:t xml:space="preserve">    }</w:t>
        <w:br/>
      </w:r>
    </w:p>
    <w:p>
      <w:r>
        <w:t xml:space="preserve">    </w:t>
        <w:br/>
      </w:r>
    </w:p>
    <w:p>
      <w:r>
        <w:t xml:space="preserve">    for (int i = 1; i &lt; n+1; i++) {</w:t>
        <w:br/>
      </w:r>
    </w:p>
    <w:p>
      <w:r>
        <w:t xml:space="preserve">        for (int j = 1; j &lt; sum+1; j++) {</w:t>
        <w:br/>
      </w:r>
    </w:p>
    <w:p>
      <w:r>
        <w:t xml:space="preserve">            dp[i][j] = dp[i-1][j];</w:t>
        <w:br/>
      </w:r>
    </w:p>
    <w:p>
      <w:r>
        <w:t xml:space="preserve">            if (j &gt;= nums[i-1]) {</w:t>
        <w:br/>
      </w:r>
    </w:p>
    <w:p>
      <w:r>
        <w:t xml:space="preserve">                dp[i][j] = (dp[i][j] || dp[i-1][j-nums[i-1]]);</w:t>
        <w:br/>
      </w:r>
    </w:p>
    <w:p>
      <w:r>
        <w:t xml:space="preserve">            }</w:t>
        <w:br/>
      </w:r>
    </w:p>
    <w:p>
      <w:r>
        <w:t xml:space="preserve">        }</w:t>
        <w:br/>
      </w:r>
    </w:p>
    <w:p>
      <w:r>
        <w:t xml:space="preserve">    }</w:t>
        <w:br/>
      </w:r>
    </w:p>
    <w:p>
      <w:r>
        <w:t xml:space="preserve">   </w:t>
        <w:br/>
      </w:r>
    </w:p>
    <w:p>
      <w:r>
        <w:t xml:space="preserve">    return dp[n][sum];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417,Pacific Atlantic Water Flow***:</w:t>
        <w:br/>
      </w:r>
    </w:p>
    <w:p>
      <w:r>
        <w:rPr>
          <w:b/>
        </w:rPr>
        <w:t>Python_solution:</w:t>
        <w:br/>
      </w:r>
    </w:p>
    <w:p>
      <w:r>
        <w:t xml:space="preserve">Python DFS bests 85%. Tips for all DFS in matrix question. </w:t>
        <w:br/>
      </w:r>
    </w:p>
    <w:p>
      <w:r>
        <w:t>self.directions = [(1,0),(-1,0),(0,1),(0,-1)]</w:t>
        <w:br/>
      </w:r>
    </w:p>
    <w:p>
      <w:r>
        <w:rPr>
          <w:b/>
        </w:rPr>
        <w:t>Best_solution:</w:t>
        <w:br/>
      </w:r>
    </w:p>
    <w:p>
      <w:r>
        <w:t xml:space="preserve">Java BFS &amp; DFS from Ocean </w:t>
        <w:br/>
      </w:r>
    </w:p>
    <w:p>
      <w:r>
        <w:t>public class Solution {</w:t>
        <w:br/>
      </w:r>
    </w:p>
    <w:p>
      <w:r>
        <w:t xml:space="preserve">    int[][]dir = new int[][]{{1,0},{-1,0},{0,1},{0,-1}};</w:t>
        <w:br/>
      </w:r>
    </w:p>
    <w:p>
      <w:r>
        <w:t xml:space="preserve">    public List&lt;int[]&gt; pacificAtlantic(int[][] matrix) {</w:t>
        <w:br/>
      </w:r>
    </w:p>
    <w:p>
      <w:r>
        <w:t xml:space="preserve">        List&lt;int[]&gt; res = new LinkedList&lt;&gt;();</w:t>
        <w:br/>
      </w:r>
    </w:p>
    <w:p>
      <w:r>
        <w:t xml:space="preserve">        if(matrix == null || matrix.length == 0 || matrix[0].length == 0){</w:t>
        <w:br/>
      </w:r>
    </w:p>
    <w:p>
      <w:r>
        <w:t xml:space="preserve">            return res;</w:t>
        <w:br/>
      </w:r>
    </w:p>
    <w:p>
      <w:r>
        <w:t xml:space="preserve">        }</w:t>
        <w:br/>
      </w:r>
    </w:p>
    <w:p>
      <w:r>
        <w:t xml:space="preserve">        int n = matrix.length, m = matrix[0].length;</w:t>
        <w:br/>
      </w:r>
    </w:p>
    <w:p>
      <w:r>
        <w:t xml:space="preserve">        //One visited map for each ocean</w:t>
        <w:br/>
      </w:r>
    </w:p>
    <w:p>
      <w:r>
        <w:t xml:space="preserve">        boolean[][] pacific = new boolean[n][m];</w:t>
        <w:br/>
      </w:r>
    </w:p>
    <w:p>
      <w:r>
        <w:t xml:space="preserve">        boolean[][] atlantic = new boolean[n][m];</w:t>
        <w:br/>
      </w:r>
    </w:p>
    <w:p>
      <w:r>
        <w:t xml:space="preserve">        Queue&lt;int[]&gt; pQueue = new LinkedList&lt;&gt;();</w:t>
        <w:br/>
      </w:r>
    </w:p>
    <w:p>
      <w:r>
        <w:t xml:space="preserve">        Queue&lt;int[]&gt; aQueue = new LinkedList&lt;&gt;();</w:t>
        <w:br/>
      </w:r>
    </w:p>
    <w:p>
      <w:r>
        <w:t xml:space="preserve">        for(int i=0; i&lt;n; i++){ //Vertical border</w:t>
        <w:br/>
      </w:r>
    </w:p>
    <w:p>
      <w:r>
        <w:t xml:space="preserve">            pQueue.offer(new int[]{i, 0});</w:t>
        <w:br/>
      </w:r>
    </w:p>
    <w:p>
      <w:r>
        <w:t xml:space="preserve">            aQueue.offer(new int[]{i, m-1});</w:t>
        <w:br/>
      </w:r>
    </w:p>
    <w:p>
      <w:r>
        <w:t xml:space="preserve">            pacific[i][0] = true;</w:t>
        <w:br/>
      </w:r>
    </w:p>
    <w:p>
      <w:r>
        <w:t xml:space="preserve">            atlantic[i][m-1] = true;</w:t>
        <w:br/>
      </w:r>
    </w:p>
    <w:p>
      <w:r>
        <w:t xml:space="preserve">        }</w:t>
        <w:br/>
      </w:r>
    </w:p>
    <w:p>
      <w:r>
        <w:t xml:space="preserve">        for(int i=0; i&lt;m; i++){ //Horizontal border</w:t>
        <w:br/>
      </w:r>
    </w:p>
    <w:p>
      <w:r>
        <w:t xml:space="preserve">            pQueue.offer(new int[]{0, i});</w:t>
        <w:br/>
      </w:r>
    </w:p>
    <w:p>
      <w:r>
        <w:t xml:space="preserve">            aQueue.offer(new int[]{n-1, i});</w:t>
        <w:br/>
      </w:r>
    </w:p>
    <w:p>
      <w:r>
        <w:t xml:space="preserve">            pacific[0][i] = true;</w:t>
        <w:br/>
      </w:r>
    </w:p>
    <w:p>
      <w:r>
        <w:t xml:space="preserve">            atlantic[n-1][i] = true;</w:t>
        <w:br/>
      </w:r>
    </w:p>
    <w:p>
      <w:r>
        <w:t xml:space="preserve">        }</w:t>
        <w:br/>
      </w:r>
    </w:p>
    <w:p>
      <w:r>
        <w:t xml:space="preserve">        bfs(matrix, pQueue, pacific);</w:t>
        <w:br/>
      </w:r>
    </w:p>
    <w:p>
      <w:r>
        <w:t xml:space="preserve">        bfs(matrix, aQueue, atlantic);</w:t>
        <w:br/>
      </w:r>
    </w:p>
    <w:p>
      <w:r>
        <w:t xml:space="preserve">        for(int i=0; i&lt;n; i++){</w:t>
        <w:br/>
      </w:r>
    </w:p>
    <w:p>
      <w:r>
        <w:t xml:space="preserve">            for(int j=0; j&lt;m; j++){</w:t>
        <w:br/>
      </w:r>
    </w:p>
    <w:p>
      <w:r>
        <w:t xml:space="preserve">                if(pacific[i][j] &amp;&amp; atlantic[i][j])</w:t>
        <w:br/>
      </w:r>
    </w:p>
    <w:p>
      <w:r>
        <w:t xml:space="preserve">                    res.add(new int[]{i,j});</w:t>
        <w:br/>
      </w:r>
    </w:p>
    <w:p>
      <w:r>
        <w:t xml:space="preserve">            }</w:t>
        <w:br/>
      </w:r>
    </w:p>
    <w:p>
      <w:r>
        <w:t xml:space="preserve">        }</w:t>
        <w:br/>
      </w:r>
    </w:p>
    <w:p>
      <w:r>
        <w:t xml:space="preserve">        return res;</w:t>
        <w:br/>
      </w:r>
    </w:p>
    <w:p>
      <w:r>
        <w:t xml:space="preserve">    }</w:t>
        <w:br/>
      </w:r>
    </w:p>
    <w:p>
      <w:r>
        <w:t xml:space="preserve">    public void bfs(int[][]matrix, Queue&lt;int[]&gt; queue, boolean[][]visited){</w:t>
        <w:br/>
      </w:r>
    </w:p>
    <w:p>
      <w:r>
        <w:t xml:space="preserve">        int n = matrix.length, m = matrix[0].length;</w:t>
        <w:br/>
      </w:r>
    </w:p>
    <w:p>
      <w:r>
        <w:t xml:space="preserve">        while(!queue.isEmpty()){</w:t>
        <w:br/>
      </w:r>
    </w:p>
    <w:p>
      <w:r>
        <w:t xml:space="preserve">            int[] cur = queue.poll();</w:t>
        <w:br/>
      </w:r>
    </w:p>
    <w:p>
      <w:r>
        <w:t xml:space="preserve">            for(int[] d:dir){</w:t>
        <w:br/>
      </w:r>
    </w:p>
    <w:p>
      <w:r>
        <w:t xml:space="preserve">                int x = cur[0]+d[0];</w:t>
        <w:br/>
      </w:r>
    </w:p>
    <w:p>
      <w:r>
        <w:t xml:space="preserve">                int y = cur[1]+d[1];</w:t>
        <w:br/>
      </w:r>
    </w:p>
    <w:p>
      <w:r>
        <w:t xml:space="preserve">                if(x&lt;0 || x&gt;=n || y&lt;0 || y&gt;=m || visited[x][y] || matrix[x][y] &lt; matrix[cur[0]][cur[1]]){</w:t>
        <w:br/>
      </w:r>
    </w:p>
    <w:p>
      <w:r>
        <w:t xml:space="preserve">                    continue;</w:t>
        <w:br/>
      </w:r>
    </w:p>
    <w:p>
      <w:r>
        <w:t xml:space="preserve">                }</w:t>
        <w:br/>
      </w:r>
    </w:p>
    <w:p>
      <w:r>
        <w:t xml:space="preserve">                visited[x][y] = true;</w:t>
        <w:br/>
      </w:r>
    </w:p>
    <w:p>
      <w:r>
        <w:t xml:space="preserve">                queue.offer(new int[]{x, y});</w:t>
        <w:br/>
      </w:r>
    </w:p>
    <w:p>
      <w:r>
        <w:t xml:space="preserve">            } </w:t>
        <w:br/>
      </w:r>
    </w:p>
    <w:p>
      <w:r>
        <w:t xml:space="preserve">        }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419,Battleships in a Board***:</w:t>
        <w:br/>
      </w:r>
    </w:p>
    <w:p>
      <w:r>
        <w:rPr>
          <w:b/>
        </w:rPr>
        <w:t>Python_solution:</w:t>
        <w:br/>
      </w:r>
    </w:p>
    <w:p>
      <w:r>
        <w:t xml:space="preserve">Python solution </w:t>
        <w:br/>
      </w:r>
    </w:p>
    <w:p>
      <w:r>
        <w:t>class Solution(object):</w:t>
        <w:br/>
      </w:r>
    </w:p>
    <w:p>
      <w:r>
        <w:t xml:space="preserve">    def countBattleships(self, board):</w:t>
        <w:br/>
      </w:r>
    </w:p>
    <w:p>
      <w:r>
        <w:t xml:space="preserve">        if len(board) == 0: return 0</w:t>
        <w:br/>
      </w:r>
    </w:p>
    <w:p>
      <w:r>
        <w:t xml:space="preserve">        m, n = len(board), len(board[0])</w:t>
        <w:br/>
      </w:r>
    </w:p>
    <w:p>
      <w:r>
        <w:t xml:space="preserve">        count = 0</w:t>
        <w:br/>
      </w:r>
    </w:p>
    <w:p>
      <w:r>
        <w:t xml:space="preserve">        for i in range(m):</w:t>
        <w:br/>
      </w:r>
    </w:p>
    <w:p>
      <w:r>
        <w:t xml:space="preserve">            for j in range(n):</w:t>
        <w:br/>
      </w:r>
    </w:p>
    <w:p>
      <w:r>
        <w:t xml:space="preserve">                if board[i][j] == 'X' and (i == 0 or board[i-1][j] == '.') and (j == 0 or board[i][j-1] == '.'):</w:t>
        <w:br/>
      </w:r>
    </w:p>
    <w:p>
      <w:r>
        <w:t xml:space="preserve">                    count += 1</w:t>
        <w:br/>
      </w:r>
    </w:p>
    <w:p>
      <w:r>
        <w:t xml:space="preserve">        return count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Simple Java Solution </w:t>
        <w:br/>
      </w:r>
    </w:p>
    <w:p>
      <w:r>
        <w:br/>
      </w:r>
    </w:p>
    <w:p>
      <w:r>
        <w:t xml:space="preserve">    public int countBattleships(char[][] board) {</w:t>
        <w:br/>
      </w:r>
    </w:p>
    <w:p>
      <w:r>
        <w:t xml:space="preserve">        int m = board.length;</w:t>
        <w:br/>
      </w:r>
    </w:p>
    <w:p>
      <w:r>
        <w:t xml:space="preserve">        if (m==0) return 0;</w:t>
        <w:br/>
      </w:r>
    </w:p>
    <w:p>
      <w:r>
        <w:t xml:space="preserve">        int n = board[0].length;</w:t>
        <w:br/>
      </w:r>
    </w:p>
    <w:p>
      <w:r>
        <w:t xml:space="preserve">        </w:t>
        <w:br/>
      </w:r>
    </w:p>
    <w:p>
      <w:r>
        <w:t xml:space="preserve">        int count=0;</w:t>
        <w:br/>
      </w:r>
    </w:p>
    <w:p>
      <w:r>
        <w:t xml:space="preserve">        </w:t>
        <w:br/>
      </w:r>
    </w:p>
    <w:p>
      <w:r>
        <w:t xml:space="preserve">        for (int i=0; i&lt;m; i++) {</w:t>
        <w:br/>
      </w:r>
    </w:p>
    <w:p>
      <w:r>
        <w:t xml:space="preserve">            for (int j=0; j&lt;n; j++) {</w:t>
        <w:br/>
      </w:r>
    </w:p>
    <w:p>
      <w:r>
        <w:t xml:space="preserve">                if (board[i][j] == '.') continue;</w:t>
        <w:br/>
      </w:r>
    </w:p>
    <w:p>
      <w:r>
        <w:t xml:space="preserve">                if (i &gt; 0 &amp;&amp; board[i-1][j] == 'X') continue;</w:t>
        <w:br/>
      </w:r>
    </w:p>
    <w:p>
      <w:r>
        <w:t xml:space="preserve">                if (j &gt; 0 &amp;&amp; board[i][j-1] == 'X') continue;</w:t>
        <w:br/>
      </w:r>
    </w:p>
    <w:p>
      <w:r>
        <w:t xml:space="preserve">                count++;</w:t>
        <w:br/>
      </w:r>
    </w:p>
    <w:p>
      <w:r>
        <w:t xml:space="preserve">            }</w:t>
        <w:br/>
      </w:r>
    </w:p>
    <w:p>
      <w:r>
        <w:t xml:space="preserve">        }</w:t>
        <w:br/>
      </w:r>
    </w:p>
    <w:p>
      <w:r>
        <w:t xml:space="preserve">        </w:t>
        <w:br/>
      </w:r>
    </w:p>
    <w:p>
      <w:r>
        <w:t xml:space="preserve">        return count;</w:t>
        <w:br/>
      </w:r>
    </w:p>
    <w:p>
      <w:r>
        <w:t xml:space="preserve">    }</w:t>
        <w:br/>
      </w:r>
    </w:p>
    <w:p>
      <w:r>
        <w:br/>
      </w:r>
    </w:p>
    <w:p>
      <w:r>
        <w:br/>
      </w:r>
    </w:p>
    <w:p>
      <w:r>
        <w:t>420,Strong Password Checker***:</w:t>
        <w:br/>
      </w:r>
    </w:p>
    <w:p>
      <w:r>
        <w:rPr>
          <w:b/>
        </w:rPr>
        <w:t>Python_solution:</w:t>
        <w:br/>
      </w:r>
    </w:p>
    <w:p>
      <w:r>
        <w:t xml:space="preserve">Simple Python solution </w:t>
        <w:br/>
      </w:r>
    </w:p>
    <w:p>
      <w:r>
        <w:t>class Solution(object):</w:t>
        <w:br/>
      </w:r>
    </w:p>
    <w:p>
      <w:r>
        <w:t xml:space="preserve">    def strongPasswordChecker(self, s):</w:t>
        <w:br/>
      </w:r>
    </w:p>
    <w:p>
      <w:r>
        <w:t xml:space="preserve">        """</w:t>
        <w:br/>
      </w:r>
    </w:p>
    <w:p>
      <w:r>
        <w:t xml:space="preserve">        :type s: str</w:t>
        <w:br/>
      </w:r>
    </w:p>
    <w:p>
      <w:r>
        <w:t xml:space="preserve">        :rtype: int</w:t>
        <w:br/>
      </w:r>
    </w:p>
    <w:p>
      <w:r>
        <w:t xml:space="preserve">        """</w:t>
        <w:br/>
      </w:r>
    </w:p>
    <w:p>
      <w:r>
        <w:t xml:space="preserve">        missing_type = 3</w:t>
        <w:br/>
      </w:r>
    </w:p>
    <w:p>
      <w:r>
        <w:t xml:space="preserve">        if any('a' &lt;= c &lt;= 'z' for c in s): missing_type -= 1</w:t>
        <w:br/>
      </w:r>
    </w:p>
    <w:p>
      <w:r>
        <w:t xml:space="preserve">        if any('A' &lt;= c &lt;= 'Z' for c in s): missing_type -= 1</w:t>
        <w:br/>
      </w:r>
    </w:p>
    <w:p>
      <w:r>
        <w:t xml:space="preserve">        if any(c.isdigit() for c in s): missing_type -= 1</w:t>
        <w:br/>
      </w:r>
    </w:p>
    <w:p>
      <w:r>
        <w:br/>
      </w:r>
    </w:p>
    <w:p>
      <w:r>
        <w:t xml:space="preserve">        change = 0</w:t>
        <w:br/>
      </w:r>
    </w:p>
    <w:p>
      <w:r>
        <w:t xml:space="preserve">        one = two = 0</w:t>
        <w:br/>
      </w:r>
    </w:p>
    <w:p>
      <w:r>
        <w:t xml:space="preserve">        p = 2</w:t>
        <w:br/>
      </w:r>
    </w:p>
    <w:p>
      <w:r>
        <w:t xml:space="preserve">        while p &lt; len(s):</w:t>
        <w:br/>
      </w:r>
    </w:p>
    <w:p>
      <w:r>
        <w:t xml:space="preserve">            if s[p] == s[p-1] == s[p-2]:</w:t>
        <w:br/>
      </w:r>
    </w:p>
    <w:p>
      <w:r>
        <w:t xml:space="preserve">                length = 2</w:t>
        <w:br/>
      </w:r>
    </w:p>
    <w:p>
      <w:r>
        <w:t xml:space="preserve">                while p &lt; len(s) and s[p] == s[p-1]:</w:t>
        <w:br/>
      </w:r>
    </w:p>
    <w:p>
      <w:r>
        <w:t xml:space="preserve">                    length += 1</w:t>
        <w:br/>
      </w:r>
    </w:p>
    <w:p>
      <w:r>
        <w:t xml:space="preserve">                    p += 1</w:t>
        <w:br/>
      </w:r>
    </w:p>
    <w:p>
      <w:r>
        <w:t xml:space="preserve">                    </w:t>
        <w:br/>
      </w:r>
    </w:p>
    <w:p>
      <w:r>
        <w:t xml:space="preserve">                change += length / 3</w:t>
        <w:br/>
      </w:r>
    </w:p>
    <w:p>
      <w:r>
        <w:t xml:space="preserve">                if length % 3 == 0: one += 1</w:t>
        <w:br/>
      </w:r>
    </w:p>
    <w:p>
      <w:r>
        <w:t xml:space="preserve">                elif length % 3 == 1: two += 1</w:t>
        <w:br/>
      </w:r>
    </w:p>
    <w:p>
      <w:r>
        <w:t xml:space="preserve">            else:</w:t>
        <w:br/>
      </w:r>
    </w:p>
    <w:p>
      <w:r>
        <w:t xml:space="preserve">                p += 1</w:t>
        <w:br/>
      </w:r>
    </w:p>
    <w:p>
      <w:r>
        <w:t xml:space="preserve">        </w:t>
        <w:br/>
      </w:r>
    </w:p>
    <w:p>
      <w:r>
        <w:t xml:space="preserve">        if len(s) &lt; 6:</w:t>
        <w:br/>
      </w:r>
    </w:p>
    <w:p>
      <w:r>
        <w:t xml:space="preserve">            return max(missing_type, 6 - len(s))</w:t>
        <w:br/>
      </w:r>
    </w:p>
    <w:p>
      <w:r>
        <w:t xml:space="preserve">        elif len(s) &lt;= 20:</w:t>
        <w:br/>
      </w:r>
    </w:p>
    <w:p>
      <w:r>
        <w:t xml:space="preserve">            return max(missing_type, change)</w:t>
        <w:br/>
      </w:r>
    </w:p>
    <w:p>
      <w:r>
        <w:t xml:space="preserve">        else:</w:t>
        <w:br/>
      </w:r>
    </w:p>
    <w:p>
      <w:r>
        <w:t xml:space="preserve">            delete = len(s) - 20</w:t>
        <w:br/>
      </w:r>
    </w:p>
    <w:p>
      <w:r>
        <w:t xml:space="preserve">            </w:t>
        <w:br/>
      </w:r>
    </w:p>
    <w:p>
      <w:r>
        <w:t xml:space="preserve">            change -= min(delete, one)</w:t>
        <w:br/>
      </w:r>
    </w:p>
    <w:p>
      <w:r>
        <w:t xml:space="preserve">            change -= min(max(delete - one, 0), two * 2) / 2</w:t>
        <w:br/>
      </w:r>
    </w:p>
    <w:p>
      <w:r>
        <w:t xml:space="preserve">            change -= max(delete - one - 2 * two, 0) / 3</w:t>
        <w:br/>
      </w:r>
    </w:p>
    <w:p>
      <w:r>
        <w:t xml:space="preserve">                </w:t>
        <w:br/>
      </w:r>
    </w:p>
    <w:p>
      <w:r>
        <w:t xml:space="preserve">            return delete + max(missing_type, change)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C++ 0ms O(n) 35 lines solution with detailed explanation </w:t>
        <w:br/>
      </w:r>
    </w:p>
    <w:p>
      <w:r>
        <w:t>s.length() &lt; 6</w:t>
        <w:br/>
      </w:r>
    </w:p>
    <w:p>
      <w:r>
        <w:br/>
      </w:r>
    </w:p>
    <w:p>
      <w:r>
        <w:t>421,Maximum XOR of Two Numbers in an Array***:</w:t>
        <w:br/>
      </w:r>
    </w:p>
    <w:p>
      <w:r>
        <w:rPr>
          <w:b/>
        </w:rPr>
        <w:t>Python_solution:</w:t>
        <w:br/>
      </w:r>
    </w:p>
    <w:p>
      <w:r>
        <w:t xml:space="preserve">Python 6 lines, bit by bit </w:t>
        <w:br/>
      </w:r>
    </w:p>
    <w:p>
      <w:r>
        <w:t>def findMaximumXOR(self, nums):</w:t>
        <w:br/>
      </w:r>
    </w:p>
    <w:p>
      <w:r>
        <w:t xml:space="preserve">    answer = 0</w:t>
        <w:br/>
      </w:r>
    </w:p>
    <w:p>
      <w:r>
        <w:t xml:space="preserve">    for i in range(32)[::-1]:</w:t>
        <w:br/>
      </w:r>
    </w:p>
    <w:p>
      <w:r>
        <w:t xml:space="preserve">        answer &lt;&lt;= 1</w:t>
        <w:br/>
      </w:r>
    </w:p>
    <w:p>
      <w:r>
        <w:t xml:space="preserve">        prefixes = {num &gt;&gt; i for num in nums}</w:t>
        <w:br/>
      </w:r>
    </w:p>
    <w:p>
      <w:r>
        <w:t xml:space="preserve">        answer += any(answer^1 ^ p in prefixes for p in prefixes)</w:t>
        <w:br/>
      </w:r>
    </w:p>
    <w:p>
      <w:r>
        <w:t xml:space="preserve">    return answer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Java O(n) solution using bit manipulation and HashMap </w:t>
        <w:br/>
      </w:r>
    </w:p>
    <w:p>
      <w:r>
        <w:t>public class Solution {</w:t>
        <w:br/>
      </w:r>
    </w:p>
    <w:p>
      <w:r>
        <w:t xml:space="preserve">    public int findMaximumXOR(int[] nums) {</w:t>
        <w:br/>
      </w:r>
    </w:p>
    <w:p>
      <w:r>
        <w:t xml:space="preserve">        int max = 0, mask = 0;</w:t>
        <w:br/>
      </w:r>
    </w:p>
    <w:p>
      <w:r>
        <w:t xml:space="preserve">        for(int i = 31; i &gt;= 0; i--){</w:t>
        <w:br/>
      </w:r>
    </w:p>
    <w:p>
      <w:r>
        <w:t xml:space="preserve">            mask = mask | (1 &lt;&lt; i);</w:t>
        <w:br/>
      </w:r>
    </w:p>
    <w:p>
      <w:r>
        <w:t xml:space="preserve">            Set&lt;Integer&gt; set = new HashSet&lt;&gt;();</w:t>
        <w:br/>
      </w:r>
    </w:p>
    <w:p>
      <w:r>
        <w:t xml:space="preserve">            for(int num : nums){</w:t>
        <w:br/>
      </w:r>
    </w:p>
    <w:p>
      <w:r>
        <w:t xml:space="preserve">                set.add(num &amp; mask);</w:t>
        <w:br/>
      </w:r>
    </w:p>
    <w:p>
      <w:r>
        <w:t xml:space="preserve">            }</w:t>
        <w:br/>
      </w:r>
    </w:p>
    <w:p>
      <w:r>
        <w:t xml:space="preserve">            int tmp = max | (1 &lt;&lt; i);</w:t>
        <w:br/>
      </w:r>
    </w:p>
    <w:p>
      <w:r>
        <w:t xml:space="preserve">            for(int prefix : set){</w:t>
        <w:br/>
      </w:r>
    </w:p>
    <w:p>
      <w:r>
        <w:t xml:space="preserve">                if(set.contains(tmp ^ prefix)) {</w:t>
        <w:br/>
      </w:r>
    </w:p>
    <w:p>
      <w:r>
        <w:t xml:space="preserve">                    max = tmp;</w:t>
        <w:br/>
      </w:r>
    </w:p>
    <w:p>
      <w:r>
        <w:t xml:space="preserve">                    break;</w:t>
        <w:br/>
      </w:r>
    </w:p>
    <w:p>
      <w:r>
        <w:t xml:space="preserve">                }</w:t>
        <w:br/>
      </w:r>
    </w:p>
    <w:p>
      <w:r>
        <w:t xml:space="preserve">            }</w:t>
        <w:br/>
      </w:r>
    </w:p>
    <w:p>
      <w:r>
        <w:t xml:space="preserve">        }</w:t>
        <w:br/>
      </w:r>
    </w:p>
    <w:p>
      <w:r>
        <w:t xml:space="preserve">        return max;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423,Reconstruct Original Digits from English***:</w:t>
        <w:br/>
      </w:r>
    </w:p>
    <w:p>
      <w:r>
        <w:rPr>
          <w:b/>
        </w:rPr>
        <w:t>Python_solution:</w:t>
        <w:br/>
      </w:r>
    </w:p>
    <w:p>
      <w:r>
        <w:t xml:space="preserve">python: solve valid equation problem </w:t>
        <w:br/>
      </w:r>
    </w:p>
    <w:p>
      <w:r>
        <w:t>class Solution(object):</w:t>
        <w:br/>
      </w:r>
    </w:p>
    <w:p>
      <w:r>
        <w:t xml:space="preserve">    def originalDigits(self, s):</w:t>
        <w:br/>
      </w:r>
    </w:p>
    <w:p>
      <w:r>
        <w:t xml:space="preserve">        """</w:t>
        <w:br/>
      </w:r>
    </w:p>
    <w:p>
      <w:r>
        <w:t xml:space="preserve">        :type s: str</w:t>
        <w:br/>
      </w:r>
    </w:p>
    <w:p>
      <w:r>
        <w:t xml:space="preserve">        :rtype: str</w:t>
        <w:br/>
      </w:r>
    </w:p>
    <w:p>
      <w:r>
        <w:t xml:space="preserve">        """</w:t>
        <w:br/>
      </w:r>
    </w:p>
    <w:p>
      <w:r>
        <w:t xml:space="preserve">        dic = {}</w:t>
        <w:br/>
      </w:r>
    </w:p>
    <w:p>
      <w:r>
        <w:t xml:space="preserve">        for ch in s:</w:t>
        <w:br/>
      </w:r>
    </w:p>
    <w:p>
      <w:r>
        <w:t xml:space="preserve">            dic[ch] = dic.get(ch, 0) + 1</w:t>
        <w:br/>
      </w:r>
    </w:p>
    <w:p>
      <w:r>
        <w:t xml:space="preserve">        ret = []</w:t>
        <w:br/>
      </w:r>
    </w:p>
    <w:p>
      <w:r>
        <w:t xml:space="preserve">        ret.extend( ['0'] * dic.get('z', 0) )</w:t>
        <w:br/>
      </w:r>
    </w:p>
    <w:p>
      <w:r>
        <w:t xml:space="preserve">        ret.extend( ['1'] * (dic.get('o', 0)-dic.get('z', 0)-dic.get('w', 0)-dic.get('u', 0)) )</w:t>
        <w:br/>
      </w:r>
    </w:p>
    <w:p>
      <w:r>
        <w:t xml:space="preserve">        ret.extend( ['2'] * dic.get('w', 0) )</w:t>
        <w:br/>
      </w:r>
    </w:p>
    <w:p>
      <w:r>
        <w:t xml:space="preserve">        ret.extend( ['3'] * (dic.get('h', 0)-dic.get('g', 0)) )</w:t>
        <w:br/>
      </w:r>
    </w:p>
    <w:p>
      <w:r>
        <w:t xml:space="preserve">        ret.extend( ['4'] * dic.get('u', 0) )</w:t>
        <w:br/>
      </w:r>
    </w:p>
    <w:p>
      <w:r>
        <w:t xml:space="preserve">        ret.extend( ['5'] * (dic.get('f', 0)-dic.get('u', 0)) )</w:t>
        <w:br/>
      </w:r>
    </w:p>
    <w:p>
      <w:r>
        <w:t xml:space="preserve">        ret.extend( ['6'] * dic.get('x', 0) )</w:t>
        <w:br/>
      </w:r>
    </w:p>
    <w:p>
      <w:r>
        <w:t xml:space="preserve">        ret.extend( ['7'] * (dic.get('s', 0)-dic.get('x', 0)) )</w:t>
        <w:br/>
      </w:r>
    </w:p>
    <w:p>
      <w:r>
        <w:t xml:space="preserve">        ret.extend( ['8'] * dic.get('g', 0) )</w:t>
        <w:br/>
      </w:r>
    </w:p>
    <w:p>
      <w:r>
        <w:t xml:space="preserve">        ret.extend( ['9'] * (dic.get('i', 0)-dic.get('g', 0)-dic.get('x', 0)-dic.get('f', 0)+dic.get('u', 0) ) )</w:t>
        <w:br/>
      </w:r>
    </w:p>
    <w:p>
      <w:r>
        <w:t xml:space="preserve">        return ''.join( ret )</w:t>
        <w:br/>
      </w:r>
    </w:p>
    <w:p>
      <w:r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one pass O(n) JAVA Solution, Simple and Clear </w:t>
        <w:br/>
      </w:r>
    </w:p>
    <w:p>
      <w:r>
        <w:t>public String originalDigits(String s) {</w:t>
        <w:br/>
      </w:r>
    </w:p>
    <w:p>
      <w:r>
        <w:t xml:space="preserve">    int[] count = new int[10];</w:t>
        <w:br/>
      </w:r>
    </w:p>
    <w:p>
      <w:r>
        <w:t xml:space="preserve">    for (int i = 0; i &lt; s.length(); i++){</w:t>
        <w:br/>
      </w:r>
    </w:p>
    <w:p>
      <w:r>
        <w:t xml:space="preserve">        char c = s.charAt(i);</w:t>
        <w:br/>
      </w:r>
    </w:p>
    <w:p>
      <w:r>
        <w:t xml:space="preserve">        if (c == 'z') count[0]++;</w:t>
        <w:br/>
      </w:r>
    </w:p>
    <w:p>
      <w:r>
        <w:t xml:space="preserve">        if (c == 'w') count[2]++;</w:t>
        <w:br/>
      </w:r>
    </w:p>
    <w:p>
      <w:r>
        <w:t xml:space="preserve">        if (c == 'x') count[6]++;</w:t>
        <w:br/>
      </w:r>
    </w:p>
    <w:p>
      <w:r>
        <w:t xml:space="preserve">        if (c == 's') count[7]++; //7-6</w:t>
        <w:br/>
      </w:r>
    </w:p>
    <w:p>
      <w:r>
        <w:t xml:space="preserve">        if (c == 'g') count[8]++;</w:t>
        <w:br/>
      </w:r>
    </w:p>
    <w:p>
      <w:r>
        <w:t xml:space="preserve">        if (c == 'u') count[4]++; </w:t>
        <w:br/>
      </w:r>
    </w:p>
    <w:p>
      <w:r>
        <w:t xml:space="preserve">        if (c == 'f') count[5]++; //5-4</w:t>
        <w:br/>
      </w:r>
    </w:p>
    <w:p>
      <w:r>
        <w:t xml:space="preserve">        if (c == 'h') count[3]++; //3-8</w:t>
        <w:br/>
      </w:r>
    </w:p>
    <w:p>
      <w:r>
        <w:t xml:space="preserve">        if (c == 'i') count[9]++; //9-8-5-6</w:t>
        <w:br/>
      </w:r>
    </w:p>
    <w:p>
      <w:r>
        <w:t xml:space="preserve">        if (c == 'o') count[1]++; //1-0-2-4</w:t>
        <w:br/>
      </w:r>
    </w:p>
    <w:p>
      <w:r>
        <w:t xml:space="preserve">    }</w:t>
        <w:br/>
      </w:r>
    </w:p>
    <w:p>
      <w:r>
        <w:t xml:space="preserve">    count[7] -= count[6];</w:t>
        <w:br/>
      </w:r>
    </w:p>
    <w:p>
      <w:r>
        <w:t xml:space="preserve">    count[5] -= count[4];</w:t>
        <w:br/>
      </w:r>
    </w:p>
    <w:p>
      <w:r>
        <w:t xml:space="preserve">    count[3] -= count[8];</w:t>
        <w:br/>
      </w:r>
    </w:p>
    <w:p>
      <w:r>
        <w:t xml:space="preserve">    count[9] = count[9] - count[8] - count[5] - count[6];</w:t>
        <w:br/>
      </w:r>
    </w:p>
    <w:p>
      <w:r>
        <w:t xml:space="preserve">    count[1] = count[1] - count[0] - count[2] - count[4];</w:t>
        <w:br/>
      </w:r>
    </w:p>
    <w:p>
      <w:r>
        <w:t xml:space="preserve">    StringBuilder sb = new StringBuilder();</w:t>
        <w:br/>
      </w:r>
    </w:p>
    <w:p>
      <w:r>
        <w:t xml:space="preserve">    for (int i = 0; i &lt;= 9; i++){</w:t>
        <w:br/>
      </w:r>
    </w:p>
    <w:p>
      <w:r>
        <w:t xml:space="preserve">        for (int j = 0; j &lt; count[i]; j++){</w:t>
        <w:br/>
      </w:r>
    </w:p>
    <w:p>
      <w:r>
        <w:t xml:space="preserve">            sb.append(i);</w:t>
        <w:br/>
      </w:r>
    </w:p>
    <w:p>
      <w:r>
        <w:t xml:space="preserve">        }</w:t>
        <w:br/>
      </w:r>
    </w:p>
    <w:p>
      <w:r>
        <w:t xml:space="preserve">    }</w:t>
        <w:br/>
      </w:r>
    </w:p>
    <w:p>
      <w:r>
        <w:t xml:space="preserve">    return sb.toString();</w:t>
        <w:br/>
      </w:r>
    </w:p>
    <w:p>
      <w:r>
        <w:t>}</w:t>
        <w:br/>
      </w:r>
    </w:p>
    <w:p>
      <w:r>
        <w:br/>
      </w:r>
    </w:p>
    <w:p>
      <w:r>
        <w:t>424,Longest Repeating Character Replacement***:</w:t>
        <w:br/>
      </w:r>
    </w:p>
    <w:p>
      <w:r>
        <w:rPr>
          <w:b/>
        </w:rPr>
        <w:t>Python_solution:</w:t>
        <w:br/>
      </w:r>
    </w:p>
    <w:p>
      <w:r>
        <w:t xml:space="preserve">Consise Python sliding window </w:t>
        <w:br/>
      </w:r>
    </w:p>
    <w:p>
      <w:r>
        <w:t>def characterReplacement(self, s, k):</w:t>
        <w:br/>
      </w:r>
    </w:p>
    <w:p>
      <w:r>
        <w:t xml:space="preserve">    res = lo = hi = 0</w:t>
        <w:br/>
      </w:r>
    </w:p>
    <w:p>
      <w:r>
        <w:t xml:space="preserve">    counts = collections.Counter()</w:t>
        <w:br/>
      </w:r>
    </w:p>
    <w:p>
      <w:r>
        <w:t xml:space="preserve">    for hi in range(1, len(s)+1):</w:t>
        <w:br/>
      </w:r>
    </w:p>
    <w:p>
      <w:r>
        <w:t xml:space="preserve">        counts[s[hi-1]] += 1</w:t>
        <w:br/>
      </w:r>
    </w:p>
    <w:p>
      <w:r>
        <w:t xml:space="preserve">        max_char_n = counts.most_common(1)[0][1]</w:t>
        <w:br/>
      </w:r>
    </w:p>
    <w:p>
      <w:r>
        <w:t xml:space="preserve">        if hi - lo - max_char_n &gt; k:</w:t>
        <w:br/>
      </w:r>
    </w:p>
    <w:p>
      <w:r>
        <w:t xml:space="preserve">            counts[s[lo]] -= 1</w:t>
        <w:br/>
      </w:r>
    </w:p>
    <w:p>
      <w:r>
        <w:t xml:space="preserve">            lo += 1</w:t>
        <w:br/>
      </w:r>
    </w:p>
    <w:p>
      <w:r>
        <w:t xml:space="preserve">    return hi - lo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Java 12 lines O(n) sliding window solution with explanation </w:t>
        <w:br/>
      </w:r>
    </w:p>
    <w:p>
      <w:r>
        <w:t xml:space="preserve">    public int characterReplacement(String s, int k) {</w:t>
        <w:br/>
      </w:r>
    </w:p>
    <w:p>
      <w:r>
        <w:t xml:space="preserve">        int len = s.length();</w:t>
        <w:br/>
      </w:r>
    </w:p>
    <w:p>
      <w:r>
        <w:t xml:space="preserve">        int[] count = new int[26];</w:t>
        <w:br/>
      </w:r>
    </w:p>
    <w:p>
      <w:r>
        <w:t xml:space="preserve">        int start = 0, maxCount = 0, maxLength = 0;</w:t>
        <w:br/>
      </w:r>
    </w:p>
    <w:p>
      <w:r>
        <w:t xml:space="preserve">        for (int end = 0; end &lt; len; end++) {</w:t>
        <w:br/>
      </w:r>
    </w:p>
    <w:p>
      <w:r>
        <w:t xml:space="preserve">            maxCount = Math.max(maxCount, ++count[s.charAt(end) - 'A']);</w:t>
        <w:br/>
      </w:r>
    </w:p>
    <w:p>
      <w:r>
        <w:t xml:space="preserve">            while (end - start + 1 - maxCount &gt; k) {</w:t>
        <w:br/>
      </w:r>
    </w:p>
    <w:p>
      <w:r>
        <w:t xml:space="preserve">                count[s.charAt(start) - 'A']--;</w:t>
        <w:br/>
      </w:r>
    </w:p>
    <w:p>
      <w:r>
        <w:t xml:space="preserve">                start++;</w:t>
        <w:br/>
      </w:r>
    </w:p>
    <w:p>
      <w:r>
        <w:t xml:space="preserve">            }</w:t>
        <w:br/>
      </w:r>
    </w:p>
    <w:p>
      <w:r>
        <w:t xml:space="preserve">            maxLength = Math.max(maxLength, end - start + 1);</w:t>
        <w:br/>
      </w:r>
    </w:p>
    <w:p>
      <w:r>
        <w:t xml:space="preserve">        }</w:t>
        <w:br/>
      </w:r>
    </w:p>
    <w:p>
      <w:r>
        <w:t xml:space="preserve">        return maxLength;</w:t>
        <w:br/>
      </w:r>
    </w:p>
    <w:p>
      <w:r>
        <w:t xml:space="preserve">    }</w:t>
        <w:br/>
      </w:r>
    </w:p>
    <w:p>
      <w:r>
        <w:br/>
      </w:r>
    </w:p>
    <w:p>
      <w:r>
        <w:br/>
      </w:r>
    </w:p>
    <w:p>
      <w:r>
        <w:t>426,All O`one Data Structure***:</w:t>
        <w:br/>
      </w:r>
    </w:p>
    <w:p>
      <w:r>
        <w:rPr>
          <w:b/>
        </w:rPr>
        <w:t>Python_solution:</w:t>
        <w:br/>
      </w:r>
    </w:p>
    <w:p>
      <w:r>
        <w:t xml:space="preserve">Accepted Java and Python solution </w:t>
        <w:br/>
      </w:r>
    </w:p>
    <w:p>
      <w:r>
        <w:t>public class AllOne {</w:t>
        <w:br/>
      </w:r>
    </w:p>
    <w:p>
      <w:r>
        <w:t xml:space="preserve">    Node head;</w:t>
        <w:br/>
      </w:r>
    </w:p>
    <w:p>
      <w:r>
        <w:t xml:space="preserve">    Node tail;</w:t>
        <w:br/>
      </w:r>
    </w:p>
    <w:p>
      <w:r>
        <w:t xml:space="preserve">    </w:t>
        <w:br/>
      </w:r>
    </w:p>
    <w:p>
      <w:r>
        <w:t xml:space="preserve">    Map&lt;String, Integer&gt; keyCountMap;</w:t>
        <w:br/>
      </w:r>
    </w:p>
    <w:p>
      <w:r>
        <w:t xml:space="preserve">    Map&lt;Integer, Node&gt; countNodeMap;</w:t>
        <w:br/>
      </w:r>
    </w:p>
    <w:p>
      <w:r>
        <w:t xml:space="preserve">    Map&lt;Integer, Set&lt;String&gt;&gt; countKeyMap;</w:t>
        <w:br/>
      </w:r>
    </w:p>
    <w:p>
      <w:r>
        <w:t xml:space="preserve">    </w:t>
        <w:br/>
      </w:r>
    </w:p>
    <w:p>
      <w:r>
        <w:t xml:space="preserve">    class Node {</w:t>
        <w:br/>
      </w:r>
    </w:p>
    <w:p>
      <w:r>
        <w:t xml:space="preserve">        int count;</w:t>
        <w:br/>
      </w:r>
    </w:p>
    <w:p>
      <w:r>
        <w:t xml:space="preserve">        Node prev;</w:t>
        <w:br/>
      </w:r>
    </w:p>
    <w:p>
      <w:r>
        <w:t xml:space="preserve">        Node next;</w:t>
        <w:br/>
      </w:r>
    </w:p>
    <w:p>
      <w:r>
        <w:t xml:space="preserve">        </w:t>
        <w:br/>
      </w:r>
    </w:p>
    <w:p>
      <w:r>
        <w:t xml:space="preserve">        public Node(int cnt) {</w:t>
        <w:br/>
      </w:r>
    </w:p>
    <w:p>
      <w:r>
        <w:t xml:space="preserve">            count = cnt;</w:t>
        <w:br/>
      </w:r>
    </w:p>
    <w:p>
      <w:r>
        <w:t xml:space="preserve">            prev = null;</w:t>
        <w:br/>
      </w:r>
    </w:p>
    <w:p>
      <w:r>
        <w:t xml:space="preserve">            next = null;</w:t>
        <w:br/>
      </w:r>
    </w:p>
    <w:p>
      <w:r>
        <w:t xml:space="preserve">        }</w:t>
        <w:br/>
      </w:r>
    </w:p>
    <w:p>
      <w:r>
        <w:t xml:space="preserve">    }</w:t>
        <w:br/>
      </w:r>
    </w:p>
    <w:p>
      <w:r>
        <w:t xml:space="preserve">    /** Initialize your data structure here. */</w:t>
        <w:br/>
      </w:r>
    </w:p>
    <w:p>
      <w:r>
        <w:t xml:space="preserve">    public AllOne() {</w:t>
        <w:br/>
      </w:r>
    </w:p>
    <w:p>
      <w:r>
        <w:t xml:space="preserve">        head = new Node(0);</w:t>
        <w:br/>
      </w:r>
    </w:p>
    <w:p>
      <w:r>
        <w:t xml:space="preserve">        tail = new Node(Integer.MAX_VALUE);</w:t>
        <w:br/>
      </w:r>
    </w:p>
    <w:p>
      <w:r>
        <w:t xml:space="preserve">        head.next = tail;</w:t>
        <w:br/>
      </w:r>
    </w:p>
    <w:p>
      <w:r>
        <w:t xml:space="preserve">        tail.prev = head;</w:t>
        <w:br/>
      </w:r>
    </w:p>
    <w:p>
      <w:r>
        <w:t xml:space="preserve">        </w:t>
        <w:br/>
      </w:r>
    </w:p>
    <w:p>
      <w:r>
        <w:t xml:space="preserve">        keyCountMap = new HashMap&lt;&gt;();</w:t>
        <w:br/>
      </w:r>
    </w:p>
    <w:p>
      <w:r>
        <w:t xml:space="preserve">        countNodeMap = new HashMap&lt;&gt;();</w:t>
        <w:br/>
      </w:r>
    </w:p>
    <w:p>
      <w:r>
        <w:t xml:space="preserve">        countKeyMap = new HashMap&lt;&gt;();</w:t>
        <w:br/>
      </w:r>
    </w:p>
    <w:p>
      <w:r>
        <w:t xml:space="preserve">        </w:t>
        <w:br/>
      </w:r>
    </w:p>
    <w:p>
      <w:r>
        <w:t xml:space="preserve">        countNodeMap.put(0, head);</w:t>
        <w:br/>
      </w:r>
    </w:p>
    <w:p>
      <w:r>
        <w:t xml:space="preserve">        countNodeMap.put(Integer.MAX_VALUE, tail);</w:t>
        <w:br/>
      </w:r>
    </w:p>
    <w:p>
      <w:r>
        <w:t xml:space="preserve">    }</w:t>
        <w:br/>
      </w:r>
    </w:p>
    <w:p>
      <w:r>
        <w:t xml:space="preserve">    </w:t>
        <w:br/>
      </w:r>
    </w:p>
    <w:p>
      <w:r>
        <w:t xml:space="preserve">    /** Inserts a new key &lt;Key&gt; with value 1. Or increments an existing key by 1. */</w:t>
        <w:br/>
      </w:r>
    </w:p>
    <w:p>
      <w:r>
        <w:t xml:space="preserve">    public void inc(String key) {</w:t>
        <w:br/>
      </w:r>
    </w:p>
    <w:p>
      <w:r>
        <w:t xml:space="preserve">        if (!keyCountMap.containsKey(key)) {</w:t>
        <w:br/>
      </w:r>
    </w:p>
    <w:p>
      <w:r>
        <w:t xml:space="preserve">            keyCountMap.put(key, 0);</w:t>
        <w:br/>
      </w:r>
    </w:p>
    <w:p>
      <w:r>
        <w:t xml:space="preserve">        }</w:t>
        <w:br/>
      </w:r>
    </w:p>
    <w:p>
      <w:r>
        <w:t xml:space="preserve">        </w:t>
        <w:br/>
      </w:r>
    </w:p>
    <w:p>
      <w:r>
        <w:t xml:space="preserve">        int preCount = keyCountMap.get(key);</w:t>
        <w:br/>
      </w:r>
    </w:p>
    <w:p>
      <w:r>
        <w:t xml:space="preserve">        Node preNode = countNodeMap.get(preCount);</w:t>
        <w:br/>
      </w:r>
    </w:p>
    <w:p>
      <w:r>
        <w:t xml:space="preserve">        </w:t>
        <w:br/>
      </w:r>
    </w:p>
    <w:p>
      <w:r>
        <w:t xml:space="preserve">        keyCountMap.put(key, preCount + 1);</w:t>
        <w:br/>
      </w:r>
    </w:p>
    <w:p>
      <w:r>
        <w:t xml:space="preserve">        int newCount = keyCountMap.get(key);</w:t>
        <w:br/>
      </w:r>
    </w:p>
    <w:p>
      <w:r>
        <w:t xml:space="preserve">        </w:t>
        <w:br/>
      </w:r>
    </w:p>
    <w:p>
      <w:r>
        <w:t xml:space="preserve">        //insert</w:t>
        <w:br/>
      </w:r>
    </w:p>
    <w:p>
      <w:r>
        <w:t xml:space="preserve">        //new count is created</w:t>
        <w:br/>
      </w:r>
    </w:p>
    <w:p>
      <w:r>
        <w:t xml:space="preserve">        if (newCount != preNode.next.count) {</w:t>
        <w:br/>
      </w:r>
    </w:p>
    <w:p>
      <w:r>
        <w:t xml:space="preserve">            Node newNode = new Node(newCount);</w:t>
        <w:br/>
      </w:r>
    </w:p>
    <w:p>
      <w:r>
        <w:t xml:space="preserve">            insert(preNode, newNode);</w:t>
        <w:br/>
      </w:r>
    </w:p>
    <w:p>
      <w:r>
        <w:t xml:space="preserve">            </w:t>
        <w:br/>
      </w:r>
    </w:p>
    <w:p>
      <w:r>
        <w:t xml:space="preserve">            countKeyMap.put(newCount, new HashSet&lt;String&gt;());</w:t>
        <w:br/>
      </w:r>
    </w:p>
    <w:p>
      <w:r>
        <w:t xml:space="preserve">            countNodeMap.put(newCount, newNode);</w:t>
        <w:br/>
      </w:r>
    </w:p>
    <w:p>
      <w:r>
        <w:t xml:space="preserve">        }</w:t>
        <w:br/>
      </w:r>
    </w:p>
    <w:p>
      <w:r>
        <w:t xml:space="preserve">        countKeyMap.get(newCount).add(key);</w:t>
        <w:br/>
      </w:r>
    </w:p>
    <w:p>
      <w:r>
        <w:t xml:space="preserve">        </w:t>
        <w:br/>
      </w:r>
    </w:p>
    <w:p>
      <w:r>
        <w:t xml:space="preserve">        //delete old</w:t>
        <w:br/>
      </w:r>
    </w:p>
    <w:p>
      <w:r>
        <w:t xml:space="preserve">        if (preCount &gt; 0) {</w:t>
        <w:br/>
      </w:r>
    </w:p>
    <w:p>
      <w:r>
        <w:t xml:space="preserve">            Set&lt;String&gt; oldSet = countKeyMap.get(preCount);</w:t>
        <w:br/>
      </w:r>
    </w:p>
    <w:p>
      <w:r>
        <w:t xml:space="preserve">            oldSet.remove(key);</w:t>
        <w:br/>
      </w:r>
    </w:p>
    <w:p>
      <w:r>
        <w:t xml:space="preserve">            if (oldSet.isEmpty()) {</w:t>
        <w:br/>
      </w:r>
    </w:p>
    <w:p>
      <w:r>
        <w:t xml:space="preserve">                delete(preNode);</w:t>
        <w:br/>
      </w:r>
    </w:p>
    <w:p>
      <w:r>
        <w:t xml:space="preserve">                countKeyMap.remove(preCount);</w:t>
        <w:br/>
      </w:r>
    </w:p>
    <w:p>
      <w:r>
        <w:t xml:space="preserve">                countNodeMap.remove(preCount);</w:t>
        <w:br/>
      </w:r>
    </w:p>
    <w:p>
      <w:r>
        <w:t xml:space="preserve">            }            </w:t>
        <w:br/>
      </w:r>
    </w:p>
    <w:p>
      <w:r>
        <w:t xml:space="preserve">        }</w:t>
        <w:br/>
      </w:r>
    </w:p>
    <w:p>
      <w:r>
        <w:br/>
      </w:r>
    </w:p>
    <w:p>
      <w:r>
        <w:t xml:space="preserve">    }</w:t>
        <w:br/>
      </w:r>
    </w:p>
    <w:p>
      <w:r>
        <w:t xml:space="preserve">    </w:t>
        <w:br/>
      </w:r>
    </w:p>
    <w:p>
      <w:r>
        <w:t xml:space="preserve">    /** Decrements an existing key by 1. If Key's value is 1, remove it from the data structure. */</w:t>
        <w:br/>
      </w:r>
    </w:p>
    <w:p>
      <w:r>
        <w:t xml:space="preserve">    public void dec(String key) {</w:t>
        <w:br/>
      </w:r>
    </w:p>
    <w:p>
      <w:r>
        <w:t xml:space="preserve">        if (!keyCountMap.containsKey(key)) return;</w:t>
        <w:br/>
      </w:r>
    </w:p>
    <w:p>
      <w:r>
        <w:t xml:space="preserve">        </w:t>
        <w:br/>
      </w:r>
    </w:p>
    <w:p>
      <w:r>
        <w:t xml:space="preserve">        int preCount = keyCountMap.get(key);</w:t>
        <w:br/>
      </w:r>
    </w:p>
    <w:p>
      <w:r>
        <w:t xml:space="preserve">        Node preNode = countNodeMap.get(preCount);</w:t>
        <w:br/>
      </w:r>
    </w:p>
    <w:p>
      <w:r>
        <w:t xml:space="preserve">        </w:t>
        <w:br/>
      </w:r>
    </w:p>
    <w:p>
      <w:r>
        <w:t xml:space="preserve">        keyCountMap.put(key, preCount - 1);</w:t>
        <w:br/>
      </w:r>
    </w:p>
    <w:p>
      <w:r>
        <w:t xml:space="preserve">        int newCount = keyCountMap.get(key);</w:t>
        <w:br/>
      </w:r>
    </w:p>
    <w:p>
      <w:r>
        <w:t xml:space="preserve">        </w:t>
        <w:br/>
      </w:r>
    </w:p>
    <w:p>
      <w:r>
        <w:t xml:space="preserve">        //insert</w:t>
        <w:br/>
      </w:r>
    </w:p>
    <w:p>
      <w:r>
        <w:t xml:space="preserve">        //new count occurs</w:t>
        <w:br/>
      </w:r>
    </w:p>
    <w:p>
      <w:r>
        <w:t xml:space="preserve">        if (newCount != 0) {</w:t>
        <w:br/>
      </w:r>
    </w:p>
    <w:p>
      <w:r>
        <w:t xml:space="preserve">            if (newCount != preNode.prev.count) {</w:t>
        <w:br/>
      </w:r>
    </w:p>
    <w:p>
      <w:r>
        <w:t xml:space="preserve">                Node newNode = new Node(newCount);</w:t>
        <w:br/>
      </w:r>
    </w:p>
    <w:p>
      <w:r>
        <w:t xml:space="preserve">                insert(preNode.prev, newNode);</w:t>
        <w:br/>
      </w:r>
    </w:p>
    <w:p>
      <w:r>
        <w:t xml:space="preserve">                </w:t>
        <w:br/>
      </w:r>
    </w:p>
    <w:p>
      <w:r>
        <w:t xml:space="preserve">                countKeyMap.put(newCount, new HashSet&lt;String&gt;());</w:t>
        <w:br/>
      </w:r>
    </w:p>
    <w:p>
      <w:r>
        <w:t xml:space="preserve">                countNodeMap.put(newCount, newNode);</w:t>
        <w:br/>
      </w:r>
    </w:p>
    <w:p>
      <w:r>
        <w:t xml:space="preserve">            }</w:t>
        <w:br/>
      </w:r>
    </w:p>
    <w:p>
      <w:r>
        <w:t xml:space="preserve">            countKeyMap.get(newCount).add(key);            </w:t>
        <w:br/>
      </w:r>
    </w:p>
    <w:p>
      <w:r>
        <w:t xml:space="preserve">        }</w:t>
        <w:br/>
      </w:r>
    </w:p>
    <w:p>
      <w:r>
        <w:t xml:space="preserve">        else keyCountMap.remove(key);</w:t>
        <w:br/>
      </w:r>
    </w:p>
    <w:p>
      <w:r>
        <w:br/>
      </w:r>
    </w:p>
    <w:p>
      <w:r>
        <w:t xml:space="preserve">        //delete</w:t>
        <w:br/>
      </w:r>
    </w:p>
    <w:p>
      <w:r>
        <w:t xml:space="preserve">        Set&lt;String&gt; oldSet = countKeyMap.get(preCount);</w:t>
        <w:br/>
      </w:r>
    </w:p>
    <w:p>
      <w:r>
        <w:t xml:space="preserve">        oldSet.remove(key);</w:t>
        <w:br/>
      </w:r>
    </w:p>
    <w:p>
      <w:r>
        <w:t xml:space="preserve">        if (oldSet.isEmpty()) {</w:t>
        <w:br/>
      </w:r>
    </w:p>
    <w:p>
      <w:r>
        <w:t xml:space="preserve">            delete(preNode);</w:t>
        <w:br/>
      </w:r>
    </w:p>
    <w:p>
      <w:r>
        <w:t xml:space="preserve">            countKeyMap.remove(preCount);</w:t>
        <w:br/>
      </w:r>
    </w:p>
    <w:p>
      <w:r>
        <w:t xml:space="preserve">            countNodeMap.remove(preCount);</w:t>
        <w:br/>
      </w:r>
    </w:p>
    <w:p>
      <w:r>
        <w:t xml:space="preserve">        }</w:t>
        <w:br/>
      </w:r>
    </w:p>
    <w:p>
      <w:r>
        <w:t xml:space="preserve">    }</w:t>
        <w:br/>
      </w:r>
    </w:p>
    <w:p>
      <w:r>
        <w:t xml:space="preserve">    </w:t>
        <w:br/>
      </w:r>
    </w:p>
    <w:p>
      <w:r>
        <w:t xml:space="preserve">    /** Returns one of the keys with maximal value. */</w:t>
        <w:br/>
      </w:r>
    </w:p>
    <w:p>
      <w:r>
        <w:t xml:space="preserve">    public String getMaxKey() {</w:t>
        <w:br/>
      </w:r>
    </w:p>
    <w:p>
      <w:r>
        <w:t xml:space="preserve">        if (head.next == tail) {</w:t>
        <w:br/>
      </w:r>
    </w:p>
    <w:p>
      <w:r>
        <w:t xml:space="preserve">            System.out.println("head == tail");</w:t>
        <w:br/>
      </w:r>
    </w:p>
    <w:p>
      <w:r>
        <w:t xml:space="preserve">            return "";</w:t>
        <w:br/>
      </w:r>
    </w:p>
    <w:p>
      <w:r>
        <w:t xml:space="preserve">        }</w:t>
        <w:br/>
      </w:r>
    </w:p>
    <w:p>
      <w:r>
        <w:t xml:space="preserve">        Set&lt;String&gt; set = countKeyMap.get(tail.prev.count);</w:t>
        <w:br/>
      </w:r>
    </w:p>
    <w:p>
      <w:r>
        <w:t xml:space="preserve">        return set.iterator().next();</w:t>
        <w:br/>
      </w:r>
    </w:p>
    <w:p>
      <w:r>
        <w:t xml:space="preserve">    }</w:t>
        <w:br/>
      </w:r>
    </w:p>
    <w:p>
      <w:r>
        <w:t xml:space="preserve">    </w:t>
        <w:br/>
      </w:r>
    </w:p>
    <w:p>
      <w:r>
        <w:t xml:space="preserve">    /** Returns one of the keys with Minimal value. */</w:t>
        <w:br/>
      </w:r>
    </w:p>
    <w:p>
      <w:r>
        <w:t xml:space="preserve">    public String getMinKey() {</w:t>
        <w:br/>
      </w:r>
    </w:p>
    <w:p>
      <w:r>
        <w:t xml:space="preserve">        if (head.next == tail) return "";</w:t>
        <w:br/>
      </w:r>
    </w:p>
    <w:p>
      <w:r>
        <w:t xml:space="preserve">        Set&lt;String&gt; set = countKeyMap.get(head.next.count);</w:t>
        <w:br/>
      </w:r>
    </w:p>
    <w:p>
      <w:r>
        <w:t xml:space="preserve">        return set.iterator().next();</w:t>
        <w:br/>
      </w:r>
    </w:p>
    <w:p>
      <w:r>
        <w:t xml:space="preserve">    }</w:t>
        <w:br/>
      </w:r>
    </w:p>
    <w:p>
      <w:r>
        <w:t xml:space="preserve">    </w:t>
        <w:br/>
      </w:r>
    </w:p>
    <w:p>
      <w:r>
        <w:t xml:space="preserve">    public void insert(Node preNode, Node node) {</w:t>
        <w:br/>
      </w:r>
    </w:p>
    <w:p>
      <w:r>
        <w:t xml:space="preserve">        node.next = preNode.next;</w:t>
        <w:br/>
      </w:r>
    </w:p>
    <w:p>
      <w:r>
        <w:t xml:space="preserve">        node.prev = preNode;</w:t>
        <w:br/>
      </w:r>
    </w:p>
    <w:p>
      <w:r>
        <w:t xml:space="preserve">        </w:t>
        <w:br/>
      </w:r>
    </w:p>
    <w:p>
      <w:r>
        <w:t xml:space="preserve">        node.next.prev = node;</w:t>
        <w:br/>
      </w:r>
    </w:p>
    <w:p>
      <w:r>
        <w:t xml:space="preserve">        node.prev.next = node;</w:t>
        <w:br/>
      </w:r>
    </w:p>
    <w:p>
      <w:r>
        <w:t xml:space="preserve">    }</w:t>
        <w:br/>
      </w:r>
    </w:p>
    <w:p>
      <w:r>
        <w:t xml:space="preserve">    </w:t>
        <w:br/>
      </w:r>
    </w:p>
    <w:p>
      <w:r>
        <w:t xml:space="preserve">    public void delete(Node node) {</w:t>
        <w:br/>
      </w:r>
    </w:p>
    <w:p>
      <w:r>
        <w:t xml:space="preserve">        node.next.prev = node.prev;</w:t>
        <w:br/>
      </w:r>
    </w:p>
    <w:p>
      <w:r>
        <w:t xml:space="preserve">        node.prev.next = node.next;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All in O(1), with detailed explantation </w:t>
        <w:br/>
      </w:r>
    </w:p>
    <w:p>
      <w:r>
        <w:t>"A": 4, "B": 4, "C": 2, "D": 1</w:t>
        <w:br/>
      </w:r>
    </w:p>
    <w:p>
      <w:r>
        <w:br/>
      </w:r>
    </w:p>
    <w:p>
      <w:r>
        <w:br/>
      </w:r>
    </w:p>
    <w:p>
      <w:r>
        <w:t>427,Minimum Genetic Mutation***:</w:t>
        <w:br/>
      </w:r>
    </w:p>
    <w:p>
      <w:r>
        <w:rPr>
          <w:b/>
        </w:rPr>
        <w:t>Best_solution:</w:t>
        <w:br/>
      </w:r>
    </w:p>
    <w:p>
      <w:r>
        <w:t xml:space="preserve">Java Solution using BFS </w:t>
        <w:br/>
      </w:r>
    </w:p>
    <w:p>
      <w:r>
        <w:t>public class Solution {</w:t>
        <w:br/>
      </w:r>
    </w:p>
    <w:p>
      <w:r>
        <w:t xml:space="preserve">    public int minMutation(String start, String end, String[] bank) {</w:t>
        <w:br/>
      </w:r>
    </w:p>
    <w:p>
      <w:r>
        <w:t xml:space="preserve">        if(start.equals(end)) return 0;</w:t>
        <w:br/>
      </w:r>
    </w:p>
    <w:p>
      <w:r>
        <w:t xml:space="preserve">        </w:t>
        <w:br/>
      </w:r>
    </w:p>
    <w:p>
      <w:r>
        <w:t xml:space="preserve">        Set&lt;String&gt; bankSet = new HashSet&lt;&gt;();</w:t>
        <w:br/>
      </w:r>
    </w:p>
    <w:p>
      <w:r>
        <w:t xml:space="preserve">        for(String b: bank) bankSet.add(b);</w:t>
        <w:br/>
      </w:r>
    </w:p>
    <w:p>
      <w:r>
        <w:t xml:space="preserve">        </w:t>
        <w:br/>
      </w:r>
    </w:p>
    <w:p>
      <w:r>
        <w:t xml:space="preserve">        char[] charSet = new char[]{'A', 'C', 'G', 'T'};</w:t>
        <w:br/>
      </w:r>
    </w:p>
    <w:p>
      <w:r>
        <w:t xml:space="preserve">        </w:t>
        <w:br/>
      </w:r>
    </w:p>
    <w:p>
      <w:r>
        <w:t xml:space="preserve">        int level = 0;</w:t>
        <w:br/>
      </w:r>
    </w:p>
    <w:p>
      <w:r>
        <w:t xml:space="preserve">        Set&lt;String&gt; visited = new HashSet&lt;&gt;();</w:t>
        <w:br/>
      </w:r>
    </w:p>
    <w:p>
      <w:r>
        <w:t xml:space="preserve">        Queue&lt;String&gt; queue = new LinkedList&lt;&gt;();</w:t>
        <w:br/>
      </w:r>
    </w:p>
    <w:p>
      <w:r>
        <w:t xml:space="preserve">        queue.offer(start);</w:t>
        <w:br/>
      </w:r>
    </w:p>
    <w:p>
      <w:r>
        <w:t xml:space="preserve">        visited.add(start);</w:t>
        <w:br/>
      </w:r>
    </w:p>
    <w:p>
      <w:r>
        <w:t xml:space="preserve">        </w:t>
        <w:br/>
      </w:r>
    </w:p>
    <w:p>
      <w:r>
        <w:t xml:space="preserve">        while(!queue.isEmpty()) {</w:t>
        <w:br/>
      </w:r>
    </w:p>
    <w:p>
      <w:r>
        <w:t xml:space="preserve">            int size = queue.size();</w:t>
        <w:br/>
      </w:r>
    </w:p>
    <w:p>
      <w:r>
        <w:t xml:space="preserve">            while(size-- &gt; 0) {</w:t>
        <w:br/>
      </w:r>
    </w:p>
    <w:p>
      <w:r>
        <w:t xml:space="preserve">                String curr = queue.poll();</w:t>
        <w:br/>
      </w:r>
    </w:p>
    <w:p>
      <w:r>
        <w:t xml:space="preserve">                if(curr.equals(end)) return level;</w:t>
        <w:br/>
      </w:r>
    </w:p>
    <w:p>
      <w:r>
        <w:t xml:space="preserve">                </w:t>
        <w:br/>
      </w:r>
    </w:p>
    <w:p>
      <w:r>
        <w:t xml:space="preserve">                char[] currArray = curr.toCharArray();</w:t>
        <w:br/>
      </w:r>
    </w:p>
    <w:p>
      <w:r>
        <w:t xml:space="preserve">                for(int i = 0; i &lt; currArray.length; i++) {</w:t>
        <w:br/>
      </w:r>
    </w:p>
    <w:p>
      <w:r>
        <w:t xml:space="preserve">                    char old = currArray[i];</w:t>
        <w:br/>
      </w:r>
    </w:p>
    <w:p>
      <w:r>
        <w:t xml:space="preserve">                    for(char c: charSet) {</w:t>
        <w:br/>
      </w:r>
    </w:p>
    <w:p>
      <w:r>
        <w:t xml:space="preserve">                        currArray[i] = c;</w:t>
        <w:br/>
      </w:r>
    </w:p>
    <w:p>
      <w:r>
        <w:t xml:space="preserve">                        String next = new String(currArray);</w:t>
        <w:br/>
      </w:r>
    </w:p>
    <w:p>
      <w:r>
        <w:t xml:space="preserve">                        if(!visited.contains(next) &amp;&amp; bankSet.contains(next)) {</w:t>
        <w:br/>
      </w:r>
    </w:p>
    <w:p>
      <w:r>
        <w:t xml:space="preserve">                            visited.add(next);</w:t>
        <w:br/>
      </w:r>
    </w:p>
    <w:p>
      <w:r>
        <w:t xml:space="preserve">                            queue.offer(next);</w:t>
        <w:br/>
      </w:r>
    </w:p>
    <w:p>
      <w:r>
        <w:t xml:space="preserve">                        }</w:t>
        <w:br/>
      </w:r>
    </w:p>
    <w:p>
      <w:r>
        <w:t xml:space="preserve">                    }</w:t>
        <w:br/>
      </w:r>
    </w:p>
    <w:p>
      <w:r>
        <w:t xml:space="preserve">                    currArray[i] = old;</w:t>
        <w:br/>
      </w:r>
    </w:p>
    <w:p>
      <w:r>
        <w:t xml:space="preserve">                }</w:t>
        <w:br/>
      </w:r>
    </w:p>
    <w:p>
      <w:r>
        <w:t xml:space="preserve">            }</w:t>
        <w:br/>
      </w:r>
    </w:p>
    <w:p>
      <w:r>
        <w:t xml:space="preserve">            level++;</w:t>
        <w:br/>
      </w:r>
    </w:p>
    <w:p>
      <w:r>
        <w:t xml:space="preserve">        }</w:t>
        <w:br/>
      </w:r>
    </w:p>
    <w:p>
      <w:r>
        <w:t xml:space="preserve">        return -1;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428,Number of Segments in a String***:</w:t>
        <w:br/>
      </w:r>
    </w:p>
    <w:p>
      <w:r>
        <w:rPr>
          <w:b/>
        </w:rPr>
        <w:t>Best_solution:</w:t>
        <w:br/>
      </w:r>
    </w:p>
    <w:p>
      <w:r>
        <w:t xml:space="preserve">Clean java solution O(n) </w:t>
        <w:br/>
      </w:r>
    </w:p>
    <w:p>
      <w:r>
        <w:t>public int countSegments(String s) {</w:t>
        <w:br/>
      </w:r>
    </w:p>
    <w:p>
      <w:r>
        <w:t xml:space="preserve">    int res=0;</w:t>
        <w:br/>
      </w:r>
    </w:p>
    <w:p>
      <w:r>
        <w:t xml:space="preserve">    for(int i=0; i&lt;s.length(); i++)</w:t>
        <w:br/>
      </w:r>
    </w:p>
    <w:p>
      <w:r>
        <w:t xml:space="preserve">        if(s.charAt(i)!=' ' &amp;&amp; (i==0 || s.charAt(i-1)==' '))</w:t>
        <w:br/>
      </w:r>
    </w:p>
    <w:p>
      <w:r>
        <w:t xml:space="preserve">            res++;        </w:t>
        <w:br/>
      </w:r>
    </w:p>
    <w:p>
      <w:r>
        <w:t xml:space="preserve">    return res;</w:t>
        <w:br/>
      </w:r>
    </w:p>
    <w:p>
      <w:r>
        <w:t>}</w:t>
        <w:br/>
      </w:r>
    </w:p>
    <w:p>
      <w:r>
        <w:br/>
      </w:r>
    </w:p>
    <w:p>
      <w:r>
        <w:t>Time complexity:  O(n)</w:t>
        <w:br/>
      </w:r>
    </w:p>
    <w:p>
      <w:r>
        <w:t>Space complexity: O(1)</w:t>
        <w:br/>
      </w:r>
    </w:p>
    <w:p>
      <w:r>
        <w:br/>
      </w:r>
    </w:p>
    <w:p>
      <w:r>
        <w:t>429,Non-overlapping Intervals***:</w:t>
        <w:br/>
      </w:r>
    </w:p>
    <w:p>
      <w:r>
        <w:rPr>
          <w:b/>
        </w:rPr>
        <w:t>Python_solution:</w:t>
        <w:br/>
      </w:r>
    </w:p>
    <w:p>
      <w:r>
        <w:t xml:space="preserve">Short Ruby and Python </w:t>
        <w:br/>
      </w:r>
    </w:p>
    <w:p>
      <w:r>
        <w:t>end</w:t>
        <w:br/>
      </w:r>
    </w:p>
    <w:p>
      <w:r>
        <w:rPr>
          <w:b/>
        </w:rPr>
        <w:t>Best_solution:</w:t>
        <w:br/>
      </w:r>
    </w:p>
    <w:p>
      <w:r>
        <w:t xml:space="preserve">Java: Least is Most </w:t>
        <w:br/>
      </w:r>
    </w:p>
    <w:p>
      <w:r>
        <w:t xml:space="preserve">    public int eraseOverlapIntervals(Interval[] intervals) {</w:t>
        <w:br/>
      </w:r>
    </w:p>
    <w:p>
      <w:r>
        <w:t xml:space="preserve">        if (intervals.length == 0)  return 0;</w:t>
        <w:br/>
      </w:r>
    </w:p>
    <w:p>
      <w:r>
        <w:br/>
      </w:r>
    </w:p>
    <w:p>
      <w:r>
        <w:t xml:space="preserve">        Arrays.sort(intervals, new myComparator());</w:t>
        <w:br/>
      </w:r>
    </w:p>
    <w:p>
      <w:r>
        <w:t xml:space="preserve">        int end = intervals[0].end;</w:t>
        <w:br/>
      </w:r>
    </w:p>
    <w:p>
      <w:r>
        <w:t xml:space="preserve">        int count = 1;        </w:t>
        <w:br/>
      </w:r>
    </w:p>
    <w:p>
      <w:r>
        <w:br/>
      </w:r>
    </w:p>
    <w:p>
      <w:r>
        <w:t xml:space="preserve">        for (int i = 1; i &lt; intervals.length; i++) {</w:t>
        <w:br/>
      </w:r>
    </w:p>
    <w:p>
      <w:r>
        <w:t xml:space="preserve">            if (intervals[i].start &gt;= end) {</w:t>
        <w:br/>
      </w:r>
    </w:p>
    <w:p>
      <w:r>
        <w:t xml:space="preserve">                end = intervals[i].end;</w:t>
        <w:br/>
      </w:r>
    </w:p>
    <w:p>
      <w:r>
        <w:t xml:space="preserve">                count++;</w:t>
        <w:br/>
      </w:r>
    </w:p>
    <w:p>
      <w:r>
        <w:t xml:space="preserve">            }</w:t>
        <w:br/>
      </w:r>
    </w:p>
    <w:p>
      <w:r>
        <w:t xml:space="preserve">        }</w:t>
        <w:br/>
      </w:r>
    </w:p>
    <w:p>
      <w:r>
        <w:t xml:space="preserve">        return intervals.length - count;</w:t>
        <w:br/>
      </w:r>
    </w:p>
    <w:p>
      <w:r>
        <w:t xml:space="preserve">    }</w:t>
        <w:br/>
      </w:r>
    </w:p>
    <w:p>
      <w:r>
        <w:t xml:space="preserve">    </w:t>
        <w:br/>
      </w:r>
    </w:p>
    <w:p>
      <w:r>
        <w:t xml:space="preserve">    class myComparator implements Comparator&lt;Interval&gt; {</w:t>
        <w:br/>
      </w:r>
    </w:p>
    <w:p>
      <w:r>
        <w:t xml:space="preserve">        public int compare(Interval a, Interval b) {</w:t>
        <w:br/>
      </w:r>
    </w:p>
    <w:p>
      <w:r>
        <w:t xml:space="preserve">            return a.end - b.end;</w:t>
        <w:br/>
      </w:r>
    </w:p>
    <w:p>
      <w:r>
        <w:t xml:space="preserve">        }</w:t>
        <w:br/>
      </w:r>
    </w:p>
    <w:p>
      <w:r>
        <w:t xml:space="preserve">    }</w:t>
        <w:br/>
      </w:r>
    </w:p>
    <w:p>
      <w:r>
        <w:br/>
      </w:r>
    </w:p>
    <w:p>
      <w:r>
        <w:br/>
      </w:r>
    </w:p>
    <w:p>
      <w:r>
        <w:t>430,Find Right Interval***:</w:t>
        <w:br/>
      </w:r>
    </w:p>
    <w:p>
      <w:r>
        <w:rPr>
          <w:b/>
        </w:rPr>
        <w:t>Python_solution:</w:t>
        <w:br/>
      </w:r>
    </w:p>
    <w:p>
      <w:r>
        <w:t xml:space="preserve">Python O(nlogn) short solution with explanation </w:t>
        <w:br/>
      </w:r>
    </w:p>
    <w:p>
      <w:r>
        <w:t>def findRightInterval(self, intervals):</w:t>
        <w:br/>
      </w:r>
    </w:p>
    <w:p>
      <w:r>
        <w:t xml:space="preserve">    l = sorted((e.start, i) for i, e in enumerate(intervals))</w:t>
        <w:br/>
      </w:r>
    </w:p>
    <w:p>
      <w:r>
        <w:t xml:space="preserve">    res = []</w:t>
        <w:br/>
      </w:r>
    </w:p>
    <w:p>
      <w:r>
        <w:t xml:space="preserve">    for e in intervals:</w:t>
        <w:br/>
      </w:r>
    </w:p>
    <w:p>
      <w:r>
        <w:t xml:space="preserve">        r = bisect.bisect_left(l, (e.end,))</w:t>
        <w:br/>
      </w:r>
    </w:p>
    <w:p>
      <w:r>
        <w:t xml:space="preserve">        res.append(l[r][1] if r &lt; len(l) else -1)</w:t>
        <w:br/>
      </w:r>
    </w:p>
    <w:p>
      <w:r>
        <w:t xml:space="preserve">    return res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Java clear O(n logn) solution based on TreeMap </w:t>
        <w:br/>
      </w:r>
    </w:p>
    <w:p>
      <w:r>
        <w:t>public class Solution {</w:t>
        <w:br/>
      </w:r>
    </w:p>
    <w:p>
      <w:r>
        <w:t xml:space="preserve">    public int[] findRightInterval(Interval[] intervals) {</w:t>
        <w:br/>
      </w:r>
    </w:p>
    <w:p>
      <w:r>
        <w:t xml:space="preserve">        int[] result = new int[intervals.length];</w:t>
        <w:br/>
      </w:r>
    </w:p>
    <w:p>
      <w:r>
        <w:t xml:space="preserve">        java.util.NavigableMap&lt;Integer, Integer&gt; intervalMap = new TreeMap&lt;&gt;();</w:t>
        <w:br/>
      </w:r>
    </w:p>
    <w:p>
      <w:r>
        <w:t xml:space="preserve">        </w:t>
        <w:br/>
      </w:r>
    </w:p>
    <w:p>
      <w:r>
        <w:t xml:space="preserve">        for (int i = 0; i &lt; intervals.length; ++i) {</w:t>
        <w:br/>
      </w:r>
    </w:p>
    <w:p>
      <w:r>
        <w:t xml:space="preserve">            intervalMap.put(intervals[i].start, i);    </w:t>
        <w:br/>
      </w:r>
    </w:p>
    <w:p>
      <w:r>
        <w:t xml:space="preserve">        }</w:t>
        <w:br/>
      </w:r>
    </w:p>
    <w:p>
      <w:r>
        <w:t xml:space="preserve">        </w:t>
        <w:br/>
      </w:r>
    </w:p>
    <w:p>
      <w:r>
        <w:t xml:space="preserve">        for (int i = 0; i &lt; intervals.length; ++i) {</w:t>
        <w:br/>
      </w:r>
    </w:p>
    <w:p>
      <w:r>
        <w:t xml:space="preserve">            Map.Entry&lt;Integer, Integer&gt; entry = intervalMap.ceilingEntry(intervals[i].end);</w:t>
        <w:br/>
      </w:r>
    </w:p>
    <w:p>
      <w:r>
        <w:t xml:space="preserve">            result[i] = (entry != null) ? entry.getValue() : -1;</w:t>
        <w:br/>
      </w:r>
    </w:p>
    <w:p>
      <w:r>
        <w:t xml:space="preserve">        }</w:t>
        <w:br/>
      </w:r>
    </w:p>
    <w:p>
      <w:r>
        <w:t xml:space="preserve">        </w:t>
        <w:br/>
      </w:r>
    </w:p>
    <w:p>
      <w:r>
        <w:t xml:space="preserve">        return result;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431,Path Sum III***:</w:t>
        <w:br/>
      </w:r>
    </w:p>
    <w:p>
      <w:r>
        <w:rPr>
          <w:b/>
        </w:rPr>
        <w:t>Python_solution:</w:t>
        <w:br/>
      </w:r>
    </w:p>
    <w:p>
      <w:r>
        <w:t xml:space="preserve">Python solution with detailed explanation </w:t>
        <w:br/>
      </w:r>
    </w:p>
    <w:p>
      <w:r>
        <w:t>class SolutionBruteForce(object):</w:t>
        <w:br/>
      </w:r>
    </w:p>
    <w:p>
      <w:r>
        <w:t xml:space="preserve">    def find_paths(self, root, target):</w:t>
        <w:br/>
      </w:r>
    </w:p>
    <w:p>
      <w:r>
        <w:t xml:space="preserve">        if root:</w:t>
        <w:br/>
      </w:r>
    </w:p>
    <w:p>
      <w:r>
        <w:t xml:space="preserve">            return int(root.val == target) + self.find_paths(root.left, target-root.val) + self.find_paths(root.right, target-root.val)</w:t>
        <w:br/>
      </w:r>
    </w:p>
    <w:p>
      <w:r>
        <w:t xml:space="preserve">        return 0</w:t>
        <w:br/>
      </w:r>
    </w:p>
    <w:p>
      <w:r>
        <w:br/>
      </w:r>
    </w:p>
    <w:p>
      <w:r>
        <w:t xml:space="preserve">    def pathSum(self, root, sum):</w:t>
        <w:br/>
      </w:r>
    </w:p>
    <w:p>
      <w:r>
        <w:t xml:space="preserve">        """</w:t>
        <w:br/>
      </w:r>
    </w:p>
    <w:p>
      <w:r>
        <w:t xml:space="preserve">        :type root: TreeNode</w:t>
        <w:br/>
      </w:r>
    </w:p>
    <w:p>
      <w:r>
        <w:t xml:space="preserve">        :type sum: int</w:t>
        <w:br/>
      </w:r>
    </w:p>
    <w:p>
      <w:r>
        <w:t xml:space="preserve">        :rtype: int</w:t>
        <w:br/>
      </w:r>
    </w:p>
    <w:p>
      <w:r>
        <w:t xml:space="preserve">        """</w:t>
        <w:br/>
      </w:r>
    </w:p>
    <w:p>
      <w:r>
        <w:t xml:space="preserve">        if root:</w:t>
        <w:br/>
      </w:r>
    </w:p>
    <w:p>
      <w:r>
        <w:t xml:space="preserve">            return self.find_paths(root, sum) + self.pathSum(root.left, sum) + self.pathSum(root.right, sum)</w:t>
        <w:br/>
      </w:r>
    </w:p>
    <w:p>
      <w:r>
        <w:t xml:space="preserve">        return 0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17 ms O(n) java Prefix sum method </w:t>
        <w:br/>
      </w:r>
    </w:p>
    <w:p>
      <w:r>
        <w:t xml:space="preserve">    public int pathSum(TreeNode root, int sum) {</w:t>
        <w:br/>
      </w:r>
    </w:p>
    <w:p>
      <w:r>
        <w:t xml:space="preserve">        HashMap&lt;Integer, Integer&gt; preSum = new HashMap();</w:t>
        <w:br/>
      </w:r>
    </w:p>
    <w:p>
      <w:r>
        <w:t xml:space="preserve">        preSum.put(0,1);</w:t>
        <w:br/>
      </w:r>
    </w:p>
    <w:p>
      <w:r>
        <w:t xml:space="preserve">        helper(root, 0, sum, preSum);</w:t>
        <w:br/>
      </w:r>
    </w:p>
    <w:p>
      <w:r>
        <w:t xml:space="preserve">        return count;</w:t>
        <w:br/>
      </w:r>
    </w:p>
    <w:p>
      <w:r>
        <w:t xml:space="preserve">    }</w:t>
        <w:br/>
      </w:r>
    </w:p>
    <w:p>
      <w:r>
        <w:t xml:space="preserve">    int count = 0;</w:t>
        <w:br/>
      </w:r>
    </w:p>
    <w:p>
      <w:r>
        <w:t xml:space="preserve">    public void helper(TreeNode root, int currSum, int target, HashMap&lt;Integer, Integer&gt; preSum) {</w:t>
        <w:br/>
      </w:r>
    </w:p>
    <w:p>
      <w:r>
        <w:t xml:space="preserve">        if (root == null) {</w:t>
        <w:br/>
      </w:r>
    </w:p>
    <w:p>
      <w:r>
        <w:t xml:space="preserve">            return;</w:t>
        <w:br/>
      </w:r>
    </w:p>
    <w:p>
      <w:r>
        <w:t xml:space="preserve">        }</w:t>
        <w:br/>
      </w:r>
    </w:p>
    <w:p>
      <w:r>
        <w:t xml:space="preserve">        </w:t>
        <w:br/>
      </w:r>
    </w:p>
    <w:p>
      <w:r>
        <w:t xml:space="preserve">        currSum += root.val;</w:t>
        <w:br/>
      </w:r>
    </w:p>
    <w:p>
      <w:r>
        <w:br/>
      </w:r>
    </w:p>
    <w:p>
      <w:r>
        <w:t xml:space="preserve">        if (preSum.containsKey(currSum - target)) {</w:t>
        <w:br/>
      </w:r>
    </w:p>
    <w:p>
      <w:r>
        <w:t xml:space="preserve">            count += preSum.get(currSum - target);</w:t>
        <w:br/>
      </w:r>
    </w:p>
    <w:p>
      <w:r>
        <w:t xml:space="preserve">        }</w:t>
        <w:br/>
      </w:r>
    </w:p>
    <w:p>
      <w:r>
        <w:t xml:space="preserve">        </w:t>
        <w:br/>
      </w:r>
    </w:p>
    <w:p>
      <w:r>
        <w:t xml:space="preserve">        if (!preSum.containsKey(currSum)) {</w:t>
        <w:br/>
      </w:r>
    </w:p>
    <w:p>
      <w:r>
        <w:t xml:space="preserve">            preSum.put(currSum, 1);</w:t>
        <w:br/>
      </w:r>
    </w:p>
    <w:p>
      <w:r>
        <w:t xml:space="preserve">        } else {</w:t>
        <w:br/>
      </w:r>
    </w:p>
    <w:p>
      <w:r>
        <w:t xml:space="preserve">            preSum.put(currSum, preSum.get(currSum)+1);</w:t>
        <w:br/>
      </w:r>
    </w:p>
    <w:p>
      <w:r>
        <w:t xml:space="preserve">        }</w:t>
        <w:br/>
      </w:r>
    </w:p>
    <w:p>
      <w:r>
        <w:t xml:space="preserve">        </w:t>
        <w:br/>
      </w:r>
    </w:p>
    <w:p>
      <w:r>
        <w:t xml:space="preserve">        helper(root.left, currSum, target, preSum);</w:t>
        <w:br/>
      </w:r>
    </w:p>
    <w:p>
      <w:r>
        <w:t xml:space="preserve">        helper(root.right, currSum, target, preSum);</w:t>
        <w:br/>
      </w:r>
    </w:p>
    <w:p>
      <w:r>
        <w:t xml:space="preserve">        preSum.put(currSum, preSum.get(sum) - 1);</w:t>
        <w:br/>
      </w:r>
    </w:p>
    <w:p>
      <w:r>
        <w:t xml:space="preserve">    }</w:t>
        <w:br/>
      </w:r>
    </w:p>
    <w:p>
      <w:r>
        <w:br/>
      </w:r>
    </w:p>
    <w:p>
      <w:r>
        <w:br/>
      </w:r>
    </w:p>
    <w:p>
      <w:r>
        <w:t>432,Find All Anagrams in a String***:</w:t>
        <w:br/>
      </w:r>
    </w:p>
    <w:p>
      <w:r>
        <w:rPr>
          <w:b/>
        </w:rPr>
        <w:t>Python_solution:</w:t>
        <w:br/>
      </w:r>
    </w:p>
    <w:p>
      <w:r>
        <w:t xml:space="preserve">Python Sliding Window Solution using Counter </w:t>
        <w:br/>
      </w:r>
    </w:p>
    <w:p>
      <w:r>
        <w:t xml:space="preserve">    from collections import Counter</w:t>
        <w:br/>
      </w:r>
    </w:p>
    <w:p>
      <w:r>
        <w:br/>
      </w:r>
    </w:p>
    <w:p>
      <w:r>
        <w:t xml:space="preserve">    def findAnagrams(self, s, p):</w:t>
        <w:br/>
      </w:r>
    </w:p>
    <w:p>
      <w:r>
        <w:t xml:space="preserve">        """</w:t>
        <w:br/>
      </w:r>
    </w:p>
    <w:p>
      <w:r>
        <w:t xml:space="preserve">        :type s: str</w:t>
        <w:br/>
      </w:r>
    </w:p>
    <w:p>
      <w:r>
        <w:t xml:space="preserve">        :type p: str</w:t>
        <w:br/>
      </w:r>
    </w:p>
    <w:p>
      <w:r>
        <w:t xml:space="preserve">        :rtype: List[int]</w:t>
        <w:br/>
      </w:r>
    </w:p>
    <w:p>
      <w:r>
        <w:t xml:space="preserve">        """</w:t>
        <w:br/>
      </w:r>
    </w:p>
    <w:p>
      <w:r>
        <w:t xml:space="preserve">        res = []</w:t>
        <w:br/>
      </w:r>
    </w:p>
    <w:p>
      <w:r>
        <w:t xml:space="preserve">        pCounter = Counter(p)</w:t>
        <w:br/>
      </w:r>
    </w:p>
    <w:p>
      <w:r>
        <w:t xml:space="preserve">        sCounter = Counter(s[:len(p)-1])</w:t>
        <w:br/>
      </w:r>
    </w:p>
    <w:p>
      <w:r>
        <w:t xml:space="preserve">        for i in range(len(p)-1,len(s)):</w:t>
        <w:br/>
      </w:r>
    </w:p>
    <w:p>
      <w:r>
        <w:t xml:space="preserve">            sCounter[s[i]] += 1   # include a new char in the window</w:t>
        <w:br/>
      </w:r>
    </w:p>
    <w:p>
      <w:r>
        <w:t xml:space="preserve">            if sCounter == pCounter:    # This step is O(1), since there are at most 26 English letters </w:t>
        <w:br/>
      </w:r>
    </w:p>
    <w:p>
      <w:r>
        <w:t xml:space="preserve">                res.append(i-len(p)+1)   # append the starting index</w:t>
        <w:br/>
      </w:r>
    </w:p>
    <w:p>
      <w:r>
        <w:t xml:space="preserve">            sCounter[s[i-len(p)+1]] -= 1   # decrease the count of oldest char in the window</w:t>
        <w:br/>
      </w:r>
    </w:p>
    <w:p>
      <w:r>
        <w:t xml:space="preserve">            if sCounter[s[i-len(p)+1]] == 0:</w:t>
        <w:br/>
      </w:r>
    </w:p>
    <w:p>
      <w:r>
        <w:t xml:space="preserve">                del sCounter[s[i-len(p)+1]]   # remove the count if it is 0</w:t>
        <w:br/>
      </w:r>
    </w:p>
    <w:p>
      <w:r>
        <w:t xml:space="preserve">        return res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Shortest/Concise JAVA O(n) Sliding Window Solution </w:t>
        <w:br/>
      </w:r>
    </w:p>
    <w:p>
      <w:r>
        <w:t>public List&lt;Integer&gt; findAnagrams(String s, String p) {</w:t>
        <w:br/>
      </w:r>
    </w:p>
    <w:p>
      <w:r>
        <w:t xml:space="preserve">    List&lt;Integer&gt; list = new ArrayList&lt;&gt;();</w:t>
        <w:br/>
      </w:r>
    </w:p>
    <w:p>
      <w:r>
        <w:t xml:space="preserve">    if (s == null || s.length() == 0 || p == null || p.length() == 0) return list;</w:t>
        <w:br/>
      </w:r>
    </w:p>
    <w:p>
      <w:r>
        <w:t xml:space="preserve">    int[] hash = new int[256]; //character hash</w:t>
        <w:br/>
      </w:r>
    </w:p>
    <w:p>
      <w:r>
        <w:t xml:space="preserve">    //record each character in p to hash</w:t>
        <w:br/>
      </w:r>
    </w:p>
    <w:p>
      <w:r>
        <w:t xml:space="preserve">    for (char c : p.toCharArray()) {</w:t>
        <w:br/>
      </w:r>
    </w:p>
    <w:p>
      <w:r>
        <w:t xml:space="preserve">        hash[c]++;</w:t>
        <w:br/>
      </w:r>
    </w:p>
    <w:p>
      <w:r>
        <w:t xml:space="preserve">    }</w:t>
        <w:br/>
      </w:r>
    </w:p>
    <w:p>
      <w:r>
        <w:t xml:space="preserve">    //two points, initialize count to p's length</w:t>
        <w:br/>
      </w:r>
    </w:p>
    <w:p>
      <w:r>
        <w:t xml:space="preserve">    int left = 0, right = 0, count = p.length();</w:t>
        <w:br/>
      </w:r>
    </w:p>
    <w:p>
      <w:r>
        <w:t xml:space="preserve">    while (right &lt; s.length()) {</w:t>
        <w:br/>
      </w:r>
    </w:p>
    <w:p>
      <w:r>
        <w:t xml:space="preserve">        //move right everytime, if the character exists in p's hash, decrease the count</w:t>
        <w:br/>
      </w:r>
    </w:p>
    <w:p>
      <w:r>
        <w:t xml:space="preserve">        //current hash value &gt;= 1 means the character is existing in p</w:t>
        <w:br/>
      </w:r>
    </w:p>
    <w:p>
      <w:r>
        <w:t xml:space="preserve">        if (hash[s.charAt(right++)]-- &gt;= 1) count--; </w:t>
        <w:br/>
      </w:r>
    </w:p>
    <w:p>
      <w:r>
        <w:t xml:space="preserve">        </w:t>
        <w:br/>
      </w:r>
    </w:p>
    <w:p>
      <w:r>
        <w:t xml:space="preserve">        //when the count is down to 0, means we found the right anagram</w:t>
        <w:br/>
      </w:r>
    </w:p>
    <w:p>
      <w:r>
        <w:t xml:space="preserve">        //then add window's left to result list</w:t>
        <w:br/>
      </w:r>
    </w:p>
    <w:p>
      <w:r>
        <w:t xml:space="preserve">        if (count == 0) list.add(left);</w:t>
        <w:br/>
      </w:r>
    </w:p>
    <w:p>
      <w:r>
        <w:t xml:space="preserve">    </w:t>
        <w:br/>
      </w:r>
    </w:p>
    <w:p>
      <w:r>
        <w:t xml:space="preserve">        //if we find the window's size equals to p, then we have to move left (narrow the window) to find the new match window</w:t>
        <w:br/>
      </w:r>
    </w:p>
    <w:p>
      <w:r>
        <w:t xml:space="preserve">        //++ to reset the hash because we kicked out the left</w:t>
        <w:br/>
      </w:r>
    </w:p>
    <w:p>
      <w:r>
        <w:t xml:space="preserve">        //only increase the count if the character is in p</w:t>
        <w:br/>
      </w:r>
    </w:p>
    <w:p>
      <w:r>
        <w:t xml:space="preserve">        //the count &gt;= 0 indicate it was original in the hash, cuz it won't go below 0</w:t>
        <w:br/>
      </w:r>
    </w:p>
    <w:p>
      <w:r>
        <w:t xml:space="preserve">        if (right - left == p.length() &amp;&amp; hash[s.charAt(left++)]++ &gt;= 0) count++;</w:t>
        <w:br/>
      </w:r>
    </w:p>
    <w:p>
      <w:r>
        <w:t xml:space="preserve">    }</w:t>
        <w:br/>
      </w:r>
    </w:p>
    <w:p>
      <w:r>
        <w:t xml:space="preserve">    return list;</w:t>
        <w:br/>
      </w:r>
    </w:p>
    <w:p>
      <w:r>
        <w:t>}</w:t>
        <w:br/>
      </w:r>
    </w:p>
    <w:p>
      <w:r>
        <w:br/>
      </w:r>
    </w:p>
    <w:p>
      <w:r>
        <w:t>434,K-th Smallest in Lexicographical Order***:</w:t>
        <w:br/>
      </w:r>
    </w:p>
    <w:p>
      <w:r>
        <w:rPr>
          <w:b/>
        </w:rPr>
        <w:t>Python_solution:</w:t>
        <w:br/>
      </w:r>
    </w:p>
    <w:p>
      <w:r>
        <w:t xml:space="preserve">C++/Python 0ms O((log n)^2)-time O(1)-space super easy solution with detailed explanations </w:t>
        <w:br/>
      </w:r>
    </w:p>
    <w:p>
      <w:r>
        <w:t>result</w:t>
        <w:br/>
      </w:r>
    </w:p>
    <w:p>
      <w:r>
        <w:rPr>
          <w:b/>
        </w:rPr>
        <w:t>Best_solution:</w:t>
        <w:br/>
      </w:r>
    </w:p>
    <w:p>
      <w:r>
        <w:t xml:space="preserve">Concise/Easy-to-understand Java 5ms solution with Explaination </w:t>
        <w:br/>
      </w:r>
    </w:p>
    <w:p>
      <w:r>
        <w:t>public int findKthNumber(int n, int k) {</w:t>
        <w:br/>
      </w:r>
    </w:p>
    <w:p>
      <w:r>
        <w:t xml:space="preserve">    int curr = 1;</w:t>
        <w:br/>
      </w:r>
    </w:p>
    <w:p>
      <w:r>
        <w:t xml:space="preserve">    k = k - 1;</w:t>
        <w:br/>
      </w:r>
    </w:p>
    <w:p>
      <w:r>
        <w:t xml:space="preserve">    while (k &gt; 0) {</w:t>
        <w:br/>
      </w:r>
    </w:p>
    <w:p>
      <w:r>
        <w:t xml:space="preserve">        int steps = calSteps(n, curr, curr + 1);</w:t>
        <w:br/>
      </w:r>
    </w:p>
    <w:p>
      <w:r>
        <w:t xml:space="preserve">        if (steps &lt;= k) {</w:t>
        <w:br/>
      </w:r>
    </w:p>
    <w:p>
      <w:r>
        <w:t xml:space="preserve">            curr += 1;</w:t>
        <w:br/>
      </w:r>
    </w:p>
    <w:p>
      <w:r>
        <w:t xml:space="preserve">            k -= steps;</w:t>
        <w:br/>
      </w:r>
    </w:p>
    <w:p>
      <w:r>
        <w:t xml:space="preserve">        } else {</w:t>
        <w:br/>
      </w:r>
    </w:p>
    <w:p>
      <w:r>
        <w:t xml:space="preserve">            curr *= 10;</w:t>
        <w:br/>
      </w:r>
    </w:p>
    <w:p>
      <w:r>
        <w:t xml:space="preserve">            k -= 1;</w:t>
        <w:br/>
      </w:r>
    </w:p>
    <w:p>
      <w:r>
        <w:t xml:space="preserve">        }</w:t>
        <w:br/>
      </w:r>
    </w:p>
    <w:p>
      <w:r>
        <w:t xml:space="preserve">    }</w:t>
        <w:br/>
      </w:r>
    </w:p>
    <w:p>
      <w:r>
        <w:t xml:space="preserve">    return curr;</w:t>
        <w:br/>
      </w:r>
    </w:p>
    <w:p>
      <w:r>
        <w:t>}</w:t>
        <w:br/>
      </w:r>
    </w:p>
    <w:p>
      <w:r>
        <w:t>//use long in case of overflow</w:t>
        <w:br/>
      </w:r>
    </w:p>
    <w:p>
      <w:r>
        <w:t>public int calSteps(int n, long n1, long n2) {</w:t>
        <w:br/>
      </w:r>
    </w:p>
    <w:p>
      <w:r>
        <w:t xml:space="preserve">    int steps = 0;</w:t>
        <w:br/>
      </w:r>
    </w:p>
    <w:p>
      <w:r>
        <w:t xml:space="preserve">    while (n1 &lt;= n) {</w:t>
        <w:br/>
      </w:r>
    </w:p>
    <w:p>
      <w:r>
        <w:t xml:space="preserve">        steps += Math.min(n + 1, n2) - n1;</w:t>
        <w:br/>
      </w:r>
    </w:p>
    <w:p>
      <w:r>
        <w:t xml:space="preserve">        n1 *= 10;</w:t>
        <w:br/>
      </w:r>
    </w:p>
    <w:p>
      <w:r>
        <w:t xml:space="preserve">        n2 *= 10;</w:t>
        <w:br/>
      </w:r>
    </w:p>
    <w:p>
      <w:r>
        <w:t xml:space="preserve">    }</w:t>
        <w:br/>
      </w:r>
    </w:p>
    <w:p>
      <w:r>
        <w:t xml:space="preserve">    return steps;</w:t>
        <w:br/>
      </w:r>
    </w:p>
    <w:p>
      <w:r>
        <w:t>}</w:t>
        <w:br/>
      </w:r>
    </w:p>
    <w:p>
      <w:r>
        <w:br/>
      </w:r>
    </w:p>
    <w:p>
      <w:r>
        <w:t>435,Arranging Coins***:</w:t>
        <w:br/>
      </w:r>
    </w:p>
    <w:p>
      <w:r>
        <w:rPr>
          <w:b/>
        </w:rPr>
        <w:t>Best_solution:</w:t>
        <w:br/>
      </w:r>
    </w:p>
    <w:p>
      <w:r>
        <w:t xml:space="preserve">[JAVA] Clean Code with Explanations and Running Time [2 Solutions] </w:t>
        <w:br/>
      </w:r>
    </w:p>
    <w:p>
      <w:r>
        <w:t>public class Solution {</w:t>
        <w:br/>
      </w:r>
    </w:p>
    <w:p>
      <w:r>
        <w:t xml:space="preserve">    public int arrangeCoins(int n) {</w:t>
        <w:br/>
      </w:r>
    </w:p>
    <w:p>
      <w:r>
        <w:t xml:space="preserve">        int start = 0;</w:t>
        <w:br/>
      </w:r>
    </w:p>
    <w:p>
      <w:r>
        <w:t xml:space="preserve">        int end = n;</w:t>
        <w:br/>
      </w:r>
    </w:p>
    <w:p>
      <w:r>
        <w:t xml:space="preserve">        int mid = 0;</w:t>
        <w:br/>
      </w:r>
    </w:p>
    <w:p>
      <w:r>
        <w:t xml:space="preserve">        while (start &lt;= end){</w:t>
        <w:br/>
      </w:r>
    </w:p>
    <w:p>
      <w:r>
        <w:t xml:space="preserve">            mid = (start + end) &gt;&gt;&gt; 1;</w:t>
        <w:br/>
      </w:r>
    </w:p>
    <w:p>
      <w:r>
        <w:t xml:space="preserve">            if ((0.5 * mid * mid + 0.5 * mid ) &lt;= n){</w:t>
        <w:br/>
      </w:r>
    </w:p>
    <w:p>
      <w:r>
        <w:t xml:space="preserve">                start = mid + 1;</w:t>
        <w:br/>
      </w:r>
    </w:p>
    <w:p>
      <w:r>
        <w:t xml:space="preserve">            }else{</w:t>
        <w:br/>
      </w:r>
    </w:p>
    <w:p>
      <w:r>
        <w:t xml:space="preserve">                end = mid - 1;</w:t>
        <w:br/>
      </w:r>
    </w:p>
    <w:p>
      <w:r>
        <w:t xml:space="preserve">            }</w:t>
        <w:br/>
      </w:r>
    </w:p>
    <w:p>
      <w:r>
        <w:t xml:space="preserve">        }</w:t>
        <w:br/>
      </w:r>
    </w:p>
    <w:p>
      <w:r>
        <w:t xml:space="preserve">        return start - 1;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436,Find All Duplicates in an Array***:</w:t>
        <w:br/>
      </w:r>
    </w:p>
    <w:p>
      <w:r>
        <w:rPr>
          <w:b/>
        </w:rPr>
        <w:t>Python_solution:</w:t>
        <w:br/>
      </w:r>
    </w:p>
    <w:p>
      <w:r>
        <w:t xml:space="preserve">Python O(n) time O(1) space </w:t>
        <w:br/>
      </w:r>
    </w:p>
    <w:p>
      <w:r>
        <w:t>class Solution(object):</w:t>
        <w:br/>
      </w:r>
    </w:p>
    <w:p>
      <w:r>
        <w:t xml:space="preserve">    def findDuplicates(self, nums):</w:t>
        <w:br/>
      </w:r>
    </w:p>
    <w:p>
      <w:r>
        <w:t xml:space="preserve">        """</w:t>
        <w:br/>
      </w:r>
    </w:p>
    <w:p>
      <w:r>
        <w:t xml:space="preserve">        :type nums: List[int]</w:t>
        <w:br/>
      </w:r>
    </w:p>
    <w:p>
      <w:r>
        <w:t xml:space="preserve">        :rtype: List[int]</w:t>
        <w:br/>
      </w:r>
    </w:p>
    <w:p>
      <w:r>
        <w:t xml:space="preserve">        """</w:t>
        <w:br/>
      </w:r>
    </w:p>
    <w:p>
      <w:r>
        <w:t xml:space="preserve">        res = []</w:t>
        <w:br/>
      </w:r>
    </w:p>
    <w:p>
      <w:r>
        <w:t xml:space="preserve">        for x in nums:</w:t>
        <w:br/>
      </w:r>
    </w:p>
    <w:p>
      <w:r>
        <w:t xml:space="preserve">            if nums[abs(x)-1] &lt; 0:</w:t>
        <w:br/>
      </w:r>
    </w:p>
    <w:p>
      <w:r>
        <w:t xml:space="preserve">                res.append(abs(x))</w:t>
        <w:br/>
      </w:r>
    </w:p>
    <w:p>
      <w:r>
        <w:t xml:space="preserve">            else:</w:t>
        <w:br/>
      </w:r>
    </w:p>
    <w:p>
      <w:r>
        <w:t xml:space="preserve">                nums[abs(x)-1] *= -1</w:t>
        <w:br/>
      </w:r>
    </w:p>
    <w:p>
      <w:r>
        <w:t xml:space="preserve">        return res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Java Simple Solution </w:t>
        <w:br/>
      </w:r>
    </w:p>
    <w:p>
      <w:r>
        <w:t>public class Solution {</w:t>
        <w:br/>
      </w:r>
    </w:p>
    <w:p>
      <w:r>
        <w:t xml:space="preserve">    // when find a number i, flip the number at position i-1 to negative. </w:t>
        <w:br/>
      </w:r>
    </w:p>
    <w:p>
      <w:r>
        <w:t xml:space="preserve">    // if the number at position i-1 is already negative, i is the number that occurs twice.</w:t>
        <w:br/>
      </w:r>
    </w:p>
    <w:p>
      <w:r>
        <w:t xml:space="preserve">    </w:t>
        <w:br/>
      </w:r>
    </w:p>
    <w:p>
      <w:r>
        <w:t xml:space="preserve">    public List&lt;Integer&gt; findDuplicates(int[] nums) {</w:t>
        <w:br/>
      </w:r>
    </w:p>
    <w:p>
      <w:r>
        <w:t xml:space="preserve">        List&lt;Integer&gt; res = new ArrayList&lt;&gt;();</w:t>
        <w:br/>
      </w:r>
    </w:p>
    <w:p>
      <w:r>
        <w:t xml:space="preserve">        for (int i = 0; i &lt; nums.length; ++i) {</w:t>
        <w:br/>
      </w:r>
    </w:p>
    <w:p>
      <w:r>
        <w:t xml:space="preserve">            int index = Math.abs(nums[i])-1;</w:t>
        <w:br/>
      </w:r>
    </w:p>
    <w:p>
      <w:r>
        <w:t xml:space="preserve">            if (nums[index] &lt; 0)</w:t>
        <w:br/>
      </w:r>
    </w:p>
    <w:p>
      <w:r>
        <w:t xml:space="preserve">                res.add(Math.abs(index+1));</w:t>
        <w:br/>
      </w:r>
    </w:p>
    <w:p>
      <w:r>
        <w:t xml:space="preserve">            nums[index] = -nums[index];</w:t>
        <w:br/>
      </w:r>
    </w:p>
    <w:p>
      <w:r>
        <w:t xml:space="preserve">        }</w:t>
        <w:br/>
      </w:r>
    </w:p>
    <w:p>
      <w:r>
        <w:t xml:space="preserve">        return res;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438,Add Two Numbers II***:</w:t>
        <w:br/>
      </w:r>
    </w:p>
    <w:p>
      <w:r>
        <w:rPr>
          <w:b/>
        </w:rPr>
        <w:t>Python_solution:</w:t>
        <w:br/>
      </w:r>
    </w:p>
    <w:p>
      <w:r>
        <w:t xml:space="preserve">There is no maximum of INT in python, so..... </w:t>
        <w:br/>
      </w:r>
    </w:p>
    <w:p>
      <w:r>
        <w:t>def addTwoNumbers(self, l1, l2):</w:t>
        <w:br/>
      </w:r>
    </w:p>
    <w:p>
      <w:r>
        <w:br/>
      </w:r>
    </w:p>
    <w:p>
      <w:r>
        <w:t xml:space="preserve">        x1, x2 = 0, 0</w:t>
        <w:br/>
      </w:r>
    </w:p>
    <w:p>
      <w:r>
        <w:t xml:space="preserve">        while l1:</w:t>
        <w:br/>
      </w:r>
    </w:p>
    <w:p>
      <w:r>
        <w:t xml:space="preserve">            x1 = x1*10+l1.val</w:t>
        <w:br/>
      </w:r>
    </w:p>
    <w:p>
      <w:r>
        <w:t xml:space="preserve">            l1 = l1.next</w:t>
        <w:br/>
      </w:r>
    </w:p>
    <w:p>
      <w:r>
        <w:t xml:space="preserve">        while l2:</w:t>
        <w:br/>
      </w:r>
    </w:p>
    <w:p>
      <w:r>
        <w:t xml:space="preserve">            x2 = x2*10+l2.val</w:t>
        <w:br/>
      </w:r>
    </w:p>
    <w:p>
      <w:r>
        <w:t xml:space="preserve">            l2 = l2.next</w:t>
        <w:br/>
      </w:r>
    </w:p>
    <w:p>
      <w:r>
        <w:t xml:space="preserve">        x = x1 + x2</w:t>
        <w:br/>
      </w:r>
    </w:p>
    <w:p>
      <w:r>
        <w:t xml:space="preserve">        </w:t>
        <w:br/>
      </w:r>
    </w:p>
    <w:p>
      <w:r>
        <w:t xml:space="preserve">        head = ListNode(0)</w:t>
        <w:br/>
      </w:r>
    </w:p>
    <w:p>
      <w:r>
        <w:t xml:space="preserve">        if x == 0: return head</w:t>
        <w:br/>
      </w:r>
    </w:p>
    <w:p>
      <w:r>
        <w:t xml:space="preserve">        while x:</w:t>
        <w:br/>
      </w:r>
    </w:p>
    <w:p>
      <w:r>
        <w:t xml:space="preserve">            v, x = x%10, x//10</w:t>
        <w:br/>
      </w:r>
    </w:p>
    <w:p>
      <w:r>
        <w:t xml:space="preserve">            head.next, head.next.next = ListNode(v), head.next</w:t>
        <w:br/>
      </w:r>
    </w:p>
    <w:p>
      <w:r>
        <w:t xml:space="preserve">            </w:t>
        <w:br/>
      </w:r>
    </w:p>
    <w:p>
      <w:r>
        <w:t xml:space="preserve">        return head.next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Easy O(n) Java Solution using Stack </w:t>
        <w:br/>
      </w:r>
    </w:p>
    <w:p>
      <w:r>
        <w:t>public class Solution {</w:t>
        <w:br/>
      </w:r>
    </w:p>
    <w:p>
      <w:r>
        <w:t xml:space="preserve">    public ListNode addTwoNumbers(ListNode l1, ListNode l2) {</w:t>
        <w:br/>
      </w:r>
    </w:p>
    <w:p>
      <w:r>
        <w:t xml:space="preserve">        Stack&lt;Integer&gt; s1 = new Stack&lt;Integer&gt;();</w:t>
        <w:br/>
      </w:r>
    </w:p>
    <w:p>
      <w:r>
        <w:t xml:space="preserve">        Stack&lt;Integer&gt; s2 = new Stack&lt;Integer&gt;();</w:t>
        <w:br/>
      </w:r>
    </w:p>
    <w:p>
      <w:r>
        <w:t xml:space="preserve">        </w:t>
        <w:br/>
      </w:r>
    </w:p>
    <w:p>
      <w:r>
        <w:t xml:space="preserve">        while(l1 != null) {</w:t>
        <w:br/>
      </w:r>
    </w:p>
    <w:p>
      <w:r>
        <w:t xml:space="preserve">            s1.push(l1.val);</w:t>
        <w:br/>
      </w:r>
    </w:p>
    <w:p>
      <w:r>
        <w:t xml:space="preserve">            l1 = l1.next;</w:t>
        <w:br/>
      </w:r>
    </w:p>
    <w:p>
      <w:r>
        <w:t xml:space="preserve">        };</w:t>
        <w:br/>
      </w:r>
    </w:p>
    <w:p>
      <w:r>
        <w:t xml:space="preserve">        while(l2 != null) {</w:t>
        <w:br/>
      </w:r>
    </w:p>
    <w:p>
      <w:r>
        <w:t xml:space="preserve">            s2.push(l2.val);</w:t>
        <w:br/>
      </w:r>
    </w:p>
    <w:p>
      <w:r>
        <w:t xml:space="preserve">            l2 = l2.next;</w:t>
        <w:br/>
      </w:r>
    </w:p>
    <w:p>
      <w:r>
        <w:t xml:space="preserve">        }</w:t>
        <w:br/>
      </w:r>
    </w:p>
    <w:p>
      <w:r>
        <w:t xml:space="preserve">        </w:t>
        <w:br/>
      </w:r>
    </w:p>
    <w:p>
      <w:r>
        <w:t xml:space="preserve">        int sum = 0;</w:t>
        <w:br/>
      </w:r>
    </w:p>
    <w:p>
      <w:r>
        <w:t xml:space="preserve">        ListNode list = new ListNode(0);</w:t>
        <w:br/>
      </w:r>
    </w:p>
    <w:p>
      <w:r>
        <w:t xml:space="preserve">        while (!s1.empty() || !s2.empty()) {</w:t>
        <w:br/>
      </w:r>
    </w:p>
    <w:p>
      <w:r>
        <w:t xml:space="preserve">            if (!s1.empty()) sum += s1.pop();</w:t>
        <w:br/>
      </w:r>
    </w:p>
    <w:p>
      <w:r>
        <w:t xml:space="preserve">            if (!s2.empty()) sum += s2.pop();</w:t>
        <w:br/>
      </w:r>
    </w:p>
    <w:p>
      <w:r>
        <w:t xml:space="preserve">            list.val = sum % 10;</w:t>
        <w:br/>
      </w:r>
    </w:p>
    <w:p>
      <w:r>
        <w:t xml:space="preserve">            ListNode head = new ListNode(sum / 10);</w:t>
        <w:br/>
      </w:r>
    </w:p>
    <w:p>
      <w:r>
        <w:t xml:space="preserve">            head.next = list;</w:t>
        <w:br/>
      </w:r>
    </w:p>
    <w:p>
      <w:r>
        <w:t xml:space="preserve">            list = head;</w:t>
        <w:br/>
      </w:r>
    </w:p>
    <w:p>
      <w:r>
        <w:t xml:space="preserve">            sum /= 10;</w:t>
        <w:br/>
      </w:r>
    </w:p>
    <w:p>
      <w:r>
        <w:t xml:space="preserve">        }</w:t>
        <w:br/>
      </w:r>
    </w:p>
    <w:p>
      <w:r>
        <w:t xml:space="preserve">        </w:t>
        <w:br/>
      </w:r>
    </w:p>
    <w:p>
      <w:r>
        <w:t xml:space="preserve">        return list.val == 0 ? list.next : list;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439,Arithmetic Slices II - Subsequence***:</w:t>
        <w:br/>
      </w:r>
    </w:p>
    <w:p>
      <w:r>
        <w:rPr>
          <w:b/>
        </w:rPr>
        <w:t>Python_solution:</w:t>
        <w:br/>
      </w:r>
    </w:p>
    <w:p>
      <w:r>
        <w:t xml:space="preserve">Python Solution from the Author </w:t>
        <w:br/>
      </w:r>
    </w:p>
    <w:p>
      <w:r>
        <w:t>class Solution(object):</w:t>
        <w:br/>
      </w:r>
    </w:p>
    <w:p>
      <w:r>
        <w:t xml:space="preserve">    def numberOfArithmeticSlices(self, A):</w:t>
        <w:br/>
      </w:r>
    </w:p>
    <w:p>
      <w:r>
        <w:t xml:space="preserve">        """</w:t>
        <w:br/>
      </w:r>
    </w:p>
    <w:p>
      <w:r>
        <w:t xml:space="preserve">        :type A: List[int]</w:t>
        <w:br/>
      </w:r>
    </w:p>
    <w:p>
      <w:r>
        <w:t xml:space="preserve">        :rtype: int</w:t>
        <w:br/>
      </w:r>
    </w:p>
    <w:p>
      <w:r>
        <w:t xml:space="preserve">        """</w:t>
        <w:br/>
      </w:r>
    </w:p>
    <w:p>
      <w:r>
        <w:br/>
      </w:r>
    </w:p>
    <w:p>
      <w:r>
        <w:t xml:space="preserve">        lookup = {}</w:t>
        <w:br/>
      </w:r>
    </w:p>
    <w:p>
      <w:r>
        <w:br/>
      </w:r>
    </w:p>
    <w:p>
      <w:r>
        <w:t xml:space="preserve">        for i, a in enumerate(A):</w:t>
        <w:br/>
      </w:r>
    </w:p>
    <w:p>
      <w:r>
        <w:t xml:space="preserve">            if a in lookup:</w:t>
        <w:br/>
      </w:r>
    </w:p>
    <w:p>
      <w:r>
        <w:t xml:space="preserve">                lookup[a].append(i)</w:t>
        <w:br/>
      </w:r>
    </w:p>
    <w:p>
      <w:r>
        <w:t xml:space="preserve">            else:</w:t>
        <w:br/>
      </w:r>
    </w:p>
    <w:p>
      <w:r>
        <w:t xml:space="preserve">                lookup[a] = [i]</w:t>
        <w:br/>
      </w:r>
    </w:p>
    <w:p>
      <w:r>
        <w:br/>
      </w:r>
    </w:p>
    <w:p>
      <w:r>
        <w:t xml:space="preserve">        dp = []</w:t>
        <w:br/>
      </w:r>
    </w:p>
    <w:p>
      <w:r>
        <w:t xml:space="preserve">        for _ in range(len(A)):</w:t>
        <w:br/>
      </w:r>
    </w:p>
    <w:p>
      <w:r>
        <w:t xml:space="preserve">            dp.append({})</w:t>
        <w:br/>
      </w:r>
    </w:p>
    <w:p>
      <w:r>
        <w:br/>
      </w:r>
    </w:p>
    <w:p>
      <w:r>
        <w:t xml:space="preserve">        for k, num in enumerate(A):</w:t>
        <w:br/>
      </w:r>
    </w:p>
    <w:p>
      <w:r>
        <w:t xml:space="preserve">            for i in range(0, k):</w:t>
        <w:br/>
      </w:r>
    </w:p>
    <w:p>
      <w:r>
        <w:t xml:space="preserve">                diff = A[k] - A[i]</w:t>
        <w:br/>
      </w:r>
    </w:p>
    <w:p>
      <w:r>
        <w:t xml:space="preserve">                X = A[i] - diff</w:t>
        <w:br/>
      </w:r>
    </w:p>
    <w:p>
      <w:r>
        <w:t xml:space="preserve">                if X in lookup:</w:t>
        <w:br/>
      </w:r>
    </w:p>
    <w:p>
      <w:r>
        <w:t xml:space="preserve">                    for index in lookup[X]:</w:t>
        <w:br/>
      </w:r>
    </w:p>
    <w:p>
      <w:r>
        <w:t xml:space="preserve">                        if index &lt; i:</w:t>
        <w:br/>
      </w:r>
    </w:p>
    <w:p>
      <w:r>
        <w:t xml:space="preserve">                            dp[k][diff] = dp[k].get(diff, 0) + 1</w:t>
        <w:br/>
      </w:r>
    </w:p>
    <w:p>
      <w:r>
        <w:br/>
      </w:r>
    </w:p>
    <w:p>
      <w:r>
        <w:t xml:space="preserve">                if diff in dp[i]:</w:t>
        <w:br/>
      </w:r>
    </w:p>
    <w:p>
      <w:r>
        <w:t xml:space="preserve">                    dp[k][diff] = dp[k].get(diff, 0) + dp[i][diff]</w:t>
        <w:br/>
      </w:r>
    </w:p>
    <w:p>
      <w:r>
        <w:br/>
      </w:r>
    </w:p>
    <w:p>
      <w:r>
        <w:t xml:space="preserve">        res = 0</w:t>
        <w:br/>
      </w:r>
    </w:p>
    <w:p>
      <w:r>
        <w:t xml:space="preserve">        for x in dp:</w:t>
        <w:br/>
      </w:r>
    </w:p>
    <w:p>
      <w:r>
        <w:t xml:space="preserve">            for k in x:</w:t>
        <w:br/>
      </w:r>
    </w:p>
    <w:p>
      <w:r>
        <w:t xml:space="preserve">                res += x[k]</w:t>
        <w:br/>
      </w:r>
    </w:p>
    <w:p>
      <w:r>
        <w:br/>
      </w:r>
    </w:p>
    <w:p>
      <w:r>
        <w:t xml:space="preserve">        return res</w:t>
        <w:br/>
      </w:r>
    </w:p>
    <w:p>
      <w:r>
        <w:rPr>
          <w:b/>
        </w:rPr>
        <w:t>Best_solution:</w:t>
        <w:br/>
      </w:r>
    </w:p>
    <w:p>
      <w:r>
        <w:t xml:space="preserve">Detailed explanation for Java O(n^2) solution </w:t>
        <w:br/>
      </w:r>
    </w:p>
    <w:p>
      <w:r>
        <w:t>T(i)</w:t>
        <w:br/>
      </w:r>
    </w:p>
    <w:p>
      <w:r>
        <w:br/>
      </w:r>
    </w:p>
    <w:p>
      <w:r>
        <w:t>440,Number of Boomerangs***:</w:t>
        <w:br/>
      </w:r>
    </w:p>
    <w:p>
      <w:r>
        <w:rPr>
          <w:b/>
        </w:rPr>
        <w:t>Python_solution:</w:t>
        <w:br/>
      </w:r>
    </w:p>
    <w:p>
      <w:r>
        <w:t xml:space="preserve">Short Python O(n^2) hashmap solution </w:t>
        <w:br/>
      </w:r>
    </w:p>
    <w:p>
      <w:r>
        <w:t xml:space="preserve">        res = 0</w:t>
        <w:br/>
      </w:r>
    </w:p>
    <w:p>
      <w:r>
        <w:t xml:space="preserve">        for p in points:</w:t>
        <w:br/>
      </w:r>
    </w:p>
    <w:p>
      <w:r>
        <w:t xml:space="preserve">            cmap = {}</w:t>
        <w:br/>
      </w:r>
    </w:p>
    <w:p>
      <w:r>
        <w:t xml:space="preserve">            for q in points:</w:t>
        <w:br/>
      </w:r>
    </w:p>
    <w:p>
      <w:r>
        <w:t xml:space="preserve">                f = p[0]-q[0]</w:t>
        <w:br/>
      </w:r>
    </w:p>
    <w:p>
      <w:r>
        <w:t xml:space="preserve">                s = p[1]-q[1]</w:t>
        <w:br/>
      </w:r>
    </w:p>
    <w:p>
      <w:r>
        <w:t xml:space="preserve">                cmap[f*f + s*s] = 1 + cmap.get(f*f + s*s, 0)</w:t>
        <w:br/>
      </w:r>
    </w:p>
    <w:p>
      <w:r>
        <w:t xml:space="preserve">            for k in cmap:</w:t>
        <w:br/>
      </w:r>
    </w:p>
    <w:p>
      <w:r>
        <w:t xml:space="preserve">                res += cmap[k] * (cmap[k] -1)</w:t>
        <w:br/>
      </w:r>
    </w:p>
    <w:p>
      <w:r>
        <w:t xml:space="preserve">        return res</w:t>
        <w:br/>
      </w:r>
    </w:p>
    <w:p>
      <w:r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Clean java solution: O(n^2) 166ms </w:t>
        <w:br/>
      </w:r>
    </w:p>
    <w:p>
      <w:r>
        <w:t>public int numberOfBoomerangs(int[][] points) {</w:t>
        <w:br/>
      </w:r>
    </w:p>
    <w:p>
      <w:r>
        <w:t xml:space="preserve">    int res = 0;</w:t>
        <w:br/>
      </w:r>
    </w:p>
    <w:p>
      <w:r>
        <w:br/>
      </w:r>
    </w:p>
    <w:p>
      <w:r>
        <w:t xml:space="preserve">    Map&lt;Integer, Integer&gt; map = new HashMap&lt;&gt;();</w:t>
        <w:br/>
      </w:r>
    </w:p>
    <w:p>
      <w:r>
        <w:t xml:space="preserve">    for(int i=0; i&lt;points.length; i++) {</w:t>
        <w:br/>
      </w:r>
    </w:p>
    <w:p>
      <w:r>
        <w:t xml:space="preserve">        for(int j=0; j&lt;points.length; j++) {</w:t>
        <w:br/>
      </w:r>
    </w:p>
    <w:p>
      <w:r>
        <w:t xml:space="preserve">            if(i == j)</w:t>
        <w:br/>
      </w:r>
    </w:p>
    <w:p>
      <w:r>
        <w:t xml:space="preserve">                continue;</w:t>
        <w:br/>
      </w:r>
    </w:p>
    <w:p>
      <w:r>
        <w:t xml:space="preserve">            </w:t>
        <w:br/>
      </w:r>
    </w:p>
    <w:p>
      <w:r>
        <w:t xml:space="preserve">            int d = getDistance(points[i], points[j]);                </w:t>
        <w:br/>
      </w:r>
    </w:p>
    <w:p>
      <w:r>
        <w:t xml:space="preserve">            map.put(d, map.getOrDefault(d, 0) + 1);</w:t>
        <w:br/>
      </w:r>
    </w:p>
    <w:p>
      <w:r>
        <w:t xml:space="preserve">        }</w:t>
        <w:br/>
      </w:r>
    </w:p>
    <w:p>
      <w:r>
        <w:t xml:space="preserve">        </w:t>
        <w:br/>
      </w:r>
    </w:p>
    <w:p>
      <w:r>
        <w:t xml:space="preserve">        for(int val : map.values()) {</w:t>
        <w:br/>
      </w:r>
    </w:p>
    <w:p>
      <w:r>
        <w:t xml:space="preserve">            res += val * (val-1);</w:t>
        <w:br/>
      </w:r>
    </w:p>
    <w:p>
      <w:r>
        <w:t xml:space="preserve">        }            </w:t>
        <w:br/>
      </w:r>
    </w:p>
    <w:p>
      <w:r>
        <w:t xml:space="preserve">        map.clear();</w:t>
        <w:br/>
      </w:r>
    </w:p>
    <w:p>
      <w:r>
        <w:t xml:space="preserve">    }</w:t>
        <w:br/>
      </w:r>
    </w:p>
    <w:p>
      <w:r>
        <w:t xml:space="preserve">    </w:t>
        <w:br/>
      </w:r>
    </w:p>
    <w:p>
      <w:r>
        <w:t xml:space="preserve">    return res;</w:t>
        <w:br/>
      </w:r>
    </w:p>
    <w:p>
      <w:r>
        <w:t>}</w:t>
        <w:br/>
      </w:r>
    </w:p>
    <w:p>
      <w:r>
        <w:br/>
      </w:r>
    </w:p>
    <w:p>
      <w:r>
        <w:t>private int getDistance(int[] a, int[] b) {</w:t>
        <w:br/>
      </w:r>
    </w:p>
    <w:p>
      <w:r>
        <w:t xml:space="preserve">    int dx = a[0] - b[0];</w:t>
        <w:br/>
      </w:r>
    </w:p>
    <w:p>
      <w:r>
        <w:t xml:space="preserve">    int dy = a[1] - b[1];</w:t>
        <w:br/>
      </w:r>
    </w:p>
    <w:p>
      <w:r>
        <w:t xml:space="preserve">    </w:t>
        <w:br/>
      </w:r>
    </w:p>
    <w:p>
      <w:r>
        <w:t xml:space="preserve">    return dx*dx + dy*dy;</w:t>
        <w:br/>
      </w:r>
    </w:p>
    <w:p>
      <w:r>
        <w:t>}</w:t>
        <w:br/>
      </w:r>
    </w:p>
    <w:p>
      <w:r>
        <w:br/>
      </w:r>
    </w:p>
    <w:p>
      <w:r>
        <w:t>Time complexity:  O(n^2)</w:t>
        <w:br/>
      </w:r>
    </w:p>
    <w:p>
      <w:r>
        <w:t>Space complexity: O(n)</w:t>
        <w:br/>
      </w:r>
    </w:p>
    <w:p>
      <w:r>
        <w:br/>
      </w:r>
    </w:p>
    <w:p>
      <w:r>
        <w:t>441,Find All Numbers Disappeared in an Array***:</w:t>
        <w:br/>
      </w:r>
    </w:p>
    <w:p>
      <w:r>
        <w:rPr>
          <w:b/>
        </w:rPr>
        <w:t>Python_solution:</w:t>
        <w:br/>
      </w:r>
    </w:p>
    <w:p>
      <w:r>
        <w:t xml:space="preserve">Python 4 lines with short explanation </w:t>
        <w:br/>
      </w:r>
    </w:p>
    <w:p>
      <w:r>
        <w:t>class Solution(object):</w:t>
        <w:br/>
      </w:r>
    </w:p>
    <w:p>
      <w:r>
        <w:t xml:space="preserve">    def findDisappearedNumbers(self, nums):</w:t>
        <w:br/>
      </w:r>
    </w:p>
    <w:p>
      <w:r>
        <w:t xml:space="preserve">        """</w:t>
        <w:br/>
      </w:r>
    </w:p>
    <w:p>
      <w:r>
        <w:t xml:space="preserve">        :type nums: List[int]</w:t>
        <w:br/>
      </w:r>
    </w:p>
    <w:p>
      <w:r>
        <w:t xml:space="preserve">        :rtype: List[int]</w:t>
        <w:br/>
      </w:r>
    </w:p>
    <w:p>
      <w:r>
        <w:t xml:space="preserve">        """</w:t>
        <w:br/>
      </w:r>
    </w:p>
    <w:p>
      <w:r>
        <w:t xml:space="preserve">        # For each number i in nums,</w:t>
        <w:br/>
      </w:r>
    </w:p>
    <w:p>
      <w:r>
        <w:t xml:space="preserve">        # we mark the number that i points as negative.</w:t>
        <w:br/>
      </w:r>
    </w:p>
    <w:p>
      <w:r>
        <w:t xml:space="preserve">        # Then we filter the list, get all the indexes</w:t>
        <w:br/>
      </w:r>
    </w:p>
    <w:p>
      <w:r>
        <w:t xml:space="preserve">        # who points to a positive number</w:t>
        <w:br/>
      </w:r>
    </w:p>
    <w:p>
      <w:r>
        <w:t xml:space="preserve">        for i in xrange(len(nums)):</w:t>
        <w:br/>
      </w:r>
    </w:p>
    <w:p>
      <w:r>
        <w:t xml:space="preserve">            index = abs(nums[i]) - 1</w:t>
        <w:br/>
      </w:r>
    </w:p>
    <w:p>
      <w:r>
        <w:t xml:space="preserve">            nums[index] = - abs(nums[index])</w:t>
        <w:br/>
      </w:r>
    </w:p>
    <w:p>
      <w:r>
        <w:br/>
      </w:r>
    </w:p>
    <w:p>
      <w:r>
        <w:t xml:space="preserve">        return [i + 1 for i in range(len(nums)) if nums[i] &gt; 0]</w:t>
        <w:br/>
      </w:r>
    </w:p>
    <w:p>
      <w:r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Java accepted simple solution </w:t>
        <w:br/>
      </w:r>
    </w:p>
    <w:p>
      <w:r>
        <w:t>nums[nums[i] -1] = -nums[nums[i]-1]</w:t>
        <w:br/>
      </w:r>
    </w:p>
    <w:p>
      <w:r>
        <w:br/>
      </w:r>
    </w:p>
    <w:p>
      <w:r>
        <w:t>442,Serialize and Deserialize BST***:</w:t>
        <w:br/>
      </w:r>
    </w:p>
    <w:p>
      <w:r>
        <w:rPr>
          <w:b/>
        </w:rPr>
        <w:t>Python_solution:</w:t>
        <w:br/>
      </w:r>
    </w:p>
    <w:p>
      <w:r>
        <w:t xml:space="preserve">Python O( N ) solution. easy to understand </w:t>
        <w:br/>
      </w:r>
    </w:p>
    <w:p>
      <w:r>
        <w:t>class Codec:</w:t>
        <w:br/>
      </w:r>
    </w:p>
    <w:p>
      <w:r>
        <w:br/>
      </w:r>
    </w:p>
    <w:p>
      <w:r>
        <w:t xml:space="preserve">    def serialize(self, root):</w:t>
        <w:br/>
      </w:r>
    </w:p>
    <w:p>
      <w:r>
        <w:t xml:space="preserve">        vals = []</w:t>
        <w:br/>
      </w:r>
    </w:p>
    <w:p>
      <w:r>
        <w:br/>
      </w:r>
    </w:p>
    <w:p>
      <w:r>
        <w:t xml:space="preserve">        def preOrder(node):</w:t>
        <w:br/>
      </w:r>
    </w:p>
    <w:p>
      <w:r>
        <w:t xml:space="preserve">            if node:</w:t>
        <w:br/>
      </w:r>
    </w:p>
    <w:p>
      <w:r>
        <w:t xml:space="preserve">                vals.append(node.val)</w:t>
        <w:br/>
      </w:r>
    </w:p>
    <w:p>
      <w:r>
        <w:t xml:space="preserve">                preOrder(node.left)</w:t>
        <w:br/>
      </w:r>
    </w:p>
    <w:p>
      <w:r>
        <w:t xml:space="preserve">                preOrder(node.right)</w:t>
        <w:br/>
      </w:r>
    </w:p>
    <w:p>
      <w:r>
        <w:br/>
      </w:r>
    </w:p>
    <w:p>
      <w:r>
        <w:t xml:space="preserve">        preOrder(root)</w:t>
        <w:br/>
      </w:r>
    </w:p>
    <w:p>
      <w:r>
        <w:br/>
      </w:r>
    </w:p>
    <w:p>
      <w:r>
        <w:t xml:space="preserve">        return ' '.join(map(str, vals))</w:t>
        <w:br/>
      </w:r>
    </w:p>
    <w:p>
      <w:r>
        <w:br/>
      </w:r>
    </w:p>
    <w:p>
      <w:r>
        <w:t xml:space="preserve">    # O( N ) since each val run build once</w:t>
        <w:br/>
      </w:r>
    </w:p>
    <w:p>
      <w:r>
        <w:t xml:space="preserve">    def deserialize(self, data):</w:t>
        <w:br/>
      </w:r>
    </w:p>
    <w:p>
      <w:r>
        <w:t xml:space="preserve">        vals = collections.deque(int(val) for val in data.split())</w:t>
        <w:br/>
      </w:r>
    </w:p>
    <w:p>
      <w:r>
        <w:br/>
      </w:r>
    </w:p>
    <w:p>
      <w:r>
        <w:t xml:space="preserve">        def build(minVal, maxVal):</w:t>
        <w:br/>
      </w:r>
    </w:p>
    <w:p>
      <w:r>
        <w:t xml:space="preserve">            if vals and minVal &lt; vals[0] &lt; maxVal:</w:t>
        <w:br/>
      </w:r>
    </w:p>
    <w:p>
      <w:r>
        <w:t xml:space="preserve">                val = vals.popleft()</w:t>
        <w:br/>
      </w:r>
    </w:p>
    <w:p>
      <w:r>
        <w:t xml:space="preserve">                node = TreeNode(val)</w:t>
        <w:br/>
      </w:r>
    </w:p>
    <w:p>
      <w:r>
        <w:t xml:space="preserve">                node.left = build(minVal, val)</w:t>
        <w:br/>
      </w:r>
    </w:p>
    <w:p>
      <w:r>
        <w:t xml:space="preserve">                node.right = build(val, maxVal)</w:t>
        <w:br/>
      </w:r>
    </w:p>
    <w:p>
      <w:r>
        <w:t xml:space="preserve">                return node</w:t>
        <w:br/>
      </w:r>
    </w:p>
    <w:p>
      <w:r>
        <w:br/>
      </w:r>
    </w:p>
    <w:p>
      <w:r>
        <w:t xml:space="preserve">        return build(float('-infinity'), float('infinity'))</w:t>
        <w:br/>
      </w:r>
    </w:p>
    <w:p>
      <w:r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Java PreOrder + Queue solution </w:t>
        <w:br/>
      </w:r>
    </w:p>
    <w:p>
      <w:r>
        <w:t>root left1 left2 leftX right1 rightX</w:t>
        <w:br/>
      </w:r>
    </w:p>
    <w:p>
      <w:r>
        <w:br/>
      </w:r>
    </w:p>
    <w:p>
      <w:r>
        <w:br/>
      </w:r>
    </w:p>
    <w:p>
      <w:r>
        <w:t>443,Delete Node in a BST***:</w:t>
        <w:br/>
      </w:r>
    </w:p>
    <w:p>
      <w:r>
        <w:rPr>
          <w:b/>
        </w:rPr>
        <w:t>Python_solution:</w:t>
        <w:br/>
      </w:r>
    </w:p>
    <w:p>
      <w:r>
        <w:t xml:space="preserve">Bottom-up Recursive Python Solution. O(log(n)) Time. </w:t>
        <w:br/>
      </w:r>
    </w:p>
    <w:p>
      <w:r>
        <w:t>class Solution(object):</w:t>
        <w:br/>
      </w:r>
    </w:p>
    <w:p>
      <w:r>
        <w:t xml:space="preserve">    def deleteNode(self, root, key):</w:t>
        <w:br/>
      </w:r>
    </w:p>
    <w:p>
      <w:r>
        <w:t xml:space="preserve">        """</w:t>
        <w:br/>
      </w:r>
    </w:p>
    <w:p>
      <w:r>
        <w:t xml:space="preserve">        :type root: TreeNode</w:t>
        <w:br/>
      </w:r>
    </w:p>
    <w:p>
      <w:r>
        <w:t xml:space="preserve">        :type key: int</w:t>
        <w:br/>
      </w:r>
    </w:p>
    <w:p>
      <w:r>
        <w:t xml:space="preserve">        :rtype: TreeNode</w:t>
        <w:br/>
      </w:r>
    </w:p>
    <w:p>
      <w:r>
        <w:t xml:space="preserve">        """</w:t>
        <w:br/>
      </w:r>
    </w:p>
    <w:p>
      <w:r>
        <w:t xml:space="preserve">        if not root: return None</w:t>
        <w:br/>
      </w:r>
    </w:p>
    <w:p>
      <w:r>
        <w:t xml:space="preserve">        </w:t>
        <w:br/>
      </w:r>
    </w:p>
    <w:p>
      <w:r>
        <w:t xml:space="preserve">        if root.val == key:</w:t>
        <w:br/>
      </w:r>
    </w:p>
    <w:p>
      <w:r>
        <w:t xml:space="preserve">            if root.left:</w:t>
        <w:br/>
      </w:r>
    </w:p>
    <w:p>
      <w:r>
        <w:t xml:space="preserve">                # Find the right most leaf of the left sub-tree</w:t>
        <w:br/>
      </w:r>
    </w:p>
    <w:p>
      <w:r>
        <w:t xml:space="preserve">                left_right_most = root.left</w:t>
        <w:br/>
      </w:r>
    </w:p>
    <w:p>
      <w:r>
        <w:t xml:space="preserve">                while left_right_most.right:</w:t>
        <w:br/>
      </w:r>
    </w:p>
    <w:p>
      <w:r>
        <w:t xml:space="preserve">                    left_right_most = left_right_most.right</w:t>
        <w:br/>
      </w:r>
    </w:p>
    <w:p>
      <w:r>
        <w:t xml:space="preserve">                # Attach right child to the right of that leaf</w:t>
        <w:br/>
      </w:r>
    </w:p>
    <w:p>
      <w:r>
        <w:t xml:space="preserve">                left_right_most.right = root.right</w:t>
        <w:br/>
      </w:r>
    </w:p>
    <w:p>
      <w:r>
        <w:t xml:space="preserve">                # Return left child instead of root, a.k.a delete root</w:t>
        <w:br/>
      </w:r>
    </w:p>
    <w:p>
      <w:r>
        <w:t xml:space="preserve">                return root.left</w:t>
        <w:br/>
      </w:r>
    </w:p>
    <w:p>
      <w:r>
        <w:t xml:space="preserve">            else:</w:t>
        <w:br/>
      </w:r>
    </w:p>
    <w:p>
      <w:r>
        <w:t xml:space="preserve">                return root.right</w:t>
        <w:br/>
      </w:r>
    </w:p>
    <w:p>
      <w:r>
        <w:t xml:space="preserve">        # If left or right child got deleted, the returned root is the child of the deleted node.</w:t>
        <w:br/>
      </w:r>
    </w:p>
    <w:p>
      <w:r>
        <w:t xml:space="preserve">        elif root.val &gt; key:</w:t>
        <w:br/>
      </w:r>
    </w:p>
    <w:p>
      <w:r>
        <w:t xml:space="preserve">            root.left = self.deleteNode(root.left, key)</w:t>
        <w:br/>
      </w:r>
    </w:p>
    <w:p>
      <w:r>
        <w:t xml:space="preserve">        else:</w:t>
        <w:br/>
      </w:r>
    </w:p>
    <w:p>
      <w:r>
        <w:t xml:space="preserve">            root.right = self.deleteNode(root.right, key)</w:t>
        <w:br/>
      </w:r>
    </w:p>
    <w:p>
      <w:r>
        <w:t xml:space="preserve">            </w:t>
        <w:br/>
      </w:r>
    </w:p>
    <w:p>
      <w:r>
        <w:t xml:space="preserve">        return root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Recursive Easy to Understand Java Solution </w:t>
        <w:br/>
      </w:r>
    </w:p>
    <w:p>
      <w:r>
        <w:t>public TreeNode deleteNode(TreeNode root, int key) {</w:t>
        <w:br/>
      </w:r>
    </w:p>
    <w:p>
      <w:r>
        <w:t xml:space="preserve">    if(root == null){</w:t>
        <w:br/>
      </w:r>
    </w:p>
    <w:p>
      <w:r>
        <w:t xml:space="preserve">        return null;</w:t>
        <w:br/>
      </w:r>
    </w:p>
    <w:p>
      <w:r>
        <w:t xml:space="preserve">    }</w:t>
        <w:br/>
      </w:r>
    </w:p>
    <w:p>
      <w:r>
        <w:t xml:space="preserve">    if(key &lt; root.val){</w:t>
        <w:br/>
      </w:r>
    </w:p>
    <w:p>
      <w:r>
        <w:t xml:space="preserve">        root.left = deleteNode(root.left, key);</w:t>
        <w:br/>
      </w:r>
    </w:p>
    <w:p>
      <w:r>
        <w:t xml:space="preserve">    }else if(key &gt; root.val){</w:t>
        <w:br/>
      </w:r>
    </w:p>
    <w:p>
      <w:r>
        <w:t xml:space="preserve">        root.right = deleteNode(root.right, key);</w:t>
        <w:br/>
      </w:r>
    </w:p>
    <w:p>
      <w:r>
        <w:t xml:space="preserve">    }else{</w:t>
        <w:br/>
      </w:r>
    </w:p>
    <w:p>
      <w:r>
        <w:t xml:space="preserve">        if(root.left == null){</w:t>
        <w:br/>
      </w:r>
    </w:p>
    <w:p>
      <w:r>
        <w:t xml:space="preserve">            return root.right;</w:t>
        <w:br/>
      </w:r>
    </w:p>
    <w:p>
      <w:r>
        <w:t xml:space="preserve">        }else if(root.right == null){</w:t>
        <w:br/>
      </w:r>
    </w:p>
    <w:p>
      <w:r>
        <w:t xml:space="preserve">            return root.left;</w:t>
        <w:br/>
      </w:r>
    </w:p>
    <w:p>
      <w:r>
        <w:t xml:space="preserve">        }</w:t>
        <w:br/>
      </w:r>
    </w:p>
    <w:p>
      <w:r>
        <w:t xml:space="preserve">        </w:t>
        <w:br/>
      </w:r>
    </w:p>
    <w:p>
      <w:r>
        <w:t xml:space="preserve">        TreeNode minNode = findMin(root.right);</w:t>
        <w:br/>
      </w:r>
    </w:p>
    <w:p>
      <w:r>
        <w:t xml:space="preserve">        root.val = minNode.val;</w:t>
        <w:br/>
      </w:r>
    </w:p>
    <w:p>
      <w:r>
        <w:t xml:space="preserve">        root.right = deleteNode(root.right, root.val);</w:t>
        <w:br/>
      </w:r>
    </w:p>
    <w:p>
      <w:r>
        <w:t xml:space="preserve">    }</w:t>
        <w:br/>
      </w:r>
    </w:p>
    <w:p>
      <w:r>
        <w:t xml:space="preserve">    return root;</w:t>
        <w:br/>
      </w:r>
    </w:p>
    <w:p>
      <w:r>
        <w:t>}</w:t>
        <w:br/>
      </w:r>
    </w:p>
    <w:p>
      <w:r>
        <w:br/>
      </w:r>
    </w:p>
    <w:p>
      <w:r>
        <w:t>private TreeNode findMin(TreeNode node){</w:t>
        <w:br/>
      </w:r>
    </w:p>
    <w:p>
      <w:r>
        <w:t xml:space="preserve">    while(node.left != null){</w:t>
        <w:br/>
      </w:r>
    </w:p>
    <w:p>
      <w:r>
        <w:t xml:space="preserve">        node = node.left;</w:t>
        <w:br/>
      </w:r>
    </w:p>
    <w:p>
      <w:r>
        <w:t xml:space="preserve">    }</w:t>
        <w:br/>
      </w:r>
    </w:p>
    <w:p>
      <w:r>
        <w:t xml:space="preserve">    return node;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444,Sort Characters By Frequency***:</w:t>
        <w:br/>
      </w:r>
    </w:p>
    <w:p>
      <w:r>
        <w:rPr>
          <w:b/>
        </w:rPr>
        <w:t>Python_solution:</w:t>
        <w:br/>
      </w:r>
    </w:p>
    <w:p>
      <w:r>
        <w:t xml:space="preserve">1 line Python code. </w:t>
        <w:br/>
      </w:r>
    </w:p>
    <w:p>
      <w:r>
        <w:t>class Solution(object):</w:t>
        <w:br/>
      </w:r>
    </w:p>
    <w:p>
      <w:r>
        <w:t xml:space="preserve">    def frequencySort(self, str):</w:t>
        <w:br/>
      </w:r>
    </w:p>
    <w:p>
      <w:r>
        <w:t xml:space="preserve">        """</w:t>
        <w:br/>
      </w:r>
    </w:p>
    <w:p>
      <w:r>
        <w:t xml:space="preserve">        :type str: str</w:t>
        <w:br/>
      </w:r>
    </w:p>
    <w:p>
      <w:r>
        <w:t xml:space="preserve">        :rtype: str</w:t>
        <w:br/>
      </w:r>
    </w:p>
    <w:p>
      <w:r>
        <w:t xml:space="preserve">        """</w:t>
        <w:br/>
      </w:r>
    </w:p>
    <w:p>
      <w:r>
        <w:t xml:space="preserve">        return "".join([char * times for char, times in collections.Counter(str).most_common()])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C++ O(n) solution without sort() </w:t>
        <w:br/>
      </w:r>
    </w:p>
    <w:p>
      <w:r>
        <w:t>class Solution {</w:t>
        <w:br/>
      </w:r>
    </w:p>
    <w:p>
      <w:r>
        <w:t>public:</w:t>
        <w:br/>
      </w:r>
    </w:p>
    <w:p>
      <w:r>
        <w:t xml:space="preserve">    string frequencySort(string s) {</w:t>
        <w:br/>
      </w:r>
    </w:p>
    <w:p>
      <w:r>
        <w:t xml:space="preserve">        unordered_map&lt;char,int&gt; freq;</w:t>
        <w:br/>
      </w:r>
    </w:p>
    <w:p>
      <w:r>
        <w:t xml:space="preserve">        vector&lt;string&gt; bucket(s.size()+1, "");</w:t>
        <w:br/>
      </w:r>
    </w:p>
    <w:p>
      <w:r>
        <w:t xml:space="preserve">        string res;</w:t>
        <w:br/>
      </w:r>
    </w:p>
    <w:p>
      <w:r>
        <w:t xml:space="preserve">        </w:t>
        <w:br/>
      </w:r>
    </w:p>
    <w:p>
      <w:r>
        <w:t xml:space="preserve">        //count frequency of each character</w:t>
        <w:br/>
      </w:r>
    </w:p>
    <w:p>
      <w:r>
        <w:t xml:space="preserve">        for(char c:s) freq[c]++;</w:t>
        <w:br/>
      </w:r>
    </w:p>
    <w:p>
      <w:r>
        <w:t xml:space="preserve">        //put character into frequency bucket</w:t>
        <w:br/>
      </w:r>
    </w:p>
    <w:p>
      <w:r>
        <w:t xml:space="preserve">        for(auto&amp; it:freq) {</w:t>
        <w:br/>
      </w:r>
    </w:p>
    <w:p>
      <w:r>
        <w:t xml:space="preserve">            int n = it.second;</w:t>
        <w:br/>
      </w:r>
    </w:p>
    <w:p>
      <w:r>
        <w:t xml:space="preserve">            char c = it.first;</w:t>
        <w:br/>
      </w:r>
    </w:p>
    <w:p>
      <w:r>
        <w:t xml:space="preserve">            bucket[n].append(n, c);</w:t>
        <w:br/>
      </w:r>
    </w:p>
    <w:p>
      <w:r>
        <w:t xml:space="preserve">        }</w:t>
        <w:br/>
      </w:r>
    </w:p>
    <w:p>
      <w:r>
        <w:t xml:space="preserve">        //form descending sorted string</w:t>
        <w:br/>
      </w:r>
    </w:p>
    <w:p>
      <w:r>
        <w:t xml:space="preserve">        for(int i=s.size(); i&gt;0; i--) {</w:t>
        <w:br/>
      </w:r>
    </w:p>
    <w:p>
      <w:r>
        <w:t xml:space="preserve">            if(!bucket[i].empty())</w:t>
        <w:br/>
      </w:r>
    </w:p>
    <w:p>
      <w:r>
        <w:t xml:space="preserve">                res.append(bucket[i]);</w:t>
        <w:br/>
      </w:r>
    </w:p>
    <w:p>
      <w:r>
        <w:t xml:space="preserve">        }</w:t>
        <w:br/>
      </w:r>
    </w:p>
    <w:p>
      <w:r>
        <w:t xml:space="preserve">        return res;</w:t>
        <w:br/>
      </w:r>
    </w:p>
    <w:p>
      <w:r>
        <w:t xml:space="preserve">    }</w:t>
        <w:br/>
      </w:r>
    </w:p>
    <w:p>
      <w:r>
        <w:t>};</w:t>
        <w:br/>
      </w:r>
    </w:p>
    <w:p>
      <w:r>
        <w:br/>
      </w:r>
    </w:p>
    <w:p>
      <w:r>
        <w:br/>
      </w:r>
    </w:p>
    <w:p>
      <w:r>
        <w:t>445,Minimum Number of Arrows to Burst Balloons***:</w:t>
        <w:br/>
      </w:r>
    </w:p>
    <w:p>
      <w:r>
        <w:rPr>
          <w:b/>
        </w:rPr>
        <w:t>Python_solution:</w:t>
        <w:br/>
      </w:r>
    </w:p>
    <w:p>
      <w:r>
        <w:t xml:space="preserve">Greedy, Python (132 ms) </w:t>
        <w:br/>
      </w:r>
    </w:p>
    <w:p>
      <w:r>
        <w:t>class Solution(object):</w:t>
        <w:br/>
      </w:r>
    </w:p>
    <w:p>
      <w:r>
        <w:t xml:space="preserve">    def findMinArrowShots(self, points):</w:t>
        <w:br/>
      </w:r>
    </w:p>
    <w:p>
      <w:r>
        <w:t xml:space="preserve">        """</w:t>
        <w:br/>
      </w:r>
    </w:p>
    <w:p>
      <w:r>
        <w:t xml:space="preserve">        :type points: List[List[int]]</w:t>
        <w:br/>
      </w:r>
    </w:p>
    <w:p>
      <w:r>
        <w:t xml:space="preserve">        :rtype: int</w:t>
        <w:br/>
      </w:r>
    </w:p>
    <w:p>
      <w:r>
        <w:t xml:space="preserve">        """</w:t>
        <w:br/>
      </w:r>
    </w:p>
    <w:p>
      <w:r>
        <w:t xml:space="preserve">        points = sorted(points, key = lambda x: x[1])</w:t>
        <w:br/>
      </w:r>
    </w:p>
    <w:p>
      <w:r>
        <w:t xml:space="preserve">        res, end = 0, -float('inf')</w:t>
        <w:br/>
      </w:r>
    </w:p>
    <w:p>
      <w:r>
        <w:t xml:space="preserve">        for interval in points:</w:t>
        <w:br/>
      </w:r>
    </w:p>
    <w:p>
      <w:r>
        <w:t xml:space="preserve">            if interval[0] &gt; end:</w:t>
        <w:br/>
      </w:r>
    </w:p>
    <w:p>
      <w:r>
        <w:t xml:space="preserve">                res += 1</w:t>
        <w:br/>
      </w:r>
    </w:p>
    <w:p>
      <w:r>
        <w:t xml:space="preserve">                end = interval[1]</w:t>
        <w:br/>
      </w:r>
    </w:p>
    <w:p>
      <w:r>
        <w:t xml:space="preserve">        return res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Java Greedy Soution </w:t>
        <w:br/>
      </w:r>
    </w:p>
    <w:p>
      <w:r>
        <w:t>public int findMinArrowShots(int[][] points) {</w:t>
        <w:br/>
      </w:r>
    </w:p>
    <w:p>
      <w:r>
        <w:tab/>
        <w:t>if(points==null || points.length==0 || points[0].length==0) return 0;</w:t>
        <w:br/>
      </w:r>
    </w:p>
    <w:p>
      <w:r>
        <w:tab/>
        <w:t>Arrays.sort(points, new Comparator&lt;int[]&gt;() {</w:t>
        <w:br/>
      </w:r>
    </w:p>
    <w:p>
      <w:r>
        <w:tab/>
        <w:tab/>
        <w:t>public int compare(int[] a, int[] b) {</w:t>
        <w:br/>
      </w:r>
    </w:p>
    <w:p>
      <w:r>
        <w:tab/>
        <w:tab/>
        <w:tab/>
        <w:t>if(a[0]==b[0]) return a[1]-b[1];</w:t>
        <w:br/>
      </w:r>
    </w:p>
    <w:p>
      <w:r>
        <w:tab/>
        <w:tab/>
        <w:tab/>
        <w:t>else return a[0]-b[0];</w:t>
        <w:br/>
      </w:r>
    </w:p>
    <w:p>
      <w:r>
        <w:tab/>
        <w:tab/>
        <w:t>}</w:t>
        <w:br/>
      </w:r>
    </w:p>
    <w:p>
      <w:r>
        <w:tab/>
        <w:t>});</w:t>
        <w:br/>
      </w:r>
    </w:p>
    <w:p>
      <w:r>
        <w:tab/>
        <w:br/>
      </w:r>
    </w:p>
    <w:p>
      <w:r>
        <w:tab/>
        <w:t>int minArrows = 1;</w:t>
        <w:br/>
      </w:r>
    </w:p>
    <w:p>
      <w:r>
        <w:tab/>
        <w:t>int arrowLimit = points[0][1];</w:t>
        <w:br/>
      </w:r>
    </w:p>
    <w:p>
      <w:r>
        <w:tab/>
        <w:t>for(int i=1;i&lt;points.length;i++) {</w:t>
        <w:br/>
      </w:r>
    </w:p>
    <w:p>
      <w:r>
        <w:tab/>
        <w:tab/>
        <w:t>int[] baloon = points[i];</w:t>
        <w:br/>
      </w:r>
    </w:p>
    <w:p>
      <w:r>
        <w:tab/>
        <w:tab/>
        <w:t>if(baloon[0]&lt;=arrowLimit) {</w:t>
        <w:br/>
      </w:r>
    </w:p>
    <w:p>
      <w:r>
        <w:tab/>
        <w:tab/>
        <w:tab/>
        <w:t>arrowLimit=Math.min(arrowLimit, baloon[1]);</w:t>
        <w:br/>
      </w:r>
    </w:p>
    <w:p>
      <w:r>
        <w:tab/>
        <w:tab/>
        <w:t>} else {</w:t>
        <w:br/>
      </w:r>
    </w:p>
    <w:p>
      <w:r>
        <w:tab/>
        <w:tab/>
        <w:tab/>
        <w:t>minArrows++;</w:t>
        <w:br/>
      </w:r>
    </w:p>
    <w:p>
      <w:r>
        <w:tab/>
        <w:tab/>
        <w:tab/>
        <w:t>arrowLimit=baloon[1];</w:t>
        <w:br/>
      </w:r>
    </w:p>
    <w:p>
      <w:r>
        <w:tab/>
        <w:tab/>
        <w:t>}</w:t>
        <w:br/>
      </w:r>
    </w:p>
    <w:p>
      <w:r>
        <w:tab/>
        <w:t>}</w:t>
        <w:br/>
      </w:r>
    </w:p>
    <w:p>
      <w:r>
        <w:tab/>
        <w:t>return minArrows;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446,Minimum Moves to Equal Array Elements***:</w:t>
        <w:br/>
      </w:r>
    </w:p>
    <w:p>
      <w:r>
        <w:rPr>
          <w:b/>
        </w:rPr>
        <w:t>Best_solution:</w:t>
        <w:br/>
      </w:r>
    </w:p>
    <w:p>
      <w:r>
        <w:t xml:space="preserve">Java O(n) solution. Short. </w:t>
        <w:br/>
      </w:r>
    </w:p>
    <w:p>
      <w:r>
        <w:t>1</w:t>
        <w:br/>
      </w:r>
    </w:p>
    <w:p>
      <w:r>
        <w:br/>
      </w:r>
    </w:p>
    <w:p>
      <w:r>
        <w:t>447,4Sum II***:</w:t>
        <w:br/>
      </w:r>
    </w:p>
    <w:p>
      <w:r>
        <w:rPr>
          <w:b/>
        </w:rPr>
        <w:t>Python_solution:</w:t>
        <w:br/>
      </w:r>
    </w:p>
    <w:p>
      <w:r>
        <w:t xml:space="preserve">Easy 2 lines O(N^2) Python </w:t>
        <w:br/>
      </w:r>
    </w:p>
    <w:p>
      <w:r>
        <w:t>def fourSumCount(self, A, B, C, D):</w:t>
        <w:br/>
      </w:r>
    </w:p>
    <w:p>
      <w:r>
        <w:t xml:space="preserve">    AB = collections.Counter(a+b for a in A for b in B)</w:t>
        <w:br/>
      </w:r>
    </w:p>
    <w:p>
      <w:r>
        <w:t xml:space="preserve">    return sum(AB[-c-d] for c in C for d in D)</w:t>
        <w:br/>
      </w:r>
    </w:p>
    <w:p>
      <w:r>
        <w:rPr>
          <w:b/>
        </w:rPr>
        <w:t>Best_solution:</w:t>
        <w:br/>
      </w:r>
    </w:p>
    <w:p>
      <w:r>
        <w:t xml:space="preserve">Clean java solution O(n^2) </w:t>
        <w:br/>
      </w:r>
    </w:p>
    <w:p>
      <w:r>
        <w:t>public int fourSumCount(int[] A, int[] B, int[] C, int[] D) {</w:t>
        <w:br/>
      </w:r>
    </w:p>
    <w:p>
      <w:r>
        <w:t xml:space="preserve">    Map&lt;Integer, Integer&gt; map = new HashMap&lt;&gt;();</w:t>
        <w:br/>
      </w:r>
    </w:p>
    <w:p>
      <w:r>
        <w:t xml:space="preserve">    </w:t>
        <w:br/>
      </w:r>
    </w:p>
    <w:p>
      <w:r>
        <w:t xml:space="preserve">    for(int i=0; i&lt;C.length; i++) {</w:t>
        <w:br/>
      </w:r>
    </w:p>
    <w:p>
      <w:r>
        <w:t xml:space="preserve">        for(int j=0; j&lt;D.length; j++) {</w:t>
        <w:br/>
      </w:r>
    </w:p>
    <w:p>
      <w:r>
        <w:t xml:space="preserve">            int sum = C[i] + D[j];</w:t>
        <w:br/>
      </w:r>
    </w:p>
    <w:p>
      <w:r>
        <w:t xml:space="preserve">            map.put(sum, map.getOrDefault(sum, 0) + 1);</w:t>
        <w:br/>
      </w:r>
    </w:p>
    <w:p>
      <w:r>
        <w:t xml:space="preserve">        }</w:t>
        <w:br/>
      </w:r>
    </w:p>
    <w:p>
      <w:r>
        <w:t xml:space="preserve">    }</w:t>
        <w:br/>
      </w:r>
    </w:p>
    <w:p>
      <w:r>
        <w:t xml:space="preserve">    </w:t>
        <w:br/>
      </w:r>
    </w:p>
    <w:p>
      <w:r>
        <w:t xml:space="preserve">    int res=0;</w:t>
        <w:br/>
      </w:r>
    </w:p>
    <w:p>
      <w:r>
        <w:t xml:space="preserve">    for(int i=0; i&lt;A.length; i++) {</w:t>
        <w:br/>
      </w:r>
    </w:p>
    <w:p>
      <w:r>
        <w:t xml:space="preserve">        for(int j=0; j&lt;B.length; j++) {</w:t>
        <w:br/>
      </w:r>
    </w:p>
    <w:p>
      <w:r>
        <w:t xml:space="preserve">            res += map.getOrDefault(-1 * (A[i]+B[j]), 0);</w:t>
        <w:br/>
      </w:r>
    </w:p>
    <w:p>
      <w:r>
        <w:t xml:space="preserve">        }</w:t>
        <w:br/>
      </w:r>
    </w:p>
    <w:p>
      <w:r>
        <w:t xml:space="preserve">    }</w:t>
        <w:br/>
      </w:r>
    </w:p>
    <w:p>
      <w:r>
        <w:t xml:space="preserve">    </w:t>
        <w:br/>
      </w:r>
    </w:p>
    <w:p>
      <w:r>
        <w:t xml:space="preserve">    return res;</w:t>
        <w:br/>
      </w:r>
    </w:p>
    <w:p>
      <w:r>
        <w:t>}</w:t>
        <w:br/>
      </w:r>
    </w:p>
    <w:p>
      <w:r>
        <w:br/>
      </w:r>
    </w:p>
    <w:p>
      <w:r>
        <w:t>Time complexity:  O(n^2)</w:t>
        <w:br/>
      </w:r>
    </w:p>
    <w:p>
      <w:r>
        <w:t>Space complexity: O(n^2)</w:t>
        <w:br/>
      </w:r>
    </w:p>
    <w:p>
      <w:r>
        <w:br/>
      </w:r>
    </w:p>
    <w:p>
      <w:r>
        <w:t>448,Assign Cookies***:</w:t>
        <w:br/>
      </w:r>
    </w:p>
    <w:p>
      <w:r>
        <w:rPr>
          <w:b/>
        </w:rPr>
        <w:t>Python_solution:</w:t>
        <w:br/>
      </w:r>
    </w:p>
    <w:p>
      <w:r>
        <w:t xml:space="preserve">Python concise &amp; efficient solution </w:t>
        <w:br/>
      </w:r>
    </w:p>
    <w:p>
      <w:r>
        <w:t>def findContentChildren(self, g, s):</w:t>
        <w:br/>
      </w:r>
    </w:p>
    <w:p>
      <w:r>
        <w:t xml:space="preserve">    g.sort()</w:t>
        <w:br/>
      </w:r>
    </w:p>
    <w:p>
      <w:r>
        <w:t xml:space="preserve">    s.sort()</w:t>
        <w:br/>
      </w:r>
    </w:p>
    <w:p>
      <w:r>
        <w:t xml:space="preserve">    res = 0</w:t>
        <w:br/>
      </w:r>
    </w:p>
    <w:p>
      <w:r>
        <w:t xml:space="preserve">    i = 0</w:t>
        <w:br/>
      </w:r>
    </w:p>
    <w:p>
      <w:r>
        <w:t xml:space="preserve">    for e in s:</w:t>
        <w:br/>
      </w:r>
    </w:p>
    <w:p>
      <w:r>
        <w:t xml:space="preserve">        if i == len(g):</w:t>
        <w:br/>
      </w:r>
    </w:p>
    <w:p>
      <w:r>
        <w:t xml:space="preserve">            break</w:t>
        <w:br/>
      </w:r>
    </w:p>
    <w:p>
      <w:r>
        <w:t xml:space="preserve">        if e &gt;= g[i]:</w:t>
        <w:br/>
      </w:r>
    </w:p>
    <w:p>
      <w:r>
        <w:t xml:space="preserve">            res += 1</w:t>
        <w:br/>
      </w:r>
    </w:p>
    <w:p>
      <w:r>
        <w:t xml:space="preserve">            i += 1</w:t>
        <w:br/>
      </w:r>
    </w:p>
    <w:p>
      <w:r>
        <w:t xml:space="preserve">    return res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Simple Greedy Java Solution </w:t>
        <w:br/>
      </w:r>
    </w:p>
    <w:p>
      <w:r>
        <w:t>Arrays.sort(g);</w:t>
        <w:br/>
      </w:r>
    </w:p>
    <w:p>
      <w:r>
        <w:t>Arrays.sort(s);</w:t>
        <w:br/>
      </w:r>
    </w:p>
    <w:p>
      <w:r>
        <w:t>int i = 0;</w:t>
        <w:br/>
      </w:r>
    </w:p>
    <w:p>
      <w:r>
        <w:t>for(int j=0;i&lt;g.length &amp;&amp; j&lt;s.length;j++) {</w:t>
        <w:br/>
      </w:r>
    </w:p>
    <w:p>
      <w:r>
        <w:tab/>
        <w:t>if(g[i]&lt;=s[j]) i++;</w:t>
        <w:br/>
      </w:r>
    </w:p>
    <w:p>
      <w:r>
        <w:t>}</w:t>
        <w:br/>
      </w:r>
    </w:p>
    <w:p>
      <w:r>
        <w:t>return i;</w:t>
        <w:br/>
      </w:r>
    </w:p>
    <w:p>
      <w:r>
        <w:br/>
      </w:r>
    </w:p>
    <w:p>
      <w:r>
        <w:br/>
      </w:r>
    </w:p>
    <w:p>
      <w:r>
        <w:t>449,132 Pattern***:</w:t>
        <w:br/>
      </w:r>
    </w:p>
    <w:p>
      <w:r>
        <w:rPr>
          <w:b/>
        </w:rPr>
        <w:t>Python_solution:</w:t>
        <w:br/>
      </w:r>
    </w:p>
    <w:p>
      <w:r>
        <w:t xml:space="preserve">Python solution in O(nlogn) </w:t>
        <w:br/>
      </w:r>
    </w:p>
    <w:p>
      <w:r>
        <w:t>left</w:t>
        <w:br/>
      </w:r>
    </w:p>
    <w:p>
      <w:r>
        <w:rPr>
          <w:b/>
        </w:rPr>
        <w:t>Best_solution:</w:t>
        <w:br/>
      </w:r>
    </w:p>
    <w:p>
      <w:r>
        <w:t xml:space="preserve">Single pass C++ O(n) space and time solution (8 lines) with detailed explanation. </w:t>
        <w:br/>
      </w:r>
    </w:p>
    <w:p>
      <w:r>
        <w:t>s1,s2,s3</w:t>
        <w:br/>
      </w:r>
    </w:p>
    <w:p>
      <w:r>
        <w:br/>
      </w:r>
    </w:p>
    <w:p>
      <w:r>
        <w:t>450,Circular Array Loop***:</w:t>
        <w:br/>
      </w:r>
    </w:p>
    <w:p>
      <w:r>
        <w:rPr>
          <w:b/>
        </w:rPr>
        <w:t>Python_solution:</w:t>
        <w:br/>
      </w:r>
    </w:p>
    <w:p>
      <w:r>
        <w:t xml:space="preserve">Python O(n) solution with explaination </w:t>
        <w:br/>
      </w:r>
    </w:p>
    <w:p>
      <w:r>
        <w:t>def circularArrayLoop(self, nums):</w:t>
        <w:br/>
      </w:r>
    </w:p>
    <w:p>
      <w:r>
        <w:t xml:space="preserve">        """</w:t>
        <w:br/>
      </w:r>
    </w:p>
    <w:p>
      <w:r>
        <w:t xml:space="preserve">        :type nums: List[int]</w:t>
        <w:br/>
      </w:r>
    </w:p>
    <w:p>
      <w:r>
        <w:t xml:space="preserve">        :rtype: bool</w:t>
        <w:br/>
      </w:r>
    </w:p>
    <w:p>
      <w:r>
        <w:t xml:space="preserve">        """</w:t>
        <w:br/>
      </w:r>
    </w:p>
    <w:p>
      <w:r>
        <w:t xml:space="preserve">        for i in range(len(nums)):</w:t>
        <w:br/>
      </w:r>
    </w:p>
    <w:p>
      <w:r>
        <w:t xml:space="preserve">            count = 0</w:t>
        <w:br/>
      </w:r>
    </w:p>
    <w:p>
      <w:r>
        <w:t xml:space="preserve">            pre = i</w:t>
        <w:br/>
      </w:r>
    </w:p>
    <w:p>
      <w:r>
        <w:t xml:space="preserve">            isloop = True</w:t>
        <w:br/>
      </w:r>
    </w:p>
    <w:p>
      <w:r>
        <w:t xml:space="preserve">            if nums[i] == 0: </w:t>
        <w:br/>
      </w:r>
    </w:p>
    <w:p>
      <w:r>
        <w:t xml:space="preserve">                break</w:t>
        <w:br/>
      </w:r>
    </w:p>
    <w:p>
      <w:r>
        <w:t xml:space="preserve">            is_forward = nums[i]&gt;0</w:t>
        <w:br/>
      </w:r>
    </w:p>
    <w:p>
      <w:r>
        <w:t xml:space="preserve">            while count&lt;len(nums):</w:t>
        <w:br/>
      </w:r>
    </w:p>
    <w:p>
      <w:r>
        <w:t xml:space="preserve">                count += 1</w:t>
        <w:br/>
      </w:r>
    </w:p>
    <w:p>
      <w:r>
        <w:t xml:space="preserve">                cur = (pre+nums[pre])%len(nums)</w:t>
        <w:br/>
      </w:r>
    </w:p>
    <w:p>
      <w:r>
        <w:t xml:space="preserve">                if pre == cur or (nums[cur]&gt;0) ^ is_forward:# stop if running into a dead end or different sign element</w:t>
        <w:br/>
      </w:r>
    </w:p>
    <w:p>
      <w:r>
        <w:t xml:space="preserve">                    isloop = False</w:t>
        <w:br/>
      </w:r>
    </w:p>
    <w:p>
      <w:r>
        <w:t xml:space="preserve">                    break</w:t>
        <w:br/>
      </w:r>
    </w:p>
    <w:p>
      <w:r>
        <w:t xml:space="preserve">                else:</w:t>
        <w:br/>
      </w:r>
    </w:p>
    <w:p>
      <w:r>
        <w:t xml:space="preserve">                    pre = cur</w:t>
        <w:br/>
      </w:r>
    </w:p>
    <w:p>
      <w:r>
        <w:t xml:space="preserve">            if isloop:</w:t>
        <w:br/>
      </w:r>
    </w:p>
    <w:p>
      <w:r>
        <w:t xml:space="preserve">                return True</w:t>
        <w:br/>
      </w:r>
    </w:p>
    <w:p>
      <w:r>
        <w:t xml:space="preserve">            else: # mark all the elements on the wrong path as visited </w:t>
        <w:br/>
      </w:r>
    </w:p>
    <w:p>
      <w:r>
        <w:t xml:space="preserve">                pre = i</w:t>
        <w:br/>
      </w:r>
    </w:p>
    <w:p>
      <w:r>
        <w:t xml:space="preserve">                while count &gt; 0:</w:t>
        <w:br/>
      </w:r>
    </w:p>
    <w:p>
      <w:r>
        <w:t xml:space="preserve">                   cur = (pre+nums[pre])%len(nums)</w:t>
        <w:br/>
      </w:r>
    </w:p>
    <w:p>
      <w:r>
        <w:t xml:space="preserve">                   nums[pre] = 0</w:t>
        <w:br/>
      </w:r>
    </w:p>
    <w:p>
      <w:r>
        <w:t xml:space="preserve">                   pre = cur</w:t>
        <w:br/>
      </w:r>
    </w:p>
    <w:p>
      <w:r>
        <w:t xml:space="preserve">                   count -= 1</w:t>
        <w:br/>
      </w:r>
    </w:p>
    <w:p>
      <w:r>
        <w:t xml:space="preserve">        return False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I cannot understand why test case [-2, 1, -1, -2, -2] gives false? </w:t>
        <w:br/>
      </w:r>
    </w:p>
    <w:p>
      <w:r>
        <w:t>None</w:t>
        <w:br/>
      </w:r>
    </w:p>
    <w:p>
      <w:r>
        <w:br/>
      </w:r>
    </w:p>
    <w:p>
      <w:r>
        <w:t>451,Poor Pigs***:</w:t>
        <w:br/>
      </w:r>
    </w:p>
    <w:p>
      <w:r>
        <w:rPr>
          <w:b/>
        </w:rPr>
        <w:t>Best_solution:</w:t>
        <w:br/>
      </w:r>
    </w:p>
    <w:p>
      <w:r>
        <w:t xml:space="preserve">Another explanation and solution </w:t>
        <w:br/>
      </w:r>
    </w:p>
    <w:p>
      <w:r>
        <w:t xml:space="preserve"> 1  2  3  4  5</w:t>
        <w:br/>
      </w:r>
    </w:p>
    <w:p>
      <w:r>
        <w:t xml:space="preserve"> 6  7  8  9 10</w:t>
        <w:br/>
      </w:r>
    </w:p>
    <w:p>
      <w:r>
        <w:t>11 12 13 14 15</w:t>
        <w:br/>
      </w:r>
    </w:p>
    <w:p>
      <w:r>
        <w:t>16 17 18 19 20</w:t>
        <w:br/>
      </w:r>
    </w:p>
    <w:p>
      <w:r>
        <w:t>21 22 23 24 25</w:t>
        <w:br/>
      </w:r>
    </w:p>
    <w:p>
      <w:r>
        <w:br/>
      </w:r>
    </w:p>
    <w:p>
      <w:r>
        <w:br/>
      </w:r>
    </w:p>
    <w:p>
      <w:r>
        <w:t>452,Repeated Substring Pattern***:</w:t>
        <w:br/>
      </w:r>
    </w:p>
    <w:p>
      <w:r>
        <w:rPr>
          <w:b/>
        </w:rPr>
        <w:t>Python_solution:</w:t>
        <w:br/>
      </w:r>
    </w:p>
    <w:p>
      <w:r>
        <w:t xml:space="preserve">Easy python solution with explaination </w:t>
        <w:br/>
      </w:r>
    </w:p>
    <w:p>
      <w:r>
        <w:t>def repeatedSubstringPattern(self, str):</w:t>
        <w:br/>
      </w:r>
    </w:p>
    <w:p>
      <w:r>
        <w:br/>
      </w:r>
    </w:p>
    <w:p>
      <w:r>
        <w:t xml:space="preserve">        """</w:t>
        <w:br/>
      </w:r>
    </w:p>
    <w:p>
      <w:r>
        <w:t xml:space="preserve">        :type str: str</w:t>
        <w:br/>
      </w:r>
    </w:p>
    <w:p>
      <w:r>
        <w:t xml:space="preserve">        :rtype: bool</w:t>
        <w:br/>
      </w:r>
    </w:p>
    <w:p>
      <w:r>
        <w:t xml:space="preserve">        """</w:t>
        <w:br/>
      </w:r>
    </w:p>
    <w:p>
      <w:r>
        <w:t xml:space="preserve">        if not str:</w:t>
        <w:br/>
      </w:r>
    </w:p>
    <w:p>
      <w:r>
        <w:t xml:space="preserve">            return False</w:t>
        <w:br/>
      </w:r>
    </w:p>
    <w:p>
      <w:r>
        <w:t xml:space="preserve">            </w:t>
        <w:br/>
      </w:r>
    </w:p>
    <w:p>
      <w:r>
        <w:t xml:space="preserve">        ss = (str + str)[1:-1]</w:t>
        <w:br/>
      </w:r>
    </w:p>
    <w:p>
      <w:r>
        <w:t xml:space="preserve">        return ss.find(str) != -1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Easy python solution with explaination </w:t>
        <w:br/>
      </w:r>
    </w:p>
    <w:p>
      <w:r>
        <w:t>def repeatedSubstringPattern(self, str):</w:t>
        <w:br/>
      </w:r>
    </w:p>
    <w:p>
      <w:r>
        <w:br/>
      </w:r>
    </w:p>
    <w:p>
      <w:r>
        <w:t xml:space="preserve">        """</w:t>
        <w:br/>
      </w:r>
    </w:p>
    <w:p>
      <w:r>
        <w:t xml:space="preserve">        :type str: str</w:t>
        <w:br/>
      </w:r>
    </w:p>
    <w:p>
      <w:r>
        <w:t xml:space="preserve">        :rtype: bool</w:t>
        <w:br/>
      </w:r>
    </w:p>
    <w:p>
      <w:r>
        <w:t xml:space="preserve">        """</w:t>
        <w:br/>
      </w:r>
    </w:p>
    <w:p>
      <w:r>
        <w:t xml:space="preserve">        if not str:</w:t>
        <w:br/>
      </w:r>
    </w:p>
    <w:p>
      <w:r>
        <w:t xml:space="preserve">            return False</w:t>
        <w:br/>
      </w:r>
    </w:p>
    <w:p>
      <w:r>
        <w:t xml:space="preserve">            </w:t>
        <w:br/>
      </w:r>
    </w:p>
    <w:p>
      <w:r>
        <w:t xml:space="preserve">        ss = (str + str)[1:-1]</w:t>
        <w:br/>
      </w:r>
    </w:p>
    <w:p>
      <w:r>
        <w:t xml:space="preserve">        return ss.find(str) != -1</w:t>
        <w:br/>
      </w:r>
    </w:p>
    <w:p>
      <w:r>
        <w:br/>
      </w:r>
    </w:p>
    <w:p>
      <w:r>
        <w:br/>
      </w:r>
    </w:p>
    <w:p>
      <w:r>
        <w:t>453,LFU Cache***:</w:t>
        <w:br/>
      </w:r>
    </w:p>
    <w:p>
      <w:r>
        <w:rPr>
          <w:b/>
        </w:rPr>
        <w:t>Python_solution:</w:t>
        <w:br/>
      </w:r>
    </w:p>
    <w:p>
      <w:r>
        <w:t xml:space="preserve">Python shitty O(1) solution with two dict and one linkedlist </w:t>
        <w:br/>
      </w:r>
    </w:p>
    <w:p>
      <w:r>
        <w:t>class ListNode(object):</w:t>
        <w:br/>
      </w:r>
    </w:p>
    <w:p>
      <w:r>
        <w:t xml:space="preserve">    def __init__(self, key, val):</w:t>
        <w:br/>
      </w:r>
    </w:p>
    <w:p>
      <w:r>
        <w:t xml:space="preserve">        self.prev = None</w:t>
        <w:br/>
      </w:r>
    </w:p>
    <w:p>
      <w:r>
        <w:t xml:space="preserve">        self.next = None</w:t>
        <w:br/>
      </w:r>
    </w:p>
    <w:p>
      <w:r>
        <w:t xml:space="preserve">        self.val = val</w:t>
        <w:br/>
      </w:r>
    </w:p>
    <w:p>
      <w:r>
        <w:t xml:space="preserve">        self.key = key</w:t>
        <w:br/>
      </w:r>
    </w:p>
    <w:p>
      <w:r>
        <w:br/>
      </w:r>
    </w:p>
    <w:p>
      <w:r>
        <w:t xml:space="preserve">    def connect(self, nextNode):</w:t>
        <w:br/>
      </w:r>
    </w:p>
    <w:p>
      <w:r>
        <w:t xml:space="preserve">        self.next = nextNode</w:t>
        <w:br/>
      </w:r>
    </w:p>
    <w:p>
      <w:r>
        <w:t xml:space="preserve">        nextNode.prev = self</w:t>
        <w:br/>
      </w:r>
    </w:p>
    <w:p>
      <w:r>
        <w:br/>
      </w:r>
    </w:p>
    <w:p>
      <w:r>
        <w:t>class LFUCache(object):</w:t>
        <w:br/>
      </w:r>
    </w:p>
    <w:p>
      <w:r>
        <w:br/>
      </w:r>
    </w:p>
    <w:p>
      <w:r>
        <w:t xml:space="preserve">    def __init__(self, capacity):</w:t>
        <w:br/>
      </w:r>
    </w:p>
    <w:p>
      <w:r>
        <w:t xml:space="preserve">        """</w:t>
        <w:br/>
      </w:r>
    </w:p>
    <w:p>
      <w:r>
        <w:t xml:space="preserve">        </w:t>
        <w:br/>
      </w:r>
    </w:p>
    <w:p>
      <w:r>
        <w:t xml:space="preserve">        :type capacity: int</w:t>
        <w:br/>
      </w:r>
    </w:p>
    <w:p>
      <w:r>
        <w:t xml:space="preserve">        """</w:t>
        <w:br/>
      </w:r>
    </w:p>
    <w:p>
      <w:r>
        <w:t xml:space="preserve">        self.cap = capacity</w:t>
        <w:br/>
      </w:r>
    </w:p>
    <w:p>
      <w:r>
        <w:t xml:space="preserve">        self.head = ListNode(None, None)</w:t>
        <w:br/>
      </w:r>
    </w:p>
    <w:p>
      <w:r>
        <w:t xml:space="preserve">        self.tail = ListNode(None, None)</w:t>
        <w:br/>
      </w:r>
    </w:p>
    <w:p>
      <w:r>
        <w:t xml:space="preserve">        self.head.connect(self.tail)</w:t>
        <w:br/>
      </w:r>
    </w:p>
    <w:p>
      <w:r>
        <w:t xml:space="preserve">        #use to record the first ListNode of this count number</w:t>
        <w:br/>
      </w:r>
    </w:p>
    <w:p>
      <w:r>
        <w:t xml:space="preserve">        self.cnt = {0: self.tail}</w:t>
        <w:br/>
      </w:r>
    </w:p>
    <w:p>
      <w:r>
        <w:t xml:space="preserve">        # key: key , value:[ListNode, visit count]</w:t>
        <w:br/>
      </w:r>
    </w:p>
    <w:p>
      <w:r>
        <w:t xml:space="preserve">        self.kv = {None:[self.tail, 0]}</w:t>
        <w:br/>
      </w:r>
    </w:p>
    <w:p>
      <w:r>
        <w:br/>
      </w:r>
    </w:p>
    <w:p>
      <w:r>
        <w:t xml:space="preserve">    def moveforward(self, key):</w:t>
        <w:br/>
      </w:r>
    </w:p>
    <w:p>
      <w:r>
        <w:t xml:space="preserve">        node, cnt = self.kv[key]</w:t>
        <w:br/>
      </w:r>
    </w:p>
    <w:p>
      <w:r>
        <w:t xml:space="preserve">        self.add('tmp', node.val, cnt + 1)</w:t>
        <w:br/>
      </w:r>
    </w:p>
    <w:p>
      <w:r>
        <w:t xml:space="preserve">        self.remove(key)</w:t>
        <w:br/>
      </w:r>
    </w:p>
    <w:p>
      <w:r>
        <w:t xml:space="preserve">        self.kv[key] = self.kv['tmp']</w:t>
        <w:br/>
      </w:r>
    </w:p>
    <w:p>
      <w:r>
        <w:t xml:space="preserve">        self.kv[key][0].key = key</w:t>
        <w:br/>
      </w:r>
    </w:p>
    <w:p>
      <w:r>
        <w:t xml:space="preserve">        del self.kv['tmp']</w:t>
        <w:br/>
      </w:r>
    </w:p>
    <w:p>
      <w:r>
        <w:br/>
      </w:r>
    </w:p>
    <w:p>
      <w:r>
        <w:t xml:space="preserve">    def get(self, key):</w:t>
        <w:br/>
      </w:r>
    </w:p>
    <w:p>
      <w:r>
        <w:t xml:space="preserve">        """</w:t>
        <w:br/>
      </w:r>
    </w:p>
    <w:p>
      <w:r>
        <w:t xml:space="preserve">        :type key: int</w:t>
        <w:br/>
      </w:r>
    </w:p>
    <w:p>
      <w:r>
        <w:t xml:space="preserve">        :rtype: int</w:t>
        <w:br/>
      </w:r>
    </w:p>
    <w:p>
      <w:r>
        <w:t xml:space="preserve">        """</w:t>
        <w:br/>
      </w:r>
    </w:p>
    <w:p>
      <w:r>
        <w:t xml:space="preserve">        if key not in self.kv:</w:t>
        <w:br/>
      </w:r>
    </w:p>
    <w:p>
      <w:r>
        <w:t xml:space="preserve">            return -1</w:t>
        <w:br/>
      </w:r>
    </w:p>
    <w:p>
      <w:r>
        <w:t xml:space="preserve">        self.moveforward(key)</w:t>
        <w:br/>
      </w:r>
    </w:p>
    <w:p>
      <w:r>
        <w:t xml:space="preserve">        return self.kv[key][0].val</w:t>
        <w:br/>
      </w:r>
    </w:p>
    <w:p>
      <w:r>
        <w:br/>
      </w:r>
    </w:p>
    <w:p>
      <w:r>
        <w:t xml:space="preserve">    def set(self, key, value):</w:t>
        <w:br/>
      </w:r>
    </w:p>
    <w:p>
      <w:r>
        <w:t xml:space="preserve">        """</w:t>
        <w:br/>
      </w:r>
    </w:p>
    <w:p>
      <w:r>
        <w:t xml:space="preserve">        :type key: int</w:t>
        <w:br/>
      </w:r>
    </w:p>
    <w:p>
      <w:r>
        <w:t xml:space="preserve">        :type value: int</w:t>
        <w:br/>
      </w:r>
    </w:p>
    <w:p>
      <w:r>
        <w:t xml:space="preserve">        :rtype: void</w:t>
        <w:br/>
      </w:r>
    </w:p>
    <w:p>
      <w:r>
        <w:t xml:space="preserve">        """</w:t>
        <w:br/>
      </w:r>
    </w:p>
    <w:p>
      <w:r>
        <w:t xml:space="preserve">        if self.cap == 0:</w:t>
        <w:br/>
      </w:r>
    </w:p>
    <w:p>
      <w:r>
        <w:t xml:space="preserve">            return</w:t>
        <w:br/>
      </w:r>
    </w:p>
    <w:p>
      <w:r>
        <w:t xml:space="preserve">        if key in self.kv:</w:t>
        <w:br/>
      </w:r>
    </w:p>
    <w:p>
      <w:r>
        <w:t xml:space="preserve">            self.kv[key][0].val = value</w:t>
        <w:br/>
      </w:r>
    </w:p>
    <w:p>
      <w:r>
        <w:t xml:space="preserve">            self.moveforward(key)</w:t>
        <w:br/>
      </w:r>
    </w:p>
    <w:p>
      <w:r>
        <w:t xml:space="preserve">            return</w:t>
        <w:br/>
      </w:r>
    </w:p>
    <w:p>
      <w:r>
        <w:t xml:space="preserve">        if len(self.kv) &gt; self.cap:</w:t>
        <w:br/>
      </w:r>
    </w:p>
    <w:p>
      <w:r>
        <w:t xml:space="preserve">            self.remove(self.tail.prev.key)</w:t>
        <w:br/>
      </w:r>
    </w:p>
    <w:p>
      <w:r>
        <w:t xml:space="preserve">        self.add(key, value, 0)</w:t>
        <w:br/>
      </w:r>
    </w:p>
    <w:p>
      <w:r>
        <w:br/>
      </w:r>
    </w:p>
    <w:p>
      <w:r>
        <w:br/>
      </w:r>
    </w:p>
    <w:p>
      <w:r>
        <w:t xml:space="preserve">    def remove(self, key):</w:t>
        <w:br/>
      </w:r>
    </w:p>
    <w:p>
      <w:r>
        <w:t xml:space="preserve">        node, cnt = self.kv[key]</w:t>
        <w:br/>
      </w:r>
    </w:p>
    <w:p>
      <w:r>
        <w:t xml:space="preserve">        if self.cnt[cnt] != node:</w:t>
        <w:br/>
      </w:r>
    </w:p>
    <w:p>
      <w:r>
        <w:t xml:space="preserve">            node.prev.connect(node.next)</w:t>
        <w:br/>
      </w:r>
    </w:p>
    <w:p>
      <w:r>
        <w:t xml:space="preserve">        elif self.kv[node.next.key][1] == cnt:</w:t>
        <w:br/>
      </w:r>
    </w:p>
    <w:p>
      <w:r>
        <w:t xml:space="preserve">            node.prev.connect(node.next)</w:t>
        <w:br/>
      </w:r>
    </w:p>
    <w:p>
      <w:r>
        <w:t xml:space="preserve">            self.cnt[cnt] = self.cnt[cnt].next</w:t>
        <w:br/>
      </w:r>
    </w:p>
    <w:p>
      <w:r>
        <w:t xml:space="preserve">        else:</w:t>
        <w:br/>
      </w:r>
    </w:p>
    <w:p>
      <w:r>
        <w:t xml:space="preserve">            node.prev.connect(node.next)</w:t>
        <w:br/>
      </w:r>
    </w:p>
    <w:p>
      <w:r>
        <w:t xml:space="preserve">            del self.cnt[cnt]</w:t>
        <w:br/>
      </w:r>
    </w:p>
    <w:p>
      <w:r>
        <w:t xml:space="preserve">        del self.kv[key]</w:t>
        <w:br/>
      </w:r>
    </w:p>
    <w:p>
      <w:r>
        <w:br/>
      </w:r>
    </w:p>
    <w:p>
      <w:r>
        <w:t xml:space="preserve">    def add(self, key, value, cnt):</w:t>
        <w:br/>
      </w:r>
    </w:p>
    <w:p>
      <w:r>
        <w:t xml:space="preserve">        if cnt in self.cnt:</w:t>
        <w:br/>
      </w:r>
    </w:p>
    <w:p>
      <w:r>
        <w:t xml:space="preserve">            loc = self.cnt[cnt]</w:t>
        <w:br/>
      </w:r>
    </w:p>
    <w:p>
      <w:r>
        <w:t xml:space="preserve">        else:</w:t>
        <w:br/>
      </w:r>
    </w:p>
    <w:p>
      <w:r>
        <w:t xml:space="preserve">            loc = self.cnt[cnt - 1]</w:t>
        <w:br/>
      </w:r>
    </w:p>
    <w:p>
      <w:r>
        <w:t xml:space="preserve">        node = ListNode(key, value)</w:t>
        <w:br/>
      </w:r>
    </w:p>
    <w:p>
      <w:r>
        <w:t xml:space="preserve">        loc.prev.connect(node)</w:t>
        <w:br/>
      </w:r>
    </w:p>
    <w:p>
      <w:r>
        <w:t xml:space="preserve">        node.connect(loc)</w:t>
        <w:br/>
      </w:r>
    </w:p>
    <w:p>
      <w:r>
        <w:t xml:space="preserve">        self.cnt[cnt] = node</w:t>
        <w:br/>
      </w:r>
    </w:p>
    <w:p>
      <w:r>
        <w:t xml:space="preserve">        self.kv[key] = [node, cnt]</w:t>
        <w:br/>
      </w:r>
    </w:p>
    <w:p>
      <w:r>
        <w:t xml:space="preserve">        </w:t>
        <w:br/>
      </w:r>
    </w:p>
    <w:p>
      <w:r>
        <w:br/>
      </w:r>
    </w:p>
    <w:p>
      <w:r>
        <w:br/>
      </w:r>
    </w:p>
    <w:p>
      <w:r>
        <w:t># Your LFUCache object will be instantiated and called as such:</w:t>
        <w:br/>
      </w:r>
    </w:p>
    <w:p>
      <w:r>
        <w:t># obj = LFUCache(capacity)</w:t>
        <w:br/>
      </w:r>
    </w:p>
    <w:p>
      <w:r>
        <w:t># param_1 = obj.get(key)</w:t>
        <w:br/>
      </w:r>
    </w:p>
    <w:p>
      <w:r>
        <w:t># obj.set(key,value)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Java O(1) Accept Solution Using HashMap, DoubleLinkedList and LinkedHashSet </w:t>
        <w:br/>
      </w:r>
    </w:p>
    <w:p>
      <w:r>
        <w:t>public class LFUCache {</w:t>
        <w:br/>
      </w:r>
    </w:p>
    <w:p>
      <w:r>
        <w:t xml:space="preserve">    private Node head = null;</w:t>
        <w:br/>
      </w:r>
    </w:p>
    <w:p>
      <w:r>
        <w:t xml:space="preserve">    private int cap = 0;</w:t>
        <w:br/>
      </w:r>
    </w:p>
    <w:p>
      <w:r>
        <w:t xml:space="preserve">    private HashMap&lt;Integer, Integer&gt; valueHash = null;</w:t>
        <w:br/>
      </w:r>
    </w:p>
    <w:p>
      <w:r>
        <w:t xml:space="preserve">    private HashMap&lt;Integer, Node&gt; nodeHash = null;</w:t>
        <w:br/>
      </w:r>
    </w:p>
    <w:p>
      <w:r>
        <w:t xml:space="preserve">    </w:t>
        <w:br/>
      </w:r>
    </w:p>
    <w:p>
      <w:r>
        <w:t xml:space="preserve">    public LFUCache(int capacity) {</w:t>
        <w:br/>
      </w:r>
    </w:p>
    <w:p>
      <w:r>
        <w:t xml:space="preserve">        this.cap = capacity;</w:t>
        <w:br/>
      </w:r>
    </w:p>
    <w:p>
      <w:r>
        <w:t xml:space="preserve">        valueHash = new HashMap&lt;Integer, Integer&gt;();</w:t>
        <w:br/>
      </w:r>
    </w:p>
    <w:p>
      <w:r>
        <w:t xml:space="preserve">        nodeHash = new HashMap&lt;Integer, Node&gt;();</w:t>
        <w:br/>
      </w:r>
    </w:p>
    <w:p>
      <w:r>
        <w:t xml:space="preserve">    }</w:t>
        <w:br/>
      </w:r>
    </w:p>
    <w:p>
      <w:r>
        <w:t xml:space="preserve">    </w:t>
        <w:br/>
      </w:r>
    </w:p>
    <w:p>
      <w:r>
        <w:t xml:space="preserve">    public int get(int key) {</w:t>
        <w:br/>
      </w:r>
    </w:p>
    <w:p>
      <w:r>
        <w:t xml:space="preserve">        if (valueHash.containsKey(key)) {</w:t>
        <w:br/>
      </w:r>
    </w:p>
    <w:p>
      <w:r>
        <w:t xml:space="preserve">            increaseCount(key);</w:t>
        <w:br/>
      </w:r>
    </w:p>
    <w:p>
      <w:r>
        <w:t xml:space="preserve">            return valueHash.get(key);</w:t>
        <w:br/>
      </w:r>
    </w:p>
    <w:p>
      <w:r>
        <w:t xml:space="preserve">        }</w:t>
        <w:br/>
      </w:r>
    </w:p>
    <w:p>
      <w:r>
        <w:t xml:space="preserve">        return -1;</w:t>
        <w:br/>
      </w:r>
    </w:p>
    <w:p>
      <w:r>
        <w:t xml:space="preserve">    }</w:t>
        <w:br/>
      </w:r>
    </w:p>
    <w:p>
      <w:r>
        <w:t xml:space="preserve">    </w:t>
        <w:br/>
      </w:r>
    </w:p>
    <w:p>
      <w:r>
        <w:t xml:space="preserve">    public void set(int key, int value) {</w:t>
        <w:br/>
      </w:r>
    </w:p>
    <w:p>
      <w:r>
        <w:t xml:space="preserve">        if ( cap == 0 ) return;</w:t>
        <w:br/>
      </w:r>
    </w:p>
    <w:p>
      <w:r>
        <w:t xml:space="preserve">        if (valueHash.containsKey(key)) {</w:t>
        <w:br/>
      </w:r>
    </w:p>
    <w:p>
      <w:r>
        <w:t xml:space="preserve">            valueHash.put(key, value);</w:t>
        <w:br/>
      </w:r>
    </w:p>
    <w:p>
      <w:r>
        <w:t xml:space="preserve">        } else {</w:t>
        <w:br/>
      </w:r>
    </w:p>
    <w:p>
      <w:r>
        <w:t xml:space="preserve">            if (valueHash.size() &lt; cap) {</w:t>
        <w:br/>
      </w:r>
    </w:p>
    <w:p>
      <w:r>
        <w:t xml:space="preserve">                valueHash.put(key, value);</w:t>
        <w:br/>
      </w:r>
    </w:p>
    <w:p>
      <w:r>
        <w:t xml:space="preserve">            } else {</w:t>
        <w:br/>
      </w:r>
    </w:p>
    <w:p>
      <w:r>
        <w:t xml:space="preserve">                removeOld();</w:t>
        <w:br/>
      </w:r>
    </w:p>
    <w:p>
      <w:r>
        <w:t xml:space="preserve">                valueHash.put(key, value);</w:t>
        <w:br/>
      </w:r>
    </w:p>
    <w:p>
      <w:r>
        <w:t xml:space="preserve">            }</w:t>
        <w:br/>
      </w:r>
    </w:p>
    <w:p>
      <w:r>
        <w:t xml:space="preserve">            addToHead(key);</w:t>
        <w:br/>
      </w:r>
    </w:p>
    <w:p>
      <w:r>
        <w:t xml:space="preserve">        }</w:t>
        <w:br/>
      </w:r>
    </w:p>
    <w:p>
      <w:r>
        <w:t xml:space="preserve">        increaseCount(key);</w:t>
        <w:br/>
      </w:r>
    </w:p>
    <w:p>
      <w:r>
        <w:t xml:space="preserve">    }</w:t>
        <w:br/>
      </w:r>
    </w:p>
    <w:p>
      <w:r>
        <w:t xml:space="preserve">    </w:t>
        <w:br/>
      </w:r>
    </w:p>
    <w:p>
      <w:r>
        <w:t xml:space="preserve">    private void addToHead(int key) {</w:t>
        <w:br/>
      </w:r>
    </w:p>
    <w:p>
      <w:r>
        <w:t xml:space="preserve">        if (head == null) {</w:t>
        <w:br/>
      </w:r>
    </w:p>
    <w:p>
      <w:r>
        <w:t xml:space="preserve">            head = new Node(0);</w:t>
        <w:br/>
      </w:r>
    </w:p>
    <w:p>
      <w:r>
        <w:t xml:space="preserve">            head.keys.add(key);</w:t>
        <w:br/>
      </w:r>
    </w:p>
    <w:p>
      <w:r>
        <w:t xml:space="preserve">        } else if (head.count &gt; 0) {</w:t>
        <w:br/>
      </w:r>
    </w:p>
    <w:p>
      <w:r>
        <w:t xml:space="preserve">            Node node = new Node(0);</w:t>
        <w:br/>
      </w:r>
    </w:p>
    <w:p>
      <w:r>
        <w:t xml:space="preserve">            node.keys.add(key);</w:t>
        <w:br/>
      </w:r>
    </w:p>
    <w:p>
      <w:r>
        <w:t xml:space="preserve">            node.next = head;</w:t>
        <w:br/>
      </w:r>
    </w:p>
    <w:p>
      <w:r>
        <w:t xml:space="preserve">            head.prev = node;</w:t>
        <w:br/>
      </w:r>
    </w:p>
    <w:p>
      <w:r>
        <w:t xml:space="preserve">            head = node;</w:t>
        <w:br/>
      </w:r>
    </w:p>
    <w:p>
      <w:r>
        <w:t xml:space="preserve">        } else {</w:t>
        <w:br/>
      </w:r>
    </w:p>
    <w:p>
      <w:r>
        <w:t xml:space="preserve">            head.keys.add(key);</w:t>
        <w:br/>
      </w:r>
    </w:p>
    <w:p>
      <w:r>
        <w:t xml:space="preserve">        }</w:t>
        <w:br/>
      </w:r>
    </w:p>
    <w:p>
      <w:r>
        <w:t xml:space="preserve">        nodeHash.put(key, head);      </w:t>
        <w:br/>
      </w:r>
    </w:p>
    <w:p>
      <w:r>
        <w:t xml:space="preserve">    }</w:t>
        <w:br/>
      </w:r>
    </w:p>
    <w:p>
      <w:r>
        <w:t xml:space="preserve">    </w:t>
        <w:br/>
      </w:r>
    </w:p>
    <w:p>
      <w:r>
        <w:t xml:space="preserve">    private void increaseCount(int key) {</w:t>
        <w:br/>
      </w:r>
    </w:p>
    <w:p>
      <w:r>
        <w:t xml:space="preserve">        Node node = nodeHash.get(key);</w:t>
        <w:br/>
      </w:r>
    </w:p>
    <w:p>
      <w:r>
        <w:t xml:space="preserve">        node.keys.remove(key);</w:t>
        <w:br/>
      </w:r>
    </w:p>
    <w:p>
      <w:r>
        <w:t xml:space="preserve">        </w:t>
        <w:br/>
      </w:r>
    </w:p>
    <w:p>
      <w:r>
        <w:t xml:space="preserve">        if (node.next == null) {</w:t>
        <w:br/>
      </w:r>
    </w:p>
    <w:p>
      <w:r>
        <w:t xml:space="preserve">            node.next = new Node(node.count+1);</w:t>
        <w:br/>
      </w:r>
    </w:p>
    <w:p>
      <w:r>
        <w:t xml:space="preserve">            node.next.prev = node;</w:t>
        <w:br/>
      </w:r>
    </w:p>
    <w:p>
      <w:r>
        <w:t xml:space="preserve">            node.next.keys.add(key);</w:t>
        <w:br/>
      </w:r>
    </w:p>
    <w:p>
      <w:r>
        <w:t xml:space="preserve">        } else if (node.next.count == node.count+1) {</w:t>
        <w:br/>
      </w:r>
    </w:p>
    <w:p>
      <w:r>
        <w:t xml:space="preserve">            node.next.keys.add(key);</w:t>
        <w:br/>
      </w:r>
    </w:p>
    <w:p>
      <w:r>
        <w:t xml:space="preserve">        } else {</w:t>
        <w:br/>
      </w:r>
    </w:p>
    <w:p>
      <w:r>
        <w:t xml:space="preserve">            Node tmp = new Node(node.count+1);</w:t>
        <w:br/>
      </w:r>
    </w:p>
    <w:p>
      <w:r>
        <w:t xml:space="preserve">            tmp.keys.add(key);</w:t>
        <w:br/>
      </w:r>
    </w:p>
    <w:p>
      <w:r>
        <w:t xml:space="preserve">            tmp.prev = node;</w:t>
        <w:br/>
      </w:r>
    </w:p>
    <w:p>
      <w:r>
        <w:t xml:space="preserve">            tmp.next = node.next;</w:t>
        <w:br/>
      </w:r>
    </w:p>
    <w:p>
      <w:r>
        <w:t xml:space="preserve">            node.next.prev = tmp;</w:t>
        <w:br/>
      </w:r>
    </w:p>
    <w:p>
      <w:r>
        <w:t xml:space="preserve">            node.next = tmp;</w:t>
        <w:br/>
      </w:r>
    </w:p>
    <w:p>
      <w:r>
        <w:t xml:space="preserve">        }</w:t>
        <w:br/>
      </w:r>
    </w:p>
    <w:p>
      <w:r>
        <w:br/>
      </w:r>
    </w:p>
    <w:p>
      <w:r>
        <w:t xml:space="preserve">        nodeHash.put(key, node.next);</w:t>
        <w:br/>
      </w:r>
    </w:p>
    <w:p>
      <w:r>
        <w:t xml:space="preserve">        if (node.keys.size() == 0) remove(node);</w:t>
        <w:br/>
      </w:r>
    </w:p>
    <w:p>
      <w:r>
        <w:t xml:space="preserve">    }</w:t>
        <w:br/>
      </w:r>
    </w:p>
    <w:p>
      <w:r>
        <w:t xml:space="preserve">    </w:t>
        <w:br/>
      </w:r>
    </w:p>
    <w:p>
      <w:r>
        <w:t xml:space="preserve">    private void removeOld() {</w:t>
        <w:br/>
      </w:r>
    </w:p>
    <w:p>
      <w:r>
        <w:t xml:space="preserve">        if (head == null) return;</w:t>
        <w:br/>
      </w:r>
    </w:p>
    <w:p>
      <w:r>
        <w:t xml:space="preserve">        int old = 0;</w:t>
        <w:br/>
      </w:r>
    </w:p>
    <w:p>
      <w:r>
        <w:t xml:space="preserve">        for (int n: head.keys) {</w:t>
        <w:br/>
      </w:r>
    </w:p>
    <w:p>
      <w:r>
        <w:t xml:space="preserve">            old = n;</w:t>
        <w:br/>
      </w:r>
    </w:p>
    <w:p>
      <w:r>
        <w:t xml:space="preserve">            break;</w:t>
        <w:br/>
      </w:r>
    </w:p>
    <w:p>
      <w:r>
        <w:t xml:space="preserve">        }</w:t>
        <w:br/>
      </w:r>
    </w:p>
    <w:p>
      <w:r>
        <w:t xml:space="preserve">        head.keys.remove(old);</w:t>
        <w:br/>
      </w:r>
    </w:p>
    <w:p>
      <w:r>
        <w:t xml:space="preserve">        if (head.keys.size() == 0) remove(head);</w:t>
        <w:br/>
      </w:r>
    </w:p>
    <w:p>
      <w:r>
        <w:t xml:space="preserve">        nodeHash.remove(old);</w:t>
        <w:br/>
      </w:r>
    </w:p>
    <w:p>
      <w:r>
        <w:t xml:space="preserve">        valueHash.remove(old);</w:t>
        <w:br/>
      </w:r>
    </w:p>
    <w:p>
      <w:r>
        <w:t xml:space="preserve">    }</w:t>
        <w:br/>
      </w:r>
    </w:p>
    <w:p>
      <w:r>
        <w:t xml:space="preserve">    </w:t>
        <w:br/>
      </w:r>
    </w:p>
    <w:p>
      <w:r>
        <w:t xml:space="preserve">    private void remove(Node node) {</w:t>
        <w:br/>
      </w:r>
    </w:p>
    <w:p>
      <w:r>
        <w:t xml:space="preserve">        if (node.prev == null) {</w:t>
        <w:br/>
      </w:r>
    </w:p>
    <w:p>
      <w:r>
        <w:t xml:space="preserve">            head = node.next;</w:t>
        <w:br/>
      </w:r>
    </w:p>
    <w:p>
      <w:r>
        <w:t xml:space="preserve">        } else {</w:t>
        <w:br/>
      </w:r>
    </w:p>
    <w:p>
      <w:r>
        <w:t xml:space="preserve">            node.prev.next = node.next;</w:t>
        <w:br/>
      </w:r>
    </w:p>
    <w:p>
      <w:r>
        <w:t xml:space="preserve">        } </w:t>
        <w:br/>
      </w:r>
    </w:p>
    <w:p>
      <w:r>
        <w:t xml:space="preserve">        if (node.next != null) {</w:t>
        <w:br/>
      </w:r>
    </w:p>
    <w:p>
      <w:r>
        <w:t xml:space="preserve">            node.next.prev = node.prev;</w:t>
        <w:br/>
      </w:r>
    </w:p>
    <w:p>
      <w:r>
        <w:t xml:space="preserve">        }</w:t>
        <w:br/>
      </w:r>
    </w:p>
    <w:p>
      <w:r>
        <w:t xml:space="preserve">    }</w:t>
        <w:br/>
      </w:r>
    </w:p>
    <w:p>
      <w:r>
        <w:t xml:space="preserve">    </w:t>
        <w:br/>
      </w:r>
    </w:p>
    <w:p>
      <w:r>
        <w:t xml:space="preserve">    class Node {</w:t>
        <w:br/>
      </w:r>
    </w:p>
    <w:p>
      <w:r>
        <w:t xml:space="preserve">        public int count = 0;</w:t>
        <w:br/>
      </w:r>
    </w:p>
    <w:p>
      <w:r>
        <w:t xml:space="preserve">        public LinkedHashSet&lt;Integer&gt; keys = null;</w:t>
        <w:br/>
      </w:r>
    </w:p>
    <w:p>
      <w:r>
        <w:t xml:space="preserve">        public Node prev = null, next = null;</w:t>
        <w:br/>
      </w:r>
    </w:p>
    <w:p>
      <w:r>
        <w:t xml:space="preserve">        </w:t>
        <w:br/>
      </w:r>
    </w:p>
    <w:p>
      <w:r>
        <w:t xml:space="preserve">        public Node(int count) {</w:t>
        <w:br/>
      </w:r>
    </w:p>
    <w:p>
      <w:r>
        <w:t xml:space="preserve">            this.count = count;</w:t>
        <w:br/>
      </w:r>
    </w:p>
    <w:p>
      <w:r>
        <w:t xml:space="preserve">            keys = new LinkedHashSet&lt;Integer&gt;();</w:t>
        <w:br/>
      </w:r>
    </w:p>
    <w:p>
      <w:r>
        <w:t xml:space="preserve">            prev = next = null;</w:t>
        <w:br/>
      </w:r>
    </w:p>
    <w:p>
      <w:r>
        <w:t xml:space="preserve">        }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t>454,Hamming Distance***:</w:t>
        <w:br/>
      </w:r>
    </w:p>
    <w:p>
      <w:r>
        <w:rPr>
          <w:b/>
        </w:rPr>
        <w:t>Python_solution:</w:t>
        <w:br/>
      </w:r>
    </w:p>
    <w:p>
      <w:r>
        <w:t xml:space="preserve">Python 1 line 49ms </w:t>
        <w:br/>
      </w:r>
    </w:p>
    <w:p>
      <w:r>
        <w:t>class Solution(object):</w:t>
        <w:br/>
      </w:r>
    </w:p>
    <w:p>
      <w:r>
        <w:t xml:space="preserve">    def hammingDistance(self, x, y):</w:t>
        <w:br/>
      </w:r>
    </w:p>
    <w:p>
      <w:r>
        <w:t xml:space="preserve">        z = x ^ y</w:t>
        <w:br/>
      </w:r>
    </w:p>
    <w:p>
      <w:r>
        <w:t xml:space="preserve">        count = 0</w:t>
        <w:br/>
      </w:r>
    </w:p>
    <w:p>
      <w:r>
        <w:t xml:space="preserve">        while z &gt; 0:</w:t>
        <w:br/>
      </w:r>
    </w:p>
    <w:p>
      <w:r>
        <w:t xml:space="preserve">            count += z &amp; 1</w:t>
        <w:br/>
      </w:r>
    </w:p>
    <w:p>
      <w:r>
        <w:t xml:space="preserve">            z &gt;&gt;= 1</w:t>
        <w:br/>
      </w:r>
    </w:p>
    <w:p>
      <w:r>
        <w:t xml:space="preserve">            </w:t>
        <w:br/>
      </w:r>
    </w:p>
    <w:p>
      <w:r>
        <w:t xml:space="preserve">        return count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Java 1 Line Solution :D </w:t>
        <w:br/>
      </w:r>
    </w:p>
    <w:p>
      <w:r>
        <w:t>"corresponding bits are different"</w:t>
        <w:br/>
      </w:r>
    </w:p>
    <w:p>
      <w:r>
        <w:br/>
      </w:r>
    </w:p>
    <w:p>
      <w:r>
        <w:t>455,Minimum Moves to Equal Array Elements II***:</w:t>
        <w:br/>
      </w:r>
    </w:p>
    <w:p>
      <w:r>
        <w:rPr>
          <w:b/>
        </w:rPr>
        <w:t>Python_solution:</w:t>
        <w:br/>
      </w:r>
    </w:p>
    <w:p>
      <w:r>
        <w:t xml:space="preserve">2 lines Python, 2 ways </w:t>
        <w:br/>
      </w:r>
    </w:p>
    <w:p>
      <w:r>
        <w:t>def minMoves2(self, nums):</w:t>
        <w:br/>
      </w:r>
    </w:p>
    <w:p>
      <w:r>
        <w:t xml:space="preserve">    median = sorted(nums)[len(nums) / 2]</w:t>
        <w:br/>
      </w:r>
    </w:p>
    <w:p>
      <w:r>
        <w:t xml:space="preserve">    return sum(abs(num - median) for num in nums)</w:t>
        <w:br/>
      </w:r>
    </w:p>
    <w:p>
      <w:r>
        <w:br/>
      </w:r>
    </w:p>
    <w:p>
      <w:r>
        <w:t>def minMoves2(self, nums):</w:t>
        <w:br/>
      </w:r>
    </w:p>
    <w:p>
      <w:r>
        <w:t xml:space="preserve">    nums.sort()</w:t>
        <w:br/>
      </w:r>
    </w:p>
    <w:p>
      <w:r>
        <w:t xml:space="preserve">    return sum(nums[~i] - nums[i] for i in range(len(nums) / 2))</w:t>
        <w:br/>
      </w:r>
    </w:p>
    <w:p>
      <w:r>
        <w:rPr>
          <w:b/>
        </w:rPr>
        <w:t>Best_solution:</w:t>
        <w:br/>
      </w:r>
    </w:p>
    <w:p>
      <w:r>
        <w:t xml:space="preserve">Java(just like meeting point problem) </w:t>
        <w:br/>
      </w:r>
    </w:p>
    <w:p>
      <w:r>
        <w:t>public class Solution {</w:t>
        <w:br/>
      </w:r>
    </w:p>
    <w:p>
      <w:r>
        <w:t xml:space="preserve">    public int minMoves2(int[] nums) {</w:t>
        <w:br/>
      </w:r>
    </w:p>
    <w:p>
      <w:r>
        <w:t xml:space="preserve">        Arrays.sort(nums);</w:t>
        <w:br/>
      </w:r>
    </w:p>
    <w:p>
      <w:r>
        <w:t xml:space="preserve">        int i = 0, j = nums.length-1;</w:t>
        <w:br/>
      </w:r>
    </w:p>
    <w:p>
      <w:r>
        <w:t xml:space="preserve">        int count = 0;</w:t>
        <w:br/>
      </w:r>
    </w:p>
    <w:p>
      <w:r>
        <w:t xml:space="preserve">        while(i &lt; j){</w:t>
        <w:br/>
      </w:r>
    </w:p>
    <w:p>
      <w:r>
        <w:t xml:space="preserve">            count += nums[j]-nums[i];</w:t>
        <w:br/>
      </w:r>
    </w:p>
    <w:p>
      <w:r>
        <w:t xml:space="preserve">            i++;</w:t>
        <w:br/>
      </w:r>
    </w:p>
    <w:p>
      <w:r>
        <w:t xml:space="preserve">            j--;</w:t>
        <w:br/>
      </w:r>
    </w:p>
    <w:p>
      <w:r>
        <w:t xml:space="preserve">        }</w:t>
        <w:br/>
      </w:r>
    </w:p>
    <w:p>
      <w:r>
        <w:t xml:space="preserve">        return count;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t>456,Island Perimeter***:</w:t>
        <w:br/>
      </w:r>
    </w:p>
    <w:p>
      <w:r>
        <w:rPr>
          <w:b/>
        </w:rPr>
        <w:t>Python_solution:</w:t>
        <w:br/>
      </w:r>
    </w:p>
    <w:p>
      <w:r>
        <w:t xml:space="preserve">Short Python </w:t>
        <w:br/>
      </w:r>
    </w:p>
    <w:p>
      <w:r>
        <w:t>def islandPerimeter(self, grid):</w:t>
        <w:br/>
      </w:r>
    </w:p>
    <w:p>
      <w:r>
        <w:t xml:space="preserve">    return sum(sum(map(operator.ne, [0] + row, row + [0]))</w:t>
        <w:br/>
      </w:r>
    </w:p>
    <w:p>
      <w:r>
        <w:t xml:space="preserve">               for row in grid + map(list, zip(*grid)))</w:t>
        <w:br/>
      </w:r>
    </w:p>
    <w:p>
      <w:r>
        <w:rPr>
          <w:b/>
        </w:rPr>
        <w:t>Best_solution:</w:t>
        <w:br/>
      </w:r>
    </w:p>
    <w:p>
      <w:r>
        <w:t xml:space="preserve">clear and easy java solution </w:t>
        <w:br/>
      </w:r>
    </w:p>
    <w:p>
      <w:r>
        <w:t>public class Solution {</w:t>
        <w:br/>
      </w:r>
    </w:p>
    <w:p>
      <w:r>
        <w:t xml:space="preserve">    public int islandPerimeter(int[][] grid) {</w:t>
        <w:br/>
      </w:r>
    </w:p>
    <w:p>
      <w:r>
        <w:t xml:space="preserve">        int islands = 0, neighbours = 0;</w:t>
        <w:br/>
      </w:r>
    </w:p>
    <w:p>
      <w:r>
        <w:br/>
      </w:r>
    </w:p>
    <w:p>
      <w:r>
        <w:t xml:space="preserve">        for (int i = 0; i &lt; grid.length; i++) {</w:t>
        <w:br/>
      </w:r>
    </w:p>
    <w:p>
      <w:r>
        <w:t xml:space="preserve">            for (int j = 0; j &lt; grid[i].length; j++) {</w:t>
        <w:br/>
      </w:r>
    </w:p>
    <w:p>
      <w:r>
        <w:t xml:space="preserve">                if (grid[i][j] == 1) {</w:t>
        <w:br/>
      </w:r>
    </w:p>
    <w:p>
      <w:r>
        <w:t xml:space="preserve">                    islands++; // count islands</w:t>
        <w:br/>
      </w:r>
    </w:p>
    <w:p>
      <w:r>
        <w:t xml:space="preserve">                    if (i &lt; grid.length - 1 &amp;&amp; grid[i + 1][j] == 1) neighbours++; // count down neighbours</w:t>
        <w:br/>
      </w:r>
    </w:p>
    <w:p>
      <w:r>
        <w:t xml:space="preserve">                    if (j &lt; grid[i].length - 1 &amp;&amp; grid[i][j + 1] == 1) neighbours++; // count right neighbours</w:t>
        <w:br/>
      </w:r>
    </w:p>
    <w:p>
      <w:r>
        <w:t xml:space="preserve">                }</w:t>
        <w:br/>
      </w:r>
    </w:p>
    <w:p>
      <w:r>
        <w:t xml:space="preserve">            }</w:t>
        <w:br/>
      </w:r>
    </w:p>
    <w:p>
      <w:r>
        <w:t xml:space="preserve">        }</w:t>
        <w:br/>
      </w:r>
    </w:p>
    <w:p>
      <w:r>
        <w:br/>
      </w:r>
    </w:p>
    <w:p>
      <w:r>
        <w:t xml:space="preserve">        return islands * 4 - neighbours * 2;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457,Can I Win***:</w:t>
        <w:br/>
      </w:r>
    </w:p>
    <w:p>
      <w:r>
        <w:rPr>
          <w:b/>
        </w:rPr>
        <w:t>Python_solution:</w:t>
        <w:br/>
      </w:r>
    </w:p>
    <w:p>
      <w:r>
        <w:t xml:space="preserve">Python solution, easy to understand </w:t>
        <w:br/>
      </w:r>
    </w:p>
    <w:p>
      <w:r>
        <w:t xml:space="preserve">    def canIWin(self, maxChoosableInteger, desiredTotal):</w:t>
        <w:br/>
      </w:r>
    </w:p>
    <w:p>
      <w:r>
        <w:t xml:space="preserve">        """</w:t>
        <w:br/>
      </w:r>
    </w:p>
    <w:p>
      <w:r>
        <w:t xml:space="preserve">        :type maxChoosableInteger: int</w:t>
        <w:br/>
      </w:r>
    </w:p>
    <w:p>
      <w:r>
        <w:t xml:space="preserve">        :type desiredTotal: int</w:t>
        <w:br/>
      </w:r>
    </w:p>
    <w:p>
      <w:r>
        <w:t xml:space="preserve">        :rtype: bool</w:t>
        <w:br/>
      </w:r>
    </w:p>
    <w:p>
      <w:r>
        <w:t xml:space="preserve">        """</w:t>
        <w:br/>
      </w:r>
    </w:p>
    <w:p>
      <w:r>
        <w:t xml:space="preserve">        if (1 + maxChoosableInteger) * maxChoosableInteger/2 &lt; desiredTotal:</w:t>
        <w:br/>
      </w:r>
    </w:p>
    <w:p>
      <w:r>
        <w:t xml:space="preserve">            return False</w:t>
        <w:br/>
      </w:r>
    </w:p>
    <w:p>
      <w:r>
        <w:t xml:space="preserve">        self.memo = {}</w:t>
        <w:br/>
      </w:r>
    </w:p>
    <w:p>
      <w:r>
        <w:t xml:space="preserve">        return self.helper(range(1, maxChoosableInteger + 1), desiredTotal)</w:t>
        <w:br/>
      </w:r>
    </w:p>
    <w:p>
      <w:r>
        <w:br/>
      </w:r>
    </w:p>
    <w:p>
      <w:r>
        <w:t xml:space="preserve">        </w:t>
        <w:br/>
      </w:r>
    </w:p>
    <w:p>
      <w:r>
        <w:t xml:space="preserve">    def helper(self, nums, desiredTotal):</w:t>
        <w:br/>
      </w:r>
    </w:p>
    <w:p>
      <w:r>
        <w:t xml:space="preserve">        </w:t>
        <w:br/>
      </w:r>
    </w:p>
    <w:p>
      <w:r>
        <w:t xml:space="preserve">        hash = str(nums)</w:t>
        <w:br/>
      </w:r>
    </w:p>
    <w:p>
      <w:r>
        <w:t xml:space="preserve">        if hash in self.memo:</w:t>
        <w:br/>
      </w:r>
    </w:p>
    <w:p>
      <w:r>
        <w:t xml:space="preserve">            return self.memo[hash]</w:t>
        <w:br/>
      </w:r>
    </w:p>
    <w:p>
      <w:r>
        <w:t xml:space="preserve">        </w:t>
        <w:br/>
      </w:r>
    </w:p>
    <w:p>
      <w:r>
        <w:t xml:space="preserve">        if nums[-1] &gt;= desiredTotal:</w:t>
        <w:br/>
      </w:r>
    </w:p>
    <w:p>
      <w:r>
        <w:t xml:space="preserve">            return True</w:t>
        <w:br/>
      </w:r>
    </w:p>
    <w:p>
      <w:r>
        <w:t xml:space="preserve">            </w:t>
        <w:br/>
      </w:r>
    </w:p>
    <w:p>
      <w:r>
        <w:t xml:space="preserve">        for i in range(len(nums)):</w:t>
        <w:br/>
      </w:r>
    </w:p>
    <w:p>
      <w:r>
        <w:t xml:space="preserve">            if not self.helper(nums[:i] + nums[i+1:], desiredTotal - nums[i]):</w:t>
        <w:br/>
      </w:r>
    </w:p>
    <w:p>
      <w:r>
        <w:t xml:space="preserve">                self.memo[hash]= True</w:t>
        <w:br/>
      </w:r>
    </w:p>
    <w:p>
      <w:r>
        <w:t xml:space="preserve">                return True</w:t>
        <w:br/>
      </w:r>
    </w:p>
    <w:p>
      <w:r>
        <w:t xml:space="preserve">        self.memo[hash] = False</w:t>
        <w:br/>
      </w:r>
    </w:p>
    <w:p>
      <w:r>
        <w:t xml:space="preserve">        return False</w:t>
        <w:br/>
      </w:r>
    </w:p>
    <w:p>
      <w:r>
        <w:rPr>
          <w:b/>
        </w:rPr>
        <w:t>Best_solution:</w:t>
        <w:br/>
      </w:r>
    </w:p>
    <w:p>
      <w:r>
        <w:t xml:space="preserve">Java solution using HashMap with detailed explanation </w:t>
        <w:br/>
      </w:r>
    </w:p>
    <w:p>
      <w:r>
        <w:t>O(2^n)</w:t>
        <w:br/>
      </w:r>
    </w:p>
    <w:p>
      <w:r>
        <w:br/>
      </w:r>
    </w:p>
    <w:p>
      <w:r>
        <w:t>459,Count The Repetitions***:</w:t>
        <w:br/>
      </w:r>
    </w:p>
    <w:p>
      <w:r>
        <w:rPr>
          <w:b/>
        </w:rPr>
        <w:t>Best_solution:</w:t>
        <w:br/>
      </w:r>
    </w:p>
    <w:p>
      <w:r>
        <w:t xml:space="preserve">Ugly Java brute force solution, but accepted. 1088ms. </w:t>
        <w:br/>
      </w:r>
    </w:p>
    <w:p>
      <w:r>
        <w:t>public class Solution {</w:t>
        <w:br/>
      </w:r>
    </w:p>
    <w:p>
      <w:r>
        <w:t xml:space="preserve">    public int getMaxRepetitions(String s1, int n1, String s2, int n2) {</w:t>
        <w:br/>
      </w:r>
    </w:p>
    <w:p>
      <w:r>
        <w:t xml:space="preserve">        char[] array1 = s1.toCharArray(), array2 = s2.toCharArray();</w:t>
        <w:br/>
      </w:r>
    </w:p>
    <w:p>
      <w:r>
        <w:t xml:space="preserve">        int count1 = 0, count2 = 0, i = 0, j = 0;</w:t>
        <w:br/>
      </w:r>
    </w:p>
    <w:p>
      <w:r>
        <w:t xml:space="preserve">        </w:t>
        <w:br/>
      </w:r>
    </w:p>
    <w:p>
      <w:r>
        <w:t xml:space="preserve">        while (count1 &lt; n1) {</w:t>
        <w:br/>
      </w:r>
    </w:p>
    <w:p>
      <w:r>
        <w:t xml:space="preserve">            if (array1[i] == array2[j]) {</w:t>
        <w:br/>
      </w:r>
    </w:p>
    <w:p>
      <w:r>
        <w:t xml:space="preserve">                j++;</w:t>
        <w:br/>
      </w:r>
    </w:p>
    <w:p>
      <w:r>
        <w:t xml:space="preserve">                if (j == array2.length) {</w:t>
        <w:br/>
      </w:r>
    </w:p>
    <w:p>
      <w:r>
        <w:t xml:space="preserve">                    j = 0;</w:t>
        <w:br/>
      </w:r>
    </w:p>
    <w:p>
      <w:r>
        <w:t xml:space="preserve">                    count2++;</w:t>
        <w:br/>
      </w:r>
    </w:p>
    <w:p>
      <w:r>
        <w:t xml:space="preserve">                }</w:t>
        <w:br/>
      </w:r>
    </w:p>
    <w:p>
      <w:r>
        <w:t xml:space="preserve">            }</w:t>
        <w:br/>
      </w:r>
    </w:p>
    <w:p>
      <w:r>
        <w:t xml:space="preserve">            i++;</w:t>
        <w:br/>
      </w:r>
    </w:p>
    <w:p>
      <w:r>
        <w:t xml:space="preserve">            if (i == array1.length) {</w:t>
        <w:br/>
      </w:r>
    </w:p>
    <w:p>
      <w:r>
        <w:t xml:space="preserve">                i = 0;</w:t>
        <w:br/>
      </w:r>
    </w:p>
    <w:p>
      <w:r>
        <w:t xml:space="preserve">                count1++;</w:t>
        <w:br/>
      </w:r>
    </w:p>
    <w:p>
      <w:r>
        <w:t xml:space="preserve">            }</w:t>
        <w:br/>
      </w:r>
    </w:p>
    <w:p>
      <w:r>
        <w:t xml:space="preserve">        }</w:t>
        <w:br/>
      </w:r>
    </w:p>
    <w:p>
      <w:r>
        <w:t xml:space="preserve">        </w:t>
        <w:br/>
      </w:r>
    </w:p>
    <w:p>
      <w:r>
        <w:t xml:space="preserve">        return count2 / n2;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460,Unique Substrings in Wraparound String***:</w:t>
        <w:br/>
      </w:r>
    </w:p>
    <w:p>
      <w:r>
        <w:rPr>
          <w:b/>
        </w:rPr>
        <w:t>Python_solution:</w:t>
        <w:br/>
      </w:r>
    </w:p>
    <w:p>
      <w:r>
        <w:t xml:space="preserve">Concise O(n) 6-liner in Python </w:t>
        <w:br/>
      </w:r>
    </w:p>
    <w:p>
      <w:r>
        <w:t>'abcdefghijklmnopqrstuvwxyza’</w:t>
        <w:br/>
      </w:r>
    </w:p>
    <w:p>
      <w:r>
        <w:rPr>
          <w:b/>
        </w:rPr>
        <w:t>Best_solution:</w:t>
        <w:br/>
      </w:r>
    </w:p>
    <w:p>
      <w:r>
        <w:t xml:space="preserve">Concise Java solution using DP </w:t>
        <w:br/>
      </w:r>
    </w:p>
    <w:p>
      <w:r>
        <w:t>p</w:t>
        <w:br/>
      </w:r>
    </w:p>
    <w:p>
      <w:r>
        <w:br/>
      </w:r>
    </w:p>
    <w:p>
      <w:r>
        <w:t>461,Validate IP Address***:</w:t>
        <w:br/>
      </w:r>
    </w:p>
    <w:p>
      <w:r>
        <w:rPr>
          <w:b/>
        </w:rPr>
        <w:t>Python_solution:</w:t>
        <w:br/>
      </w:r>
    </w:p>
    <w:p>
      <w:r>
        <w:t xml:space="preserve">Python Solution </w:t>
        <w:br/>
      </w:r>
    </w:p>
    <w:p>
      <w:r>
        <w:t>class Solution(object):</w:t>
        <w:br/>
      </w:r>
    </w:p>
    <w:p>
      <w:r>
        <w:t xml:space="preserve">    def validIPAddress(self, IP):</w:t>
        <w:br/>
      </w:r>
    </w:p>
    <w:p>
      <w:r>
        <w:t xml:space="preserve">        def is_hex(s):</w:t>
        <w:br/>
      </w:r>
    </w:p>
    <w:p>
      <w:r>
        <w:t xml:space="preserve">            hex_digits = set("0123456789abcdefABCDEF")</w:t>
        <w:br/>
      </w:r>
    </w:p>
    <w:p>
      <w:r>
        <w:t xml:space="preserve">            for char in s:</w:t>
        <w:br/>
      </w:r>
    </w:p>
    <w:p>
      <w:r>
        <w:t xml:space="preserve">                if not (char in hex_digits):</w:t>
        <w:br/>
      </w:r>
    </w:p>
    <w:p>
      <w:r>
        <w:t xml:space="preserve">                    return False</w:t>
        <w:br/>
      </w:r>
    </w:p>
    <w:p>
      <w:r>
        <w:t xml:space="preserve">            return True</w:t>
        <w:br/>
      </w:r>
    </w:p>
    <w:p>
      <w:r>
        <w:t xml:space="preserve">        ary = IP.split('.')</w:t>
        <w:br/>
      </w:r>
    </w:p>
    <w:p>
      <w:r>
        <w:t xml:space="preserve">        if len(ary) == 4:</w:t>
        <w:br/>
      </w:r>
    </w:p>
    <w:p>
      <w:r>
        <w:t xml:space="preserve">            for i in xrange(len(ary)):</w:t>
        <w:br/>
      </w:r>
    </w:p>
    <w:p>
      <w:r>
        <w:t xml:space="preserve">                if not ary[i].isdigit() or not 0 &lt;= int(ary[i]) &lt; 256 or (ary[i][0] == '0' and len(ary[i]) &gt; 1):</w:t>
        <w:br/>
      </w:r>
    </w:p>
    <w:p>
      <w:r>
        <w:t xml:space="preserve">                    return "Neither"</w:t>
        <w:br/>
      </w:r>
    </w:p>
    <w:p>
      <w:r>
        <w:t xml:space="preserve">            return "IPv4"</w:t>
        <w:br/>
      </w:r>
    </w:p>
    <w:p>
      <w:r>
        <w:t xml:space="preserve">        ary = IP.split(':')</w:t>
        <w:br/>
      </w:r>
    </w:p>
    <w:p>
      <w:r>
        <w:t xml:space="preserve">        if len(ary) == 8:</w:t>
        <w:br/>
      </w:r>
    </w:p>
    <w:p>
      <w:r>
        <w:t xml:space="preserve">            for i in xrange(len(ary)):</w:t>
        <w:br/>
      </w:r>
    </w:p>
    <w:p>
      <w:r>
        <w:t xml:space="preserve">                tmp = ary[i]</w:t>
        <w:br/>
      </w:r>
    </w:p>
    <w:p>
      <w:r>
        <w:t xml:space="preserve">                if len(tmp) == 0 or not len(tmp) &lt;= 4 or not is_hex(tmp):    </w:t>
        <w:br/>
      </w:r>
    </w:p>
    <w:p>
      <w:r>
        <w:t xml:space="preserve">                    return "Neither"</w:t>
        <w:br/>
      </w:r>
    </w:p>
    <w:p>
      <w:r>
        <w:t xml:space="preserve">            return "IPv6"</w:t>
        <w:br/>
      </w:r>
    </w:p>
    <w:p>
      <w:r>
        <w:t xml:space="preserve">        return "Neither"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Java Simple Solution </w:t>
        <w:br/>
      </w:r>
    </w:p>
    <w:p>
      <w:r>
        <w:t>public String validIPAddress(String IP) {</w:t>
        <w:br/>
      </w:r>
    </w:p>
    <w:p>
      <w:r>
        <w:tab/>
        <w:t>if(isValidIPv4(IP)) return "IPv4";</w:t>
        <w:br/>
      </w:r>
    </w:p>
    <w:p>
      <w:r>
        <w:tab/>
        <w:t>else if(isValidIPv6(IP)) return "IPv6";</w:t>
        <w:br/>
      </w:r>
    </w:p>
    <w:p>
      <w:r>
        <w:tab/>
        <w:t>else return "Neither";</w:t>
        <w:br/>
      </w:r>
    </w:p>
    <w:p>
      <w:r>
        <w:t>}</w:t>
        <w:br/>
      </w:r>
    </w:p>
    <w:p>
      <w:r>
        <w:br/>
      </w:r>
    </w:p>
    <w:p>
      <w:r>
        <w:t>public boolean isValidIPv4(String ip) {</w:t>
        <w:br/>
      </w:r>
    </w:p>
    <w:p>
      <w:r>
        <w:tab/>
        <w:t>if(ip.length()&lt;7) return false;</w:t>
        <w:br/>
      </w:r>
    </w:p>
    <w:p>
      <w:r>
        <w:tab/>
        <w:t>if(ip.charAt(0)=='.') return false;</w:t>
        <w:br/>
      </w:r>
    </w:p>
    <w:p>
      <w:r>
        <w:tab/>
        <w:t>if(ip.charAt(ip.length()-1)=='.') return false;</w:t>
        <w:br/>
      </w:r>
    </w:p>
    <w:p>
      <w:r>
        <w:tab/>
        <w:t>String[] tokens = ip.split("\\.");</w:t>
        <w:br/>
      </w:r>
    </w:p>
    <w:p>
      <w:r>
        <w:tab/>
        <w:t>if(tokens.length!=4) return false;</w:t>
        <w:br/>
      </w:r>
    </w:p>
    <w:p>
      <w:r>
        <w:tab/>
        <w:t>for(String token:tokens) {</w:t>
        <w:br/>
      </w:r>
    </w:p>
    <w:p>
      <w:r>
        <w:tab/>
        <w:tab/>
        <w:t>if(!isValidIPv4Token(token)) return false;</w:t>
        <w:br/>
      </w:r>
    </w:p>
    <w:p>
      <w:r>
        <w:tab/>
        <w:t>}</w:t>
        <w:br/>
      </w:r>
    </w:p>
    <w:p>
      <w:r>
        <w:tab/>
        <w:t>return true;</w:t>
        <w:br/>
      </w:r>
    </w:p>
    <w:p>
      <w:r>
        <w:t>}</w:t>
        <w:br/>
      </w:r>
    </w:p>
    <w:p>
      <w:r>
        <w:t>public boolean isValidIPv4Token(String token) {</w:t>
        <w:br/>
      </w:r>
    </w:p>
    <w:p>
      <w:r>
        <w:tab/>
        <w:t>if(token.startsWith("0") &amp;&amp; token.length()&gt;1) return false;</w:t>
        <w:br/>
      </w:r>
    </w:p>
    <w:p>
      <w:r>
        <w:tab/>
        <w:t>try {</w:t>
        <w:br/>
      </w:r>
    </w:p>
    <w:p>
      <w:r>
        <w:tab/>
        <w:tab/>
        <w:t>int parsedInt = Integer.parseInt(token);</w:t>
        <w:br/>
      </w:r>
    </w:p>
    <w:p>
      <w:r>
        <w:tab/>
        <w:tab/>
        <w:t>if(parsedInt&lt;0 || parsedInt&gt;255) return false;</w:t>
        <w:br/>
      </w:r>
    </w:p>
    <w:p>
      <w:r>
        <w:tab/>
        <w:tab/>
        <w:t>if(parsedInt==0 &amp;&amp; token.charAt(0)!='0') return false;</w:t>
        <w:br/>
      </w:r>
    </w:p>
    <w:p>
      <w:r>
        <w:tab/>
        <w:t>} catch(NumberFormatException nfe) {</w:t>
        <w:br/>
      </w:r>
    </w:p>
    <w:p>
      <w:r>
        <w:tab/>
        <w:tab/>
        <w:t>return false;</w:t>
        <w:br/>
      </w:r>
    </w:p>
    <w:p>
      <w:r>
        <w:tab/>
        <w:t>}</w:t>
        <w:br/>
      </w:r>
    </w:p>
    <w:p>
      <w:r>
        <w:tab/>
        <w:t>return true;</w:t>
        <w:br/>
      </w:r>
    </w:p>
    <w:p>
      <w:r>
        <w:t>}</w:t>
        <w:br/>
      </w:r>
    </w:p>
    <w:p>
      <w:r>
        <w:tab/>
        <w:br/>
      </w:r>
    </w:p>
    <w:p>
      <w:r>
        <w:t>public boolean isValidIPv6(String ip) {</w:t>
        <w:br/>
      </w:r>
    </w:p>
    <w:p>
      <w:r>
        <w:tab/>
        <w:t>if(ip.length()&lt;15) return false;</w:t>
        <w:br/>
      </w:r>
    </w:p>
    <w:p>
      <w:r>
        <w:tab/>
        <w:t>if(ip.charAt(0)==':') return false;</w:t>
        <w:br/>
      </w:r>
    </w:p>
    <w:p>
      <w:r>
        <w:tab/>
        <w:t>if(ip.charAt(ip.length()-1)==':') return false;</w:t>
        <w:br/>
      </w:r>
    </w:p>
    <w:p>
      <w:r>
        <w:tab/>
        <w:t>String[] tokens = ip.split(":");</w:t>
        <w:br/>
      </w:r>
    </w:p>
    <w:p>
      <w:r>
        <w:tab/>
        <w:t>if(tokens.length!=8) return false;</w:t>
        <w:br/>
      </w:r>
    </w:p>
    <w:p>
      <w:r>
        <w:tab/>
        <w:t>for(String token: tokens) {</w:t>
        <w:br/>
      </w:r>
    </w:p>
    <w:p>
      <w:r>
        <w:tab/>
        <w:tab/>
        <w:t>if(!isValidIPv6Token(token)) return false;</w:t>
        <w:br/>
      </w:r>
    </w:p>
    <w:p>
      <w:r>
        <w:tab/>
        <w:t>}</w:t>
        <w:br/>
      </w:r>
    </w:p>
    <w:p>
      <w:r>
        <w:tab/>
        <w:t>return true;</w:t>
        <w:br/>
      </w:r>
    </w:p>
    <w:p>
      <w:r>
        <w:t>}</w:t>
        <w:br/>
      </w:r>
    </w:p>
    <w:p>
      <w:r>
        <w:t>public boolean isValidIPv6Token(String token) {</w:t>
        <w:br/>
      </w:r>
    </w:p>
    <w:p>
      <w:r>
        <w:tab/>
        <w:t>if(token.length()&gt;4 || token.length()==0) return false;</w:t>
        <w:br/>
      </w:r>
    </w:p>
    <w:p>
      <w:r>
        <w:tab/>
        <w:t>char[] chars = token.toCharArray();</w:t>
        <w:br/>
      </w:r>
    </w:p>
    <w:p>
      <w:r>
        <w:tab/>
        <w:t>for(char c:chars) {</w:t>
        <w:br/>
      </w:r>
    </w:p>
    <w:p>
      <w:r>
        <w:tab/>
        <w:tab/>
        <w:t>boolean isDigit = c&gt;=48 &amp;&amp; c&lt;=57;</w:t>
        <w:br/>
      </w:r>
    </w:p>
    <w:p>
      <w:r>
        <w:tab/>
        <w:tab/>
        <w:t>boolean isUppercaseAF = c&gt;=65 &amp;&amp; c&lt;=70;</w:t>
        <w:br/>
      </w:r>
    </w:p>
    <w:p>
      <w:r>
        <w:tab/>
        <w:tab/>
        <w:t>boolean isLowerCaseAF = c&gt;=97 &amp;&amp; c&lt;=102;</w:t>
        <w:br/>
      </w:r>
    </w:p>
    <w:p>
      <w:r>
        <w:tab/>
        <w:tab/>
        <w:t xml:space="preserve">if(!(isDigit || isUppercaseAF || isLowerCaseAF)) </w:t>
        <w:br/>
      </w:r>
    </w:p>
    <w:p>
      <w:r>
        <w:tab/>
        <w:tab/>
        <w:tab/>
        <w:t>return false;</w:t>
        <w:br/>
      </w:r>
    </w:p>
    <w:p>
      <w:r>
        <w:tab/>
        <w:t>}</w:t>
        <w:br/>
      </w:r>
    </w:p>
    <w:p>
      <w:r>
        <w:tab/>
        <w:t>return true;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464,Concatenated Words***:</w:t>
        <w:br/>
      </w:r>
    </w:p>
    <w:p>
      <w:r>
        <w:rPr>
          <w:b/>
        </w:rPr>
        <w:t>Python_solution:</w:t>
        <w:br/>
      </w:r>
    </w:p>
    <w:p>
      <w:r>
        <w:t xml:space="preserve">Python Explanation </w:t>
        <w:br/>
      </w:r>
    </w:p>
    <w:p>
      <w:r>
        <w:t>S = set(A)</w:t>
        <w:br/>
      </w:r>
    </w:p>
    <w:p>
      <w:r>
        <w:t>ans = []</w:t>
        <w:br/>
      </w:r>
    </w:p>
    <w:p>
      <w:r>
        <w:t>for word in A:</w:t>
        <w:br/>
      </w:r>
    </w:p>
    <w:p>
      <w:r>
        <w:t xml:space="preserve">  if not word: continue</w:t>
        <w:br/>
      </w:r>
    </w:p>
    <w:p>
      <w:r>
        <w:t xml:space="preserve">  stack = [0]</w:t>
        <w:br/>
      </w:r>
    </w:p>
    <w:p>
      <w:r>
        <w:t xml:space="preserve">  seen = {0}</w:t>
        <w:br/>
      </w:r>
    </w:p>
    <w:p>
      <w:r>
        <w:t xml:space="preserve">  M = len(word)</w:t>
        <w:br/>
      </w:r>
    </w:p>
    <w:p>
      <w:r>
        <w:t xml:space="preserve">  while stack:</w:t>
        <w:br/>
      </w:r>
    </w:p>
    <w:p>
      <w:r>
        <w:t xml:space="preserve">    node = stack.pop()</w:t>
        <w:br/>
      </w:r>
    </w:p>
    <w:p>
      <w:r>
        <w:t xml:space="preserve">    if node == M:</w:t>
        <w:br/>
      </w:r>
    </w:p>
    <w:p>
      <w:r>
        <w:t xml:space="preserve">      ans.append(word)</w:t>
        <w:br/>
      </w:r>
    </w:p>
    <w:p>
      <w:r>
        <w:t xml:space="preserve">      break</w:t>
        <w:br/>
      </w:r>
    </w:p>
    <w:p>
      <w:r>
        <w:t xml:space="preserve">    for j in xrange(M - node + 1):</w:t>
        <w:br/>
      </w:r>
    </w:p>
    <w:p>
      <w:r>
        <w:t xml:space="preserve">      if (word[node:node+j] in S and </w:t>
        <w:br/>
      </w:r>
    </w:p>
    <w:p>
      <w:r>
        <w:t xml:space="preserve">          node + j not in seen and</w:t>
        <w:br/>
      </w:r>
    </w:p>
    <w:p>
      <w:r>
        <w:t xml:space="preserve">          (node &gt; 0 or node + j != M)):</w:t>
        <w:br/>
      </w:r>
    </w:p>
    <w:p>
      <w:r>
        <w:t xml:space="preserve">        stack.append(node + j)</w:t>
        <w:br/>
      </w:r>
    </w:p>
    <w:p>
      <w:r>
        <w:t xml:space="preserve">        seen.add(node + j)</w:t>
        <w:br/>
      </w:r>
    </w:p>
    <w:p>
      <w:r>
        <w:br/>
      </w:r>
    </w:p>
    <w:p>
      <w:r>
        <w:t>return ans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Java DP Solution </w:t>
        <w:br/>
      </w:r>
    </w:p>
    <w:p>
      <w:r>
        <w:t>DP</w:t>
        <w:br/>
      </w:r>
    </w:p>
    <w:p>
      <w:r>
        <w:br/>
      </w:r>
    </w:p>
    <w:p>
      <w:r>
        <w:t>465,Matchsticks to Square***:</w:t>
        <w:br/>
      </w:r>
    </w:p>
    <w:p>
      <w:r>
        <w:rPr>
          <w:b/>
        </w:rPr>
        <w:t>Python_solution:</w:t>
        <w:br/>
      </w:r>
    </w:p>
    <w:p>
      <w:r>
        <w:t xml:space="preserve">Python Explanation </w:t>
        <w:br/>
      </w:r>
    </w:p>
    <w:p>
      <w:r>
        <w:t>if len(A) &lt; 4 or sum(A) % 4 or max(A) &gt; sum(A) / 4:</w:t>
        <w:br/>
      </w:r>
    </w:p>
    <w:p>
      <w:r>
        <w:t xml:space="preserve">  return False</w:t>
        <w:br/>
      </w:r>
    </w:p>
    <w:p>
      <w:r>
        <w:br/>
      </w:r>
    </w:p>
    <w:p>
      <w:r>
        <w:t>T = sum(A) / 4</w:t>
        <w:br/>
      </w:r>
    </w:p>
    <w:p>
      <w:r>
        <w:t>N = len(A)</w:t>
        <w:br/>
      </w:r>
    </w:p>
    <w:p>
      <w:r>
        <w:t>A.sort()</w:t>
        <w:br/>
      </w:r>
    </w:p>
    <w:p>
      <w:r>
        <w:br/>
      </w:r>
    </w:p>
    <w:p>
      <w:r>
        <w:t>memo = {}</w:t>
        <w:br/>
      </w:r>
    </w:p>
    <w:p>
      <w:r>
        <w:t>def dp(mask, cur = T):</w:t>
        <w:br/>
      </w:r>
    </w:p>
    <w:p>
      <w:r>
        <w:t xml:space="preserve">  if (mask, cur) in memo: return memo[mask, cur]</w:t>
        <w:br/>
      </w:r>
    </w:p>
    <w:p>
      <w:r>
        <w:t xml:space="preserve">  if mask == 0: return cur == 0</w:t>
        <w:br/>
      </w:r>
    </w:p>
    <w:p>
      <w:r>
        <w:t xml:space="preserve">  if cur == 0: return dp(mask, T)</w:t>
        <w:br/>
      </w:r>
    </w:p>
    <w:p>
      <w:r>
        <w:br/>
      </w:r>
    </w:p>
    <w:p>
      <w:r>
        <w:t xml:space="preserve">  ans = False</w:t>
        <w:br/>
      </w:r>
    </w:p>
    <w:p>
      <w:r>
        <w:t xml:space="preserve">  for bit in xrange(N):</w:t>
        <w:br/>
      </w:r>
    </w:p>
    <w:p>
      <w:r>
        <w:t xml:space="preserve">    if mask &amp; (1 &lt;&lt; bit):</w:t>
        <w:br/>
      </w:r>
    </w:p>
    <w:p>
      <w:r>
        <w:t xml:space="preserve">      if A[bit] &gt; cur:</w:t>
        <w:br/>
      </w:r>
    </w:p>
    <w:p>
      <w:r>
        <w:t xml:space="preserve">        break</w:t>
        <w:br/>
      </w:r>
    </w:p>
    <w:p>
      <w:r>
        <w:t xml:space="preserve">      if dp(mask ^ (1 &lt;&lt; bit), cur - A[bit]):</w:t>
        <w:br/>
      </w:r>
    </w:p>
    <w:p>
      <w:r>
        <w:t xml:space="preserve">        ans = True</w:t>
        <w:br/>
      </w:r>
    </w:p>
    <w:p>
      <w:r>
        <w:t xml:space="preserve">        break</w:t>
        <w:br/>
      </w:r>
    </w:p>
    <w:p>
      <w:r>
        <w:t xml:space="preserve">  memo[mask, cur] = ans</w:t>
        <w:br/>
      </w:r>
    </w:p>
    <w:p>
      <w:r>
        <w:t xml:space="preserve">  return ans</w:t>
        <w:br/>
      </w:r>
    </w:p>
    <w:p>
      <w:r>
        <w:br/>
      </w:r>
    </w:p>
    <w:p>
      <w:r>
        <w:t>return dp(2**N - 1)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Java DFS Solution with Explanation </w:t>
        <w:br/>
      </w:r>
    </w:p>
    <w:p>
      <w:r>
        <w:t>S</w:t>
        <w:br/>
      </w:r>
    </w:p>
    <w:p>
      <w:r>
        <w:br/>
      </w:r>
    </w:p>
    <w:p>
      <w:r>
        <w:t>466,Ones and Zeroes***:</w:t>
        <w:br/>
      </w:r>
    </w:p>
    <w:p>
      <w:r>
        <w:rPr>
          <w:b/>
        </w:rPr>
        <w:t>Python_solution:</w:t>
        <w:br/>
      </w:r>
    </w:p>
    <w:p>
      <w:r>
        <w:t xml:space="preserve">0-1 knapsack in python </w:t>
        <w:br/>
      </w:r>
    </w:p>
    <w:p>
      <w:r>
        <w:t>dp(k, x, y) = max(dp(k-1, x-z, y-o) + 1, dp(k-1, x, y))   (z is zeroes in strs[k], o is ones in strs[k])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c++ DP solution with comments </w:t>
        <w:br/>
      </w:r>
    </w:p>
    <w:p>
      <w:r>
        <w:t>int findMaxForm(vector&lt;string&gt;&amp; strs, int m, int n) {</w:t>
        <w:br/>
      </w:r>
    </w:p>
    <w:p>
      <w:r>
        <w:t xml:space="preserve">  vector&lt;vector&lt;int&gt;&gt; memo(m+1, vector&lt;int&gt;(n+1, 0));</w:t>
        <w:br/>
      </w:r>
    </w:p>
    <w:p>
      <w:r>
        <w:t xml:space="preserve">  int numZeroes, numOnes;</w:t>
        <w:br/>
      </w:r>
    </w:p>
    <w:p>
      <w:r>
        <w:br/>
      </w:r>
    </w:p>
    <w:p>
      <w:r>
        <w:t xml:space="preserve">  for (auto &amp;s : strs) {</w:t>
        <w:br/>
      </w:r>
    </w:p>
    <w:p>
      <w:r>
        <w:t xml:space="preserve">    numZeroes = numOnes = 0;</w:t>
        <w:br/>
      </w:r>
    </w:p>
    <w:p>
      <w:r>
        <w:t xml:space="preserve">    // count number of zeroes and ones in current string</w:t>
        <w:br/>
      </w:r>
    </w:p>
    <w:p>
      <w:r>
        <w:t xml:space="preserve">    for (auto c : s) {</w:t>
        <w:br/>
      </w:r>
    </w:p>
    <w:p>
      <w:r>
        <w:t xml:space="preserve">      if (c == '0')</w:t>
        <w:br/>
      </w:r>
    </w:p>
    <w:p>
      <w:r>
        <w:tab/>
        <w:t>numZeroes++;</w:t>
        <w:br/>
      </w:r>
    </w:p>
    <w:p>
      <w:r>
        <w:t xml:space="preserve">      else if (c == '1')</w:t>
        <w:br/>
      </w:r>
    </w:p>
    <w:p>
      <w:r>
        <w:tab/>
        <w:t>numOnes++;</w:t>
        <w:br/>
      </w:r>
    </w:p>
    <w:p>
      <w:r>
        <w:t xml:space="preserve">    }</w:t>
        <w:br/>
      </w:r>
    </w:p>
    <w:p>
      <w:r>
        <w:br/>
      </w:r>
    </w:p>
    <w:p>
      <w:r>
        <w:t xml:space="preserve">    // memo[i][j] = the max number of strings that can be formed with i 0's and j 1's</w:t>
        <w:br/>
      </w:r>
    </w:p>
    <w:p>
      <w:r>
        <w:t xml:space="preserve">    // from the first few strings up to the current string s</w:t>
        <w:br/>
      </w:r>
    </w:p>
    <w:p>
      <w:r>
        <w:t xml:space="preserve">    // Catch: have to go from bottom right to top left</w:t>
        <w:br/>
      </w:r>
    </w:p>
    <w:p>
      <w:r>
        <w:t xml:space="preserve">    // Why? If a cell in the memo is updated(because s is selected),</w:t>
        <w:br/>
      </w:r>
    </w:p>
    <w:p>
      <w:r>
        <w:t xml:space="preserve">    // we should be adding 1 to memo[i][j] from the previous iteration (when we were not considering s)</w:t>
        <w:br/>
      </w:r>
    </w:p>
    <w:p>
      <w:r>
        <w:t xml:space="preserve">    // If we go from top left to bottom right, we would be using results from this iteration =&gt; overcounting</w:t>
        <w:br/>
      </w:r>
    </w:p>
    <w:p>
      <w:r>
        <w:t xml:space="preserve">    for (int i = m; i &gt;= numZeroes; i--) {</w:t>
        <w:br/>
      </w:r>
    </w:p>
    <w:p>
      <w:r>
        <w:tab/>
        <w:t>for (int j = n; j &gt;= numOnes; j--) {</w:t>
        <w:br/>
      </w:r>
    </w:p>
    <w:p>
      <w:r>
        <w:t xml:space="preserve">          memo[i][j] = max(memo[i][j], memo[i - numZeroes][j - numOnes] + 1);</w:t>
        <w:br/>
      </w:r>
    </w:p>
    <w:p>
      <w:r>
        <w:tab/>
        <w:t>}</w:t>
        <w:br/>
      </w:r>
    </w:p>
    <w:p>
      <w:r>
        <w:t xml:space="preserve">    }</w:t>
        <w:br/>
      </w:r>
    </w:p>
    <w:p>
      <w:r>
        <w:t xml:space="preserve">  }</w:t>
        <w:br/>
      </w:r>
    </w:p>
    <w:p>
      <w:r>
        <w:t xml:space="preserve">  return memo[m][n];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467,Heaters***:</w:t>
        <w:br/>
      </w:r>
    </w:p>
    <w:p>
      <w:r>
        <w:rPr>
          <w:b/>
        </w:rPr>
        <w:t>Python_solution:</w:t>
        <w:br/>
      </w:r>
    </w:p>
    <w:p>
      <w:r>
        <w:t xml:space="preserve">Short Python </w:t>
        <w:br/>
      </w:r>
    </w:p>
    <w:p>
      <w:r>
        <w:t>i</w:t>
        <w:br/>
      </w:r>
    </w:p>
    <w:p>
      <w:r>
        <w:rPr>
          <w:b/>
        </w:rPr>
        <w:t>Best_solution:</w:t>
        <w:br/>
      </w:r>
    </w:p>
    <w:p>
      <w:r>
        <w:t xml:space="preserve">Short and Clean Java Binary Search Solution </w:t>
        <w:br/>
      </w:r>
    </w:p>
    <w:p>
      <w:r>
        <w:t>Arrays.binarySearch()</w:t>
        <w:br/>
      </w:r>
    </w:p>
    <w:p>
      <w:r>
        <w:br/>
      </w:r>
    </w:p>
    <w:p>
      <w:r>
        <w:t>468,Number Complement***:</w:t>
        <w:br/>
      </w:r>
    </w:p>
    <w:p>
      <w:r>
        <w:rPr>
          <w:b/>
        </w:rPr>
        <w:t>Python_solution:</w:t>
        <w:br/>
      </w:r>
    </w:p>
    <w:p>
      <w:r>
        <w:t xml:space="preserve">Simple Python </w:t>
        <w:br/>
      </w:r>
    </w:p>
    <w:p>
      <w:r>
        <w:t>class Solution(object):</w:t>
        <w:br/>
      </w:r>
    </w:p>
    <w:p>
      <w:r>
        <w:t xml:space="preserve">    def findComplement(self, num):</w:t>
        <w:br/>
      </w:r>
    </w:p>
    <w:p>
      <w:r>
        <w:t xml:space="preserve">        i = 1</w:t>
        <w:br/>
      </w:r>
    </w:p>
    <w:p>
      <w:r>
        <w:t xml:space="preserve">        while i &lt;= num:</w:t>
        <w:br/>
      </w:r>
    </w:p>
    <w:p>
      <w:r>
        <w:t xml:space="preserve">            i = i &lt;&lt; 1</w:t>
        <w:br/>
      </w:r>
    </w:p>
    <w:p>
      <w:r>
        <w:t xml:space="preserve">        return (i - 1) ^ num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3 line C++ </w:t>
        <w:br/>
      </w:r>
    </w:p>
    <w:p>
      <w:r>
        <w:t>class Solution {</w:t>
        <w:br/>
      </w:r>
    </w:p>
    <w:p>
      <w:r>
        <w:t>public:</w:t>
        <w:br/>
      </w:r>
    </w:p>
    <w:p>
      <w:r>
        <w:t xml:space="preserve">    int findComplement(int num) {</w:t>
        <w:br/>
      </w:r>
    </w:p>
    <w:p>
      <w:r>
        <w:t xml:space="preserve">        unsigned mask = ~0;</w:t>
        <w:br/>
      </w:r>
    </w:p>
    <w:p>
      <w:r>
        <w:t xml:space="preserve">        while (num &amp; mask) mask &lt;&lt;= 1;</w:t>
        <w:br/>
      </w:r>
    </w:p>
    <w:p>
      <w:r>
        <w:t xml:space="preserve">        return ~mask &amp; ~num;</w:t>
        <w:br/>
      </w:r>
    </w:p>
    <w:p>
      <w:r>
        <w:t xml:space="preserve">    }</w:t>
        <w:br/>
      </w:r>
    </w:p>
    <w:p>
      <w:r>
        <w:t>};</w:t>
        <w:br/>
      </w:r>
    </w:p>
    <w:p>
      <w:r>
        <w:br/>
      </w:r>
    </w:p>
    <w:p>
      <w:r>
        <w:br/>
      </w:r>
    </w:p>
    <w:p>
      <w:r>
        <w:t>469,Total Hamming Distance***:</w:t>
        <w:br/>
      </w:r>
    </w:p>
    <w:p>
      <w:r>
        <w:rPr>
          <w:b/>
        </w:rPr>
        <w:t>Python_solution:</w:t>
        <w:br/>
      </w:r>
    </w:p>
    <w:p>
      <w:r>
        <w:t xml:space="preserve">Python via Strings </w:t>
        <w:br/>
      </w:r>
    </w:p>
    <w:p>
      <w:r>
        <w:t>def totalHammingDistance(self, nums):</w:t>
        <w:br/>
      </w:r>
    </w:p>
    <w:p>
      <w:r>
        <w:t xml:space="preserve">    return sum(b.count('0') * b.count('1') for b in zip(*map('{:032b}'.format, nums)))</w:t>
        <w:br/>
      </w:r>
    </w:p>
    <w:p>
      <w:r>
        <w:rPr>
          <w:b/>
        </w:rPr>
        <w:t>Best_solution:</w:t>
        <w:br/>
      </w:r>
    </w:p>
    <w:p>
      <w:r>
        <w:t xml:space="preserve">Java O(n) time O(1) Space </w:t>
        <w:br/>
      </w:r>
    </w:p>
    <w:p>
      <w:r>
        <w:t>public int totalHammingDistance(int[] nums) {</w:t>
        <w:br/>
      </w:r>
    </w:p>
    <w:p>
      <w:r>
        <w:t xml:space="preserve">    int total = 0, n = nums.length;</w:t>
        <w:br/>
      </w:r>
    </w:p>
    <w:p>
      <w:r>
        <w:t xml:space="preserve">    for (int j=0;j&lt;32;j++) {</w:t>
        <w:br/>
      </w:r>
    </w:p>
    <w:p>
      <w:r>
        <w:t xml:space="preserve">        int bitCount = 0;</w:t>
        <w:br/>
      </w:r>
    </w:p>
    <w:p>
      <w:r>
        <w:t xml:space="preserve">        for (int i=0;i&lt;n;i++) </w:t>
        <w:br/>
      </w:r>
    </w:p>
    <w:p>
      <w:r>
        <w:t xml:space="preserve">            bitCount += (nums[i] &gt;&gt; j) &amp; 1;</w:t>
        <w:br/>
      </w:r>
    </w:p>
    <w:p>
      <w:r>
        <w:t xml:space="preserve">        total += bitCount*(n - bitCount);</w:t>
        <w:br/>
      </w:r>
    </w:p>
    <w:p>
      <w:r>
        <w:t xml:space="preserve">    }</w:t>
        <w:br/>
      </w:r>
    </w:p>
    <w:p>
      <w:r>
        <w:t xml:space="preserve">    return total;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470,Largest Palindrome Product***:</w:t>
        <w:br/>
      </w:r>
    </w:p>
    <w:p>
      <w:r>
        <w:rPr>
          <w:b/>
        </w:rPr>
        <w:t>Python_solution:</w:t>
        <w:br/>
      </w:r>
    </w:p>
    <w:p>
      <w:r>
        <w:t xml:space="preserve">Time limit exceeded in Python </w:t>
        <w:br/>
      </w:r>
    </w:p>
    <w:p>
      <w:r>
        <w:t>class Solution(object):</w:t>
        <w:br/>
      </w:r>
    </w:p>
    <w:p>
      <w:r>
        <w:t xml:space="preserve">    def largestPalindrome(self, n):</w:t>
        <w:br/>
      </w:r>
    </w:p>
    <w:p>
      <w:r>
        <w:t xml:space="preserve">        """</w:t>
        <w:br/>
      </w:r>
    </w:p>
    <w:p>
      <w:r>
        <w:t xml:space="preserve">        :type n: int</w:t>
        <w:br/>
      </w:r>
    </w:p>
    <w:p>
      <w:r>
        <w:t xml:space="preserve">        :rtype: int</w:t>
        <w:br/>
      </w:r>
    </w:p>
    <w:p>
      <w:r>
        <w:t xml:space="preserve">        """</w:t>
        <w:br/>
      </w:r>
    </w:p>
    <w:p>
      <w:r>
        <w:t xml:space="preserve">        if n==1: return 9</w:t>
        <w:br/>
      </w:r>
    </w:p>
    <w:p>
      <w:r>
        <w:t xml:space="preserve">    </w:t>
        <w:br/>
      </w:r>
    </w:p>
    <w:p>
      <w:r>
        <w:t xml:space="preserve">        upper = 10**n-1             # Largest n-digit number</w:t>
        <w:br/>
      </w:r>
    </w:p>
    <w:p>
      <w:r>
        <w:t xml:space="preserve">        firstHalf = int(upper*upper/10**n)   # First n digits of largest palindrome</w:t>
        <w:br/>
      </w:r>
    </w:p>
    <w:p>
      <w:r>
        <w:t xml:space="preserve">        </w:t>
        <w:br/>
      </w:r>
    </w:p>
    <w:p>
      <w:r>
        <w:t xml:space="preserve">        # Loop over palindromes</w:t>
        <w:br/>
      </w:r>
    </w:p>
    <w:p>
      <w:r>
        <w:t xml:space="preserve">        found = False</w:t>
        <w:br/>
      </w:r>
    </w:p>
    <w:p>
      <w:r>
        <w:t xml:space="preserve">        while not found:</w:t>
        <w:br/>
      </w:r>
    </w:p>
    <w:p>
      <w:r>
        <w:t xml:space="preserve">            secondHalf = int(str(firstHalf)[::-1])</w:t>
        <w:br/>
      </w:r>
    </w:p>
    <w:p>
      <w:r>
        <w:t xml:space="preserve">            tryThis = firstHalf*10**n + secondHalf</w:t>
        <w:br/>
      </w:r>
    </w:p>
    <w:p>
      <w:r>
        <w:t xml:space="preserve">            </w:t>
        <w:br/>
      </w:r>
    </w:p>
    <w:p>
      <w:r>
        <w:t xml:space="preserve">            # Loop over a.  If a is an integer multiple of tryThis, you win.</w:t>
        <w:br/>
      </w:r>
    </w:p>
    <w:p>
      <w:r>
        <w:t xml:space="preserve">            for a in xrange(upper, 0, -1):</w:t>
        <w:br/>
      </w:r>
    </w:p>
    <w:p>
      <w:r>
        <w:t xml:space="preserve">                </w:t>
        <w:br/>
      </w:r>
    </w:p>
    <w:p>
      <w:r>
        <w:t xml:space="preserve">                # Test for b more than n digits or a^2 greater than the palindrome.</w:t>
        <w:br/>
      </w:r>
    </w:p>
    <w:p>
      <w:r>
        <w:t xml:space="preserve">                # (The second check is valid because we are searching in decreasing order of a).</w:t>
        <w:br/>
      </w:r>
    </w:p>
    <w:p>
      <w:r>
        <w:t xml:space="preserve">                if tryThis/a &gt; upper or a*a &lt; tryThis: </w:t>
        <w:br/>
      </w:r>
    </w:p>
    <w:p>
      <w:r>
        <w:t xml:space="preserve">                    break</w:t>
        <w:br/>
      </w:r>
    </w:p>
    <w:p>
      <w:r>
        <w:t xml:space="preserve">                if tryThis % a == 0: </w:t>
        <w:br/>
      </w:r>
    </w:p>
    <w:p>
      <w:r>
        <w:t xml:space="preserve">                    found = True</w:t>
        <w:br/>
      </w:r>
    </w:p>
    <w:p>
      <w:r>
        <w:t xml:space="preserve">                    break</w:t>
        <w:br/>
      </w:r>
    </w:p>
    <w:p>
      <w:r>
        <w:t xml:space="preserve">            firstHalf -= 1</w:t>
        <w:br/>
      </w:r>
    </w:p>
    <w:p>
      <w:r>
        <w:t xml:space="preserve">        return tryThis % 1337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Java Solution using assumed max palindrom </w:t>
        <w:br/>
      </w:r>
    </w:p>
    <w:p>
      <w:r>
        <w:t xml:space="preserve">        public int largestPalindrome(int n) {</w:t>
        <w:br/>
      </w:r>
    </w:p>
    <w:p>
      <w:r>
        <w:t xml:space="preserve">        // if input is 1 then max is 9 </w:t>
        <w:br/>
      </w:r>
    </w:p>
    <w:p>
      <w:r>
        <w:t xml:space="preserve">        if(n == 1){</w:t>
        <w:br/>
      </w:r>
    </w:p>
    <w:p>
      <w:r>
        <w:t xml:space="preserve">            return 9;</w:t>
        <w:br/>
      </w:r>
    </w:p>
    <w:p>
      <w:r>
        <w:t xml:space="preserve">        }</w:t>
        <w:br/>
      </w:r>
    </w:p>
    <w:p>
      <w:r>
        <w:t xml:space="preserve">        </w:t>
        <w:br/>
      </w:r>
    </w:p>
    <w:p>
      <w:r>
        <w:t xml:space="preserve">        // if n = 3 then upperBound = 999 and lowerBound = 99</w:t>
        <w:br/>
      </w:r>
    </w:p>
    <w:p>
      <w:r>
        <w:t xml:space="preserve">        int upperBound = (int) Math.pow(10, n) - 1, lowerBound = upperBound / 10;</w:t>
        <w:br/>
      </w:r>
    </w:p>
    <w:p>
      <w:r>
        <w:t xml:space="preserve">        long maxNumber = (long) upperBound * (long) upperBound;</w:t>
        <w:br/>
      </w:r>
    </w:p>
    <w:p>
      <w:r>
        <w:t xml:space="preserve">        </w:t>
        <w:br/>
      </w:r>
    </w:p>
    <w:p>
      <w:r>
        <w:t xml:space="preserve">        // represents the first half of the maximum assumed palindrom.</w:t>
        <w:br/>
      </w:r>
    </w:p>
    <w:p>
      <w:r>
        <w:t xml:space="preserve">        // e.g. if n = 3 then maxNumber = 999 x 999 = 998001 so firstHalf = 998</w:t>
        <w:br/>
      </w:r>
    </w:p>
    <w:p>
      <w:r>
        <w:t xml:space="preserve">        int firstHalf = (int)(maxNumber / (long) Math.pow(10, n));</w:t>
        <w:br/>
      </w:r>
    </w:p>
    <w:p>
      <w:r>
        <w:t xml:space="preserve">        </w:t>
        <w:br/>
      </w:r>
    </w:p>
    <w:p>
      <w:r>
        <w:t xml:space="preserve">        boolean palindromFound = false;</w:t>
        <w:br/>
      </w:r>
    </w:p>
    <w:p>
      <w:r>
        <w:t xml:space="preserve">        long palindrom = 0;</w:t>
        <w:br/>
      </w:r>
    </w:p>
    <w:p>
      <w:r>
        <w:t xml:space="preserve">        </w:t>
        <w:br/>
      </w:r>
    </w:p>
    <w:p>
      <w:r>
        <w:t xml:space="preserve">        while (!palindromFound) {</w:t>
        <w:br/>
      </w:r>
    </w:p>
    <w:p>
      <w:r>
        <w:t xml:space="preserve">            // creates maximum assumed palindrom</w:t>
        <w:br/>
      </w:r>
    </w:p>
    <w:p>
      <w:r>
        <w:t xml:space="preserve">            // e.g. if n = 3 first time the maximum assumed palindrom will be 998 899</w:t>
        <w:br/>
      </w:r>
    </w:p>
    <w:p>
      <w:r>
        <w:t xml:space="preserve">            palindrom = createPalindrom(firstHalf);</w:t>
        <w:br/>
      </w:r>
    </w:p>
    <w:p>
      <w:r>
        <w:t xml:space="preserve">            </w:t>
        <w:br/>
      </w:r>
    </w:p>
    <w:p>
      <w:r>
        <w:t xml:space="preserve">            // here i and palindrom/i forms the two factor of assumed palindrom</w:t>
        <w:br/>
      </w:r>
    </w:p>
    <w:p>
      <w:r>
        <w:t xml:space="preserve">            for (long i = upperBound; upperBound &gt; lowerBound; i--) {</w:t>
        <w:br/>
      </w:r>
    </w:p>
    <w:p>
      <w:r>
        <w:t xml:space="preserve">                // if n= 3 none of the factor of palindrom  can be more than 999 or less than square root of assumed palindrom </w:t>
        <w:br/>
      </w:r>
    </w:p>
    <w:p>
      <w:r>
        <w:t xml:space="preserve">                if (palindrom / i &gt; maxNumber || i * i &lt; palindrom) {</w:t>
        <w:br/>
      </w:r>
    </w:p>
    <w:p>
      <w:r>
        <w:t xml:space="preserve">                    break;</w:t>
        <w:br/>
      </w:r>
    </w:p>
    <w:p>
      <w:r>
        <w:t xml:space="preserve">                }</w:t>
        <w:br/>
      </w:r>
    </w:p>
    <w:p>
      <w:r>
        <w:t xml:space="preserve">                </w:t>
        <w:br/>
      </w:r>
    </w:p>
    <w:p>
      <w:r>
        <w:t xml:space="preserve">                // if two factors found, where both of them are n-digits,</w:t>
        <w:br/>
      </w:r>
    </w:p>
    <w:p>
      <w:r>
        <w:t xml:space="preserve">                if (palindrom % i == 0) {</w:t>
        <w:br/>
      </w:r>
    </w:p>
    <w:p>
      <w:r>
        <w:t xml:space="preserve">                    palindromFound = true;</w:t>
        <w:br/>
      </w:r>
    </w:p>
    <w:p>
      <w:r>
        <w:t xml:space="preserve">                    break;</w:t>
        <w:br/>
      </w:r>
    </w:p>
    <w:p>
      <w:r>
        <w:t xml:space="preserve">                }</w:t>
        <w:br/>
      </w:r>
    </w:p>
    <w:p>
      <w:r>
        <w:t xml:space="preserve">            }</w:t>
        <w:br/>
      </w:r>
    </w:p>
    <w:p>
      <w:r>
        <w:br/>
      </w:r>
    </w:p>
    <w:p>
      <w:r>
        <w:t xml:space="preserve">            firstHalf--;</w:t>
        <w:br/>
      </w:r>
    </w:p>
    <w:p>
      <w:r>
        <w:t xml:space="preserve">        }</w:t>
        <w:br/>
      </w:r>
    </w:p>
    <w:p>
      <w:r>
        <w:br/>
      </w:r>
    </w:p>
    <w:p>
      <w:r>
        <w:t xml:space="preserve">        return (int) (palindrom % 1337);</w:t>
        <w:br/>
      </w:r>
    </w:p>
    <w:p>
      <w:r>
        <w:t xml:space="preserve">    }</w:t>
        <w:br/>
      </w:r>
    </w:p>
    <w:p>
      <w:r>
        <w:br/>
      </w:r>
    </w:p>
    <w:p>
      <w:r>
        <w:t xml:space="preserve">    private long createPalindrom(long num) {</w:t>
        <w:br/>
      </w:r>
    </w:p>
    <w:p>
      <w:r>
        <w:t xml:space="preserve">        String str = num + new StringBuilder().append(num).reverse().toString();</w:t>
        <w:br/>
      </w:r>
    </w:p>
    <w:p>
      <w:r>
        <w:t xml:space="preserve">        return Long.parseLong(str);</w:t>
        <w:br/>
      </w:r>
    </w:p>
    <w:p>
      <w:r>
        <w:t xml:space="preserve">    }</w:t>
        <w:br/>
      </w:r>
    </w:p>
    <w:p>
      <w:r>
        <w:br/>
      </w:r>
    </w:p>
    <w:p>
      <w:r>
        <w:br/>
      </w:r>
    </w:p>
    <w:p>
      <w:r>
        <w:t>471,Sliding Window Median***:</w:t>
        <w:br/>
      </w:r>
    </w:p>
    <w:p>
      <w:r>
        <w:rPr>
          <w:b/>
        </w:rPr>
        <w:t>Python_solution:</w:t>
        <w:br/>
      </w:r>
    </w:p>
    <w:p>
      <w:r>
        <w:t xml:space="preserve">Easy Python O(nk) </w:t>
        <w:br/>
      </w:r>
    </w:p>
    <w:p>
      <w:r>
        <w:t>def medianSlidingWindow(self, nums, k):</w:t>
        <w:br/>
      </w:r>
    </w:p>
    <w:p>
      <w:r>
        <w:t xml:space="preserve">    window = sorted(nums[:k])</w:t>
        <w:br/>
      </w:r>
    </w:p>
    <w:p>
      <w:r>
        <w:t xml:space="preserve">    medians = []</w:t>
        <w:br/>
      </w:r>
    </w:p>
    <w:p>
      <w:r>
        <w:t xml:space="preserve">    for a, b in zip(nums, nums[k:] + [0]):</w:t>
        <w:br/>
      </w:r>
    </w:p>
    <w:p>
      <w:r>
        <w:t xml:space="preserve">        medians.append((window[k/2] + window[~(k/2)]) / 2.)</w:t>
        <w:br/>
      </w:r>
    </w:p>
    <w:p>
      <w:r>
        <w:t xml:space="preserve">        window.remove(a)</w:t>
        <w:br/>
      </w:r>
    </w:p>
    <w:p>
      <w:r>
        <w:t xml:space="preserve">        bisect.insort(window, b)</w:t>
        <w:br/>
      </w:r>
    </w:p>
    <w:p>
      <w:r>
        <w:t xml:space="preserve">    return medians</w:t>
        <w:br/>
      </w:r>
    </w:p>
    <w:p>
      <w:r>
        <w:rPr>
          <w:b/>
        </w:rPr>
        <w:t>Best_solution:</w:t>
        <w:br/>
      </w:r>
    </w:p>
    <w:p>
      <w:r>
        <w:t xml:space="preserve">O(n log k) C++ using multiset and updating middle-iterator </w:t>
        <w:br/>
      </w:r>
    </w:p>
    <w:p>
      <w:r>
        <w:t>vector&lt;double&gt; medianSlidingWindow(vector&lt;int&gt;&amp; nums, int k) {</w:t>
        <w:br/>
      </w:r>
    </w:p>
    <w:p>
      <w:r>
        <w:t xml:space="preserve">    multiset&lt;int&gt; window(nums.begin(), nums.begin() + k);</w:t>
        <w:br/>
      </w:r>
    </w:p>
    <w:p>
      <w:r>
        <w:t xml:space="preserve">    auto mid = next(window.begin(), k / 2);</w:t>
        <w:br/>
      </w:r>
    </w:p>
    <w:p>
      <w:r>
        <w:t xml:space="preserve">    vector&lt;double&gt; medians;</w:t>
        <w:br/>
      </w:r>
    </w:p>
    <w:p>
      <w:r>
        <w:t xml:space="preserve">    for (int i=k; ; i++) {</w:t>
        <w:br/>
      </w:r>
    </w:p>
    <w:p>
      <w:r>
        <w:br/>
      </w:r>
    </w:p>
    <w:p>
      <w:r>
        <w:t xml:space="preserve">        // Push the current median.</w:t>
        <w:br/>
      </w:r>
    </w:p>
    <w:p>
      <w:r>
        <w:t xml:space="preserve">        medians.push_back((double(*mid) + *prev(mid, 1 - k%2)) / 2);</w:t>
        <w:br/>
      </w:r>
    </w:p>
    <w:p>
      <w:r>
        <w:br/>
      </w:r>
    </w:p>
    <w:p>
      <w:r>
        <w:t xml:space="preserve">        // If all done, return.</w:t>
        <w:br/>
      </w:r>
    </w:p>
    <w:p>
      <w:r>
        <w:t xml:space="preserve">        if (i == nums.size())</w:t>
        <w:br/>
      </w:r>
    </w:p>
    <w:p>
      <w:r>
        <w:t xml:space="preserve">            return medians;</w:t>
        <w:br/>
      </w:r>
    </w:p>
    <w:p>
      <w:r>
        <w:t xml:space="preserve">            </w:t>
        <w:br/>
      </w:r>
    </w:p>
    <w:p>
      <w:r>
        <w:t xml:space="preserve">        // Insert nums[i].</w:t>
        <w:br/>
      </w:r>
    </w:p>
    <w:p>
      <w:r>
        <w:t xml:space="preserve">        window.insert(nums[i]);</w:t>
        <w:br/>
      </w:r>
    </w:p>
    <w:p>
      <w:r>
        <w:t xml:space="preserve">        if (nums[i] &lt; *mid)</w:t>
        <w:br/>
      </w:r>
    </w:p>
    <w:p>
      <w:r>
        <w:t xml:space="preserve">            mid--;</w:t>
        <w:br/>
      </w:r>
    </w:p>
    <w:p>
      <w:r>
        <w:br/>
      </w:r>
    </w:p>
    <w:p>
      <w:r>
        <w:t xml:space="preserve">        // Erase nums[i-k].</w:t>
        <w:br/>
      </w:r>
    </w:p>
    <w:p>
      <w:r>
        <w:t xml:space="preserve">        if (nums[i-k] &lt;= *mid)</w:t>
        <w:br/>
      </w:r>
    </w:p>
    <w:p>
      <w:r>
        <w:t xml:space="preserve">            mid++;</w:t>
        <w:br/>
      </w:r>
    </w:p>
    <w:p>
      <w:r>
        <w:t xml:space="preserve">        window.erase(window.lower_bound(nums[i-k]));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t>472,Magical String***:</w:t>
        <w:br/>
      </w:r>
    </w:p>
    <w:p>
      <w:r>
        <w:rPr>
          <w:b/>
        </w:rPr>
        <w:t>Python_solution:</w:t>
        <w:br/>
      </w:r>
    </w:p>
    <w:p>
      <w:r>
        <w:t xml:space="preserve">Short Python using queue </w:t>
        <w:br/>
      </w:r>
    </w:p>
    <w:p>
      <w:r>
        <w:t>class Solution(object):</w:t>
        <w:br/>
      </w:r>
    </w:p>
    <w:p>
      <w:r>
        <w:t xml:space="preserve">    def magicalString(self, n):</w:t>
        <w:br/>
      </w:r>
    </w:p>
    <w:p>
      <w:r>
        <w:t xml:space="preserve">        """</w:t>
        <w:br/>
      </w:r>
    </w:p>
    <w:p>
      <w:r>
        <w:t xml:space="preserve">        :type n: int</w:t>
        <w:br/>
      </w:r>
    </w:p>
    <w:p>
      <w:r>
        <w:t xml:space="preserve">        :rtype: int</w:t>
        <w:br/>
      </w:r>
    </w:p>
    <w:p>
      <w:r>
        <w:t xml:space="preserve">        """</w:t>
        <w:br/>
      </w:r>
    </w:p>
    <w:p>
      <w:r>
        <w:t xml:space="preserve">        S = [1,2,2]</w:t>
        <w:br/>
      </w:r>
    </w:p>
    <w:p>
      <w:r>
        <w:t xml:space="preserve">        idx = 2</w:t>
        <w:br/>
      </w:r>
    </w:p>
    <w:p>
      <w:r>
        <w:t xml:space="preserve">        while len(S) &lt; n:</w:t>
        <w:br/>
      </w:r>
    </w:p>
    <w:p>
      <w:r>
        <w:t xml:space="preserve">            S += S[idx] * [(3 - S[-1])]</w:t>
        <w:br/>
      </w:r>
    </w:p>
    <w:p>
      <w:r>
        <w:t xml:space="preserve">            idx += 1</w:t>
        <w:br/>
      </w:r>
    </w:p>
    <w:p>
      <w:r>
        <w:t xml:space="preserve">        return S[:n].count(1)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Simple Java solution using one array and two pointers </w:t>
        <w:br/>
      </w:r>
    </w:p>
    <w:p>
      <w:r>
        <w:t>int</w:t>
        <w:br/>
      </w:r>
    </w:p>
    <w:p>
      <w:r>
        <w:br/>
      </w:r>
    </w:p>
    <w:p>
      <w:r>
        <w:t>473,License Key Formatting***:</w:t>
        <w:br/>
      </w:r>
    </w:p>
    <w:p>
      <w:r>
        <w:rPr>
          <w:b/>
        </w:rPr>
        <w:t>Python_solution:</w:t>
        <w:br/>
      </w:r>
    </w:p>
    <w:p>
      <w:r>
        <w:t xml:space="preserve">Python solution </w:t>
        <w:br/>
      </w:r>
    </w:p>
    <w:p>
      <w:r>
        <w:t>class Solution(object):</w:t>
        <w:br/>
      </w:r>
    </w:p>
    <w:p>
      <w:r>
        <w:t xml:space="preserve">    def licenseKeyFormatting(self, S, K):</w:t>
        <w:br/>
      </w:r>
    </w:p>
    <w:p>
      <w:r>
        <w:t xml:space="preserve">        """</w:t>
        <w:br/>
      </w:r>
    </w:p>
    <w:p>
      <w:r>
        <w:t xml:space="preserve">        :type S: str</w:t>
        <w:br/>
      </w:r>
    </w:p>
    <w:p>
      <w:r>
        <w:t xml:space="preserve">        :type K: int</w:t>
        <w:br/>
      </w:r>
    </w:p>
    <w:p>
      <w:r>
        <w:t xml:space="preserve">        :rtype: str</w:t>
        <w:br/>
      </w:r>
    </w:p>
    <w:p>
      <w:r>
        <w:t xml:space="preserve">        """</w:t>
        <w:br/>
      </w:r>
    </w:p>
    <w:p>
      <w:r>
        <w:t xml:space="preserve">        S = S.upper().replace('-','')</w:t>
        <w:br/>
      </w:r>
    </w:p>
    <w:p>
      <w:r>
        <w:t xml:space="preserve">        size = len(S)</w:t>
        <w:br/>
      </w:r>
    </w:p>
    <w:p>
      <w:r>
        <w:t xml:space="preserve">        s1 = K if size%K==0 else size%K</w:t>
        <w:br/>
      </w:r>
    </w:p>
    <w:p>
      <w:r>
        <w:t xml:space="preserve">        res = S[:s1]</w:t>
        <w:br/>
      </w:r>
    </w:p>
    <w:p>
      <w:r>
        <w:t xml:space="preserve">        while s1&lt;size:</w:t>
        <w:br/>
      </w:r>
    </w:p>
    <w:p>
      <w:r>
        <w:t xml:space="preserve">            res += '-'+S[s1:s1+K]</w:t>
        <w:br/>
      </w:r>
    </w:p>
    <w:p>
      <w:r>
        <w:t xml:space="preserve">            s1 += K</w:t>
        <w:br/>
      </w:r>
    </w:p>
    <w:p>
      <w:r>
        <w:t xml:space="preserve">        return res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Java 5 lines clean solution </w:t>
        <w:br/>
      </w:r>
    </w:p>
    <w:p>
      <w:r>
        <w:t xml:space="preserve">    public String licenseKeyFormatting(String s, int k) {</w:t>
        <w:br/>
      </w:r>
    </w:p>
    <w:p>
      <w:r>
        <w:t xml:space="preserve">        StringBuilder sb = new StringBuilder();</w:t>
        <w:br/>
      </w:r>
    </w:p>
    <w:p>
      <w:r>
        <w:t xml:space="preserve">        for (int i = s.length() - 1; i &gt;= 0; i--)</w:t>
        <w:br/>
      </w:r>
    </w:p>
    <w:p>
      <w:r>
        <w:t xml:space="preserve">            if (s.charAt(i) != '-')</w:t>
        <w:br/>
      </w:r>
    </w:p>
    <w:p>
      <w:r>
        <w:t xml:space="preserve">                sb.append(sb.length() % (k + 1) == k ? '-' : "").append(s.charAt(i));</w:t>
        <w:br/>
      </w:r>
    </w:p>
    <w:p>
      <w:r>
        <w:t xml:space="preserve">        return sb.reverse().toString().toUpperCase();</w:t>
        <w:br/>
      </w:r>
    </w:p>
    <w:p>
      <w:r>
        <w:t xml:space="preserve">    } </w:t>
        <w:br/>
      </w:r>
    </w:p>
    <w:p>
      <w:r>
        <w:br/>
      </w:r>
    </w:p>
    <w:p>
      <w:r>
        <w:br/>
      </w:r>
    </w:p>
    <w:p>
      <w:r>
        <w:t>474,Smallest Good Base***:</w:t>
        <w:br/>
      </w:r>
    </w:p>
    <w:p>
      <w:r>
        <w:rPr>
          <w:b/>
        </w:rPr>
        <w:t>Python_solution:</w:t>
        <w:br/>
      </w:r>
    </w:p>
    <w:p>
      <w:r>
        <w:t xml:space="preserve">Python solution with detailed mathematical explanation and derivation </w:t>
        <w:br/>
      </w:r>
    </w:p>
    <w:p>
      <w:r>
        <w:t>import math</w:t>
        <w:br/>
      </w:r>
    </w:p>
    <w:p>
      <w:r>
        <w:t>class Solution(object):</w:t>
        <w:br/>
      </w:r>
    </w:p>
    <w:p>
      <w:r>
        <w:t xml:space="preserve">    def smallestGoodBase(self, n):</w:t>
        <w:br/>
      </w:r>
    </w:p>
    <w:p>
      <w:r>
        <w:t xml:space="preserve">        """</w:t>
        <w:br/>
      </w:r>
    </w:p>
    <w:p>
      <w:r>
        <w:t xml:space="preserve">        :type n: str</w:t>
        <w:br/>
      </w:r>
    </w:p>
    <w:p>
      <w:r>
        <w:t xml:space="preserve">        :rtype: str</w:t>
        <w:br/>
      </w:r>
    </w:p>
    <w:p>
      <w:r>
        <w:t xml:space="preserve">        """</w:t>
        <w:br/>
      </w:r>
    </w:p>
    <w:p>
      <w:r>
        <w:t xml:space="preserve">        n = int(n)</w:t>
        <w:br/>
      </w:r>
    </w:p>
    <w:p>
      <w:r>
        <w:t xml:space="preserve">        max_m = int(math.log(n,2)) # Refer [7]</w:t>
        <w:br/>
      </w:r>
    </w:p>
    <w:p>
      <w:r>
        <w:t xml:space="preserve">        for m in range(max_m,1,-1):</w:t>
        <w:br/>
      </w:r>
    </w:p>
    <w:p>
      <w:r>
        <w:t xml:space="preserve">            k = int(n**m**-1)  # Refer [6]</w:t>
        <w:br/>
      </w:r>
    </w:p>
    <w:p>
      <w:r>
        <w:t xml:space="preserve">            if (k**(m+1)-1)//(k-1) == n:</w:t>
        <w:br/>
      </w:r>
    </w:p>
    <w:p>
      <w:r>
        <w:t xml:space="preserve">                # Refer [3]</w:t>
        <w:br/>
      </w:r>
    </w:p>
    <w:p>
      <w:r>
        <w:t xml:space="preserve">                return str(k)</w:t>
        <w:br/>
      </w:r>
    </w:p>
    <w:p>
      <w:r>
        <w:t xml:space="preserve">        </w:t>
        <w:br/>
      </w:r>
    </w:p>
    <w:p>
      <w:r>
        <w:t xml:space="preserve">        return str(n-1)  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3ms, AC, C++, long long int + binary search </w:t>
        <w:br/>
      </w:r>
    </w:p>
    <w:p>
      <w:r>
        <w:t>class Solution {</w:t>
        <w:br/>
      </w:r>
    </w:p>
    <w:p>
      <w:r>
        <w:t>public:</w:t>
        <w:br/>
      </w:r>
    </w:p>
    <w:p>
      <w:r>
        <w:t xml:space="preserve">    string smallestGoodBase(string n) {</w:t>
        <w:br/>
      </w:r>
    </w:p>
    <w:p>
      <w:r>
        <w:t xml:space="preserve">    unsigned long long tn=(unsigned long long)stoll(n);</w:t>
        <w:br/>
      </w:r>
    </w:p>
    <w:p>
      <w:r>
        <w:t xml:space="preserve">    unsigned long long x=1;</w:t>
        <w:br/>
      </w:r>
    </w:p>
    <w:p>
      <w:r>
        <w:t xml:space="preserve">    for (int i=62;i&gt;=1;i--) {</w:t>
        <w:br/>
      </w:r>
    </w:p>
    <w:p>
      <w:r>
        <w:t xml:space="preserve">        if ((x&lt;&lt;i)&lt;tn) {</w:t>
        <w:br/>
      </w:r>
    </w:p>
    <w:p>
      <w:r>
        <w:t xml:space="preserve">            unsigned long long cur=mysolve(tn,i);</w:t>
        <w:br/>
      </w:r>
    </w:p>
    <w:p>
      <w:r>
        <w:t xml:space="preserve">            if (cur!=0) return to_string(cur);</w:t>
        <w:br/>
      </w:r>
    </w:p>
    <w:p>
      <w:r>
        <w:t xml:space="preserve">        }</w:t>
        <w:br/>
      </w:r>
    </w:p>
    <w:p>
      <w:r>
        <w:t xml:space="preserve">    }</w:t>
        <w:br/>
      </w:r>
    </w:p>
    <w:p>
      <w:r>
        <w:t xml:space="preserve">    return to_string(tn-1);</w:t>
        <w:br/>
      </w:r>
    </w:p>
    <w:p>
      <w:r>
        <w:t xml:space="preserve">    }</w:t>
        <w:br/>
      </w:r>
    </w:p>
    <w:p>
      <w:r>
        <w:t xml:space="preserve">    </w:t>
        <w:br/>
      </w:r>
    </w:p>
    <w:p>
      <w:r>
        <w:t>unsigned long long mysolve(unsigned long long n,int d) {</w:t>
        <w:br/>
      </w:r>
    </w:p>
    <w:p>
      <w:r>
        <w:t xml:space="preserve">    double tn=(double) n;</w:t>
        <w:br/>
      </w:r>
    </w:p>
    <w:p>
      <w:r>
        <w:t xml:space="preserve">    unsigned long long right=(unsigned long long)(pow(tn,1.0/d)+1);</w:t>
        <w:br/>
      </w:r>
    </w:p>
    <w:p>
      <w:r>
        <w:t xml:space="preserve">    unsigned long long left=1;</w:t>
        <w:br/>
      </w:r>
    </w:p>
    <w:p>
      <w:r>
        <w:t xml:space="preserve">    while (left&lt;=right){</w:t>
        <w:br/>
      </w:r>
    </w:p>
    <w:p>
      <w:r>
        <w:t xml:space="preserve">        unsigned long long mid=left+(right-left)/2;</w:t>
        <w:br/>
      </w:r>
    </w:p>
    <w:p>
      <w:r>
        <w:t xml:space="preserve">        unsigned long long sum=1,cur=1;</w:t>
        <w:br/>
      </w:r>
    </w:p>
    <w:p>
      <w:r>
        <w:t xml:space="preserve">        for (int i=1;i&lt;=d;i++) {</w:t>
        <w:br/>
      </w:r>
    </w:p>
    <w:p>
      <w:r>
        <w:t xml:space="preserve">            cur*=mid;</w:t>
        <w:br/>
      </w:r>
    </w:p>
    <w:p>
      <w:r>
        <w:t xml:space="preserve">            sum+=cur;</w:t>
        <w:br/>
      </w:r>
    </w:p>
    <w:p>
      <w:r>
        <w:t xml:space="preserve">        }</w:t>
        <w:br/>
      </w:r>
    </w:p>
    <w:p>
      <w:r>
        <w:t xml:space="preserve">        if (sum==n) return mid;</w:t>
        <w:br/>
      </w:r>
    </w:p>
    <w:p>
      <w:r>
        <w:t xml:space="preserve">        if (sum&gt;n) right=mid-1;</w:t>
        <w:br/>
      </w:r>
    </w:p>
    <w:p>
      <w:r>
        <w:t xml:space="preserve">        else left=mid+1;</w:t>
        <w:br/>
      </w:r>
    </w:p>
    <w:p>
      <w:r>
        <w:t xml:space="preserve">    }</w:t>
        <w:br/>
      </w:r>
    </w:p>
    <w:p>
      <w:r>
        <w:t xml:space="preserve">    return 0;</w:t>
        <w:br/>
      </w:r>
    </w:p>
    <w:p>
      <w:r>
        <w:t>}</w:t>
        <w:br/>
      </w:r>
    </w:p>
    <w:p>
      <w:r>
        <w:br/>
      </w:r>
    </w:p>
    <w:p>
      <w:r>
        <w:t>};</w:t>
        <w:br/>
      </w:r>
    </w:p>
    <w:p>
      <w:r>
        <w:br/>
      </w:r>
    </w:p>
    <w:p>
      <w:r>
        <w:br/>
      </w:r>
    </w:p>
    <w:p>
      <w:r>
        <w:t>476,Max Consecutive Ones***:</w:t>
        <w:br/>
      </w:r>
    </w:p>
    <w:p>
      <w:r>
        <w:rPr>
          <w:b/>
        </w:rPr>
        <w:t>Python_solution:</w:t>
        <w:br/>
      </w:r>
    </w:p>
    <w:p>
      <w:r>
        <w:t xml:space="preserve">Simple Python </w:t>
        <w:br/>
      </w:r>
    </w:p>
    <w:p>
      <w:r>
        <w:t>class Solution(object):</w:t>
        <w:br/>
      </w:r>
    </w:p>
    <w:p>
      <w:r>
        <w:t xml:space="preserve">    def findMaxConsecutiveOnes(self, nums):</w:t>
        <w:br/>
      </w:r>
    </w:p>
    <w:p>
      <w:r>
        <w:t xml:space="preserve">        cnt = 0</w:t>
        <w:br/>
      </w:r>
    </w:p>
    <w:p>
      <w:r>
        <w:t xml:space="preserve">        ans = 0</w:t>
        <w:br/>
      </w:r>
    </w:p>
    <w:p>
      <w:r>
        <w:t xml:space="preserve">        for num in nums:</w:t>
        <w:br/>
      </w:r>
    </w:p>
    <w:p>
      <w:r>
        <w:t xml:space="preserve">            if num == 1:</w:t>
        <w:br/>
      </w:r>
    </w:p>
    <w:p>
      <w:r>
        <w:t xml:space="preserve">                cnt += 1</w:t>
        <w:br/>
      </w:r>
    </w:p>
    <w:p>
      <w:r>
        <w:t xml:space="preserve">                ans = max(ans, cnt)</w:t>
        <w:br/>
      </w:r>
    </w:p>
    <w:p>
      <w:r>
        <w:t xml:space="preserve">            else:</w:t>
        <w:br/>
      </w:r>
    </w:p>
    <w:p>
      <w:r>
        <w:t xml:space="preserve">                cnt = 0</w:t>
        <w:br/>
      </w:r>
    </w:p>
    <w:p>
      <w:r>
        <w:t xml:space="preserve">        return ans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Java 4 lines concise solution with explanation </w:t>
        <w:br/>
      </w:r>
    </w:p>
    <w:p>
      <w:r>
        <w:t xml:space="preserve">    public int findMaxConsecutiveOnes(int[] nums) {</w:t>
        <w:br/>
      </w:r>
    </w:p>
    <w:p>
      <w:r>
        <w:t xml:space="preserve">        int maxHere = 0, max = 0;</w:t>
        <w:br/>
      </w:r>
    </w:p>
    <w:p>
      <w:r>
        <w:t xml:space="preserve">        for (int n : nums)</w:t>
        <w:br/>
      </w:r>
    </w:p>
    <w:p>
      <w:r>
        <w:t xml:space="preserve">            max = Math.max(max, maxHere = n == 0 ? 0 : maxHere + 1);</w:t>
        <w:br/>
      </w:r>
    </w:p>
    <w:p>
      <w:r>
        <w:t xml:space="preserve">        return max; </w:t>
        <w:br/>
      </w:r>
    </w:p>
    <w:p>
      <w:r>
        <w:t xml:space="preserve">    } </w:t>
        <w:br/>
      </w:r>
    </w:p>
    <w:p>
      <w:r>
        <w:br/>
      </w:r>
    </w:p>
    <w:p>
      <w:r>
        <w:br/>
      </w:r>
    </w:p>
    <w:p>
      <w:r>
        <w:t>477,Predict the Winner***:</w:t>
        <w:br/>
      </w:r>
    </w:p>
    <w:p>
      <w:r>
        <w:rPr>
          <w:b/>
        </w:rPr>
        <w:t>Python_solution:</w:t>
        <w:br/>
      </w:r>
    </w:p>
    <w:p>
      <w:r>
        <w:t xml:space="preserve">Python with memorization [48 ms] </w:t>
        <w:br/>
      </w:r>
    </w:p>
    <w:p>
      <w:r>
        <w:t>class Solution(object):</w:t>
        <w:br/>
      </w:r>
    </w:p>
    <w:p>
      <w:r>
        <w:t xml:space="preserve">    def PredictTheWinner(self, nums):</w:t>
        <w:br/>
      </w:r>
    </w:p>
    <w:p>
      <w:r>
        <w:t xml:space="preserve">        def check(left, right, memo):</w:t>
        <w:br/>
      </w:r>
    </w:p>
    <w:p>
      <w:r>
        <w:t xml:space="preserve">            if left &gt; right:</w:t>
        <w:br/>
      </w:r>
    </w:p>
    <w:p>
      <w:r>
        <w:t xml:space="preserve">                return 0</w:t>
        <w:br/>
      </w:r>
    </w:p>
    <w:p>
      <w:r>
        <w:t xml:space="preserve">            if left == right:</w:t>
        <w:br/>
      </w:r>
    </w:p>
    <w:p>
      <w:r>
        <w:t xml:space="preserve">                return nums[left]</w:t>
        <w:br/>
      </w:r>
    </w:p>
    <w:p>
      <w:r>
        <w:t xml:space="preserve">            if not (left, right) in memo:</w:t>
        <w:br/>
      </w:r>
    </w:p>
    <w:p>
      <w:r>
        <w:t xml:space="preserve">                ss = sum(nums[left: right + 1])</w:t>
        <w:br/>
      </w:r>
    </w:p>
    <w:p>
      <w:r>
        <w:t xml:space="preserve">                l, r = ss - check(left + 1, right, memo) + nums[left], ss - check(left, right - 1, memo) + nums[right]</w:t>
        <w:br/>
      </w:r>
    </w:p>
    <w:p>
      <w:r>
        <w:t xml:space="preserve">                memo[(left, right)] = max(l, r)</w:t>
        <w:br/>
      </w:r>
    </w:p>
    <w:p>
      <w:r>
        <w:t xml:space="preserve">            return memo[(left, right)]</w:t>
        <w:br/>
      </w:r>
    </w:p>
    <w:p>
      <w:r>
        <w:br/>
      </w:r>
    </w:p>
    <w:p>
      <w:r>
        <w:t xml:space="preserve">        s = sum(nums)</w:t>
        <w:br/>
      </w:r>
    </w:p>
    <w:p>
      <w:r>
        <w:t xml:space="preserve">        c1 = check(0, len(nums) - 1, {})</w:t>
        <w:br/>
      </w:r>
    </w:p>
    <w:p>
      <w:r>
        <w:t xml:space="preserve">        return c1 &gt;= s - c1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Java 1 Line Recursion Solution </w:t>
        <w:br/>
      </w:r>
    </w:p>
    <w:p>
      <w:r>
        <w:t>public class Solution {</w:t>
        <w:br/>
      </w:r>
    </w:p>
    <w:p>
      <w:r>
        <w:t xml:space="preserve">    public boolean PredictTheWinner(int[] nums) {</w:t>
        <w:br/>
      </w:r>
    </w:p>
    <w:p>
      <w:r>
        <w:t xml:space="preserve">        return helper(nums, 0, nums.length-1)&gt;=0;</w:t>
        <w:br/>
      </w:r>
    </w:p>
    <w:p>
      <w:r>
        <w:t xml:space="preserve">    }</w:t>
        <w:br/>
      </w:r>
    </w:p>
    <w:p>
      <w:r>
        <w:t xml:space="preserve">    private int helper(int[] nums, int s, int e){        </w:t>
        <w:br/>
      </w:r>
    </w:p>
    <w:p>
      <w:r>
        <w:t xml:space="preserve">        return s==e ? nums[e] : Math.max(nums[e] - helper(nums, s, e-1), nums[s] - helper(nums, s+1, e));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479,Zuma Game***:</w:t>
        <w:br/>
      </w:r>
    </w:p>
    <w:p>
      <w:r>
        <w:rPr>
          <w:b/>
        </w:rPr>
        <w:t>Python_solution:</w:t>
        <w:br/>
      </w:r>
    </w:p>
    <w:p>
      <w:r>
        <w:t xml:space="preserve">DP O(N^3) Solution in Python with explanation </w:t>
        <w:br/>
      </w:r>
    </w:p>
    <w:p>
      <w:r>
        <w:t>getBalls()</w:t>
        <w:br/>
      </w:r>
    </w:p>
    <w:p>
      <w:r>
        <w:rPr>
          <w:b/>
        </w:rPr>
        <w:t>Best_solution:</w:t>
        <w:br/>
      </w:r>
    </w:p>
    <w:p>
      <w:r>
        <w:t xml:space="preserve">Standard test program is wrong? </w:t>
        <w:br/>
      </w:r>
    </w:p>
    <w:p>
      <w:r>
        <w:t>"RRWWRRBBRR", "WB"</w:t>
        <w:br/>
      </w:r>
    </w:p>
    <w:p>
      <w:r>
        <w:br/>
      </w:r>
    </w:p>
    <w:p>
      <w:r>
        <w:t>481,Increasing Subsequences***:</w:t>
        <w:br/>
      </w:r>
    </w:p>
    <w:p>
      <w:r>
        <w:rPr>
          <w:b/>
        </w:rPr>
        <w:t>Python_solution:</w:t>
        <w:br/>
      </w:r>
    </w:p>
    <w:p>
      <w:r>
        <w:t xml:space="preserve">Simple Python </w:t>
        <w:br/>
      </w:r>
    </w:p>
    <w:p>
      <w:r>
        <w:t>def findSubsequences(self, nums):</w:t>
        <w:br/>
      </w:r>
    </w:p>
    <w:p>
      <w:r>
        <w:t xml:space="preserve">    subs = {()}</w:t>
        <w:br/>
      </w:r>
    </w:p>
    <w:p>
      <w:r>
        <w:t xml:space="preserve">    for num in nums:</w:t>
        <w:br/>
      </w:r>
    </w:p>
    <w:p>
      <w:r>
        <w:t xml:space="preserve">        subs |= {sub + (num,)</w:t>
        <w:br/>
      </w:r>
    </w:p>
    <w:p>
      <w:r>
        <w:t xml:space="preserve">                 for sub in subs</w:t>
        <w:br/>
      </w:r>
    </w:p>
    <w:p>
      <w:r>
        <w:t xml:space="preserve">                 if not sub or sub[-1] &lt;= num}</w:t>
        <w:br/>
      </w:r>
    </w:p>
    <w:p>
      <w:r>
        <w:t xml:space="preserve">    return [sub for sub in subs if len(sub) &gt;= 2]</w:t>
        <w:br/>
      </w:r>
    </w:p>
    <w:p>
      <w:r>
        <w:rPr>
          <w:b/>
        </w:rPr>
        <w:t>Best_solution:</w:t>
        <w:br/>
      </w:r>
    </w:p>
    <w:p>
      <w:r>
        <w:t xml:space="preserve">Java 20 lines backtracking solution using set, beats 100%. </w:t>
        <w:br/>
      </w:r>
    </w:p>
    <w:p>
      <w:r>
        <w:t>public class Solution {</w:t>
        <w:br/>
      </w:r>
    </w:p>
    <w:p>
      <w:r>
        <w:br/>
      </w:r>
    </w:p>
    <w:p>
      <w:r>
        <w:t xml:space="preserve">     public List&lt;List&lt;Integer&gt;&gt; findSubsequences(int[] nums) {</w:t>
        <w:br/>
      </w:r>
    </w:p>
    <w:p>
      <w:r>
        <w:t xml:space="preserve">         Set&lt;List&lt;Integer&gt;&gt; res= new HashSet&lt;List&lt;Integer&gt;&gt;();</w:t>
        <w:br/>
      </w:r>
    </w:p>
    <w:p>
      <w:r>
        <w:t xml:space="preserve">         List&lt;Integer&gt; holder = new ArrayList&lt;Integer&gt;();</w:t>
        <w:br/>
      </w:r>
    </w:p>
    <w:p>
      <w:r>
        <w:t xml:space="preserve">         findSequence(res, holder, 0, nums);</w:t>
        <w:br/>
      </w:r>
    </w:p>
    <w:p>
      <w:r>
        <w:t xml:space="preserve">         List result = new ArrayList(res);</w:t>
        <w:br/>
      </w:r>
    </w:p>
    <w:p>
      <w:r>
        <w:t xml:space="preserve">         return result;</w:t>
        <w:br/>
      </w:r>
    </w:p>
    <w:p>
      <w:r>
        <w:t xml:space="preserve">     }</w:t>
        <w:br/>
      </w:r>
    </w:p>
    <w:p>
      <w:r>
        <w:br/>
      </w:r>
    </w:p>
    <w:p>
      <w:r>
        <w:t xml:space="preserve">    public void findSequence(Set&lt;List&lt;Integer&gt;&gt; res, List&lt;Integer&gt; holder, int index, int[] nums) {</w:t>
        <w:br/>
      </w:r>
    </w:p>
    <w:p>
      <w:r>
        <w:t xml:space="preserve">        if (holder.size() &gt;= 2) {</w:t>
        <w:br/>
      </w:r>
    </w:p>
    <w:p>
      <w:r>
        <w:t xml:space="preserve">            res.add(new ArrayList(holder));</w:t>
        <w:br/>
      </w:r>
    </w:p>
    <w:p>
      <w:r>
        <w:t xml:space="preserve">        }</w:t>
        <w:br/>
      </w:r>
    </w:p>
    <w:p>
      <w:r>
        <w:t xml:space="preserve">        for (int i = index; i &lt; nums.length; i++) {</w:t>
        <w:br/>
      </w:r>
    </w:p>
    <w:p>
      <w:r>
        <w:t xml:space="preserve">            if(holder.size() == 0 || holder.get(holder.size() - 1) &lt;= nums[i]) {</w:t>
        <w:br/>
      </w:r>
    </w:p>
    <w:p>
      <w:r>
        <w:t xml:space="preserve">                holder.add(nums[i]);</w:t>
        <w:br/>
      </w:r>
    </w:p>
    <w:p>
      <w:r>
        <w:t xml:space="preserve">                findSequence(res, holder, i + 1, nums);</w:t>
        <w:br/>
      </w:r>
    </w:p>
    <w:p>
      <w:r>
        <w:t xml:space="preserve">                holder.remove(holder.size() - 1);</w:t>
        <w:br/>
      </w:r>
    </w:p>
    <w:p>
      <w:r>
        <w:t xml:space="preserve">            }</w:t>
        <w:br/>
      </w:r>
    </w:p>
    <w:p>
      <w:r>
        <w:t xml:space="preserve">        }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t>482,Construct the Rectangle***:</w:t>
        <w:br/>
      </w:r>
    </w:p>
    <w:p>
      <w:r>
        <w:rPr>
          <w:b/>
        </w:rPr>
        <w:t>Python_solution:</w:t>
        <w:br/>
      </w:r>
    </w:p>
    <w:p>
      <w:r>
        <w:t xml:space="preserve">Simple Python </w:t>
        <w:br/>
      </w:r>
    </w:p>
    <w:p>
      <w:r>
        <w:t>class Solution(object):</w:t>
        <w:br/>
      </w:r>
    </w:p>
    <w:p>
      <w:r>
        <w:t xml:space="preserve">    def constructRectangle(self, area):</w:t>
        <w:br/>
      </w:r>
    </w:p>
    <w:p>
      <w:r>
        <w:t xml:space="preserve">        mid = int(math.sqrt(area))</w:t>
        <w:br/>
      </w:r>
    </w:p>
    <w:p>
      <w:r>
        <w:t xml:space="preserve">        while mid &gt; 0:</w:t>
        <w:br/>
      </w:r>
    </w:p>
    <w:p>
      <w:r>
        <w:t xml:space="preserve">            if area % mid == 0:</w:t>
        <w:br/>
      </w:r>
    </w:p>
    <w:p>
      <w:r>
        <w:t xml:space="preserve">                return [int(area / mid), int(mid)]</w:t>
        <w:br/>
      </w:r>
    </w:p>
    <w:p>
      <w:r>
        <w:t xml:space="preserve">            mid -= 1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3 line Clean and easy understand solution </w:t>
        <w:br/>
      </w:r>
    </w:p>
    <w:p>
      <w:r>
        <w:t>public int[] constructRectangle(int area) {</w:t>
        <w:br/>
      </w:r>
    </w:p>
    <w:p>
      <w:r>
        <w:t xml:space="preserve">        int w = (int)Math.sqrt(area);</w:t>
        <w:br/>
      </w:r>
    </w:p>
    <w:p>
      <w:r>
        <w:tab/>
        <w:t>while (area%w!=0) w--;</w:t>
        <w:br/>
      </w:r>
    </w:p>
    <w:p>
      <w:r>
        <w:tab/>
        <w:t>return new int[]{area/w, w};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483,Reverse Pairs***:</w:t>
        <w:br/>
      </w:r>
    </w:p>
    <w:p>
      <w:r>
        <w:rPr>
          <w:b/>
        </w:rPr>
        <w:t>Python_solution:</w:t>
        <w:br/>
      </w:r>
    </w:p>
    <w:p>
      <w:r>
        <w:t xml:space="preserve">Python divide &amp; conquer and DP </w:t>
        <w:br/>
      </w:r>
    </w:p>
    <w:p>
      <w:r>
        <w:t>class Solution(object):</w:t>
        <w:br/>
      </w:r>
    </w:p>
    <w:p>
      <w:r>
        <w:t xml:space="preserve">    def reversePairs(self, nums):</w:t>
        <w:br/>
      </w:r>
    </w:p>
    <w:p>
      <w:r>
        <w:t xml:space="preserve">        return self.helper(nums, 0, len(nums))</w:t>
        <w:br/>
      </w:r>
    </w:p>
    <w:p>
      <w:r>
        <w:t xml:space="preserve">        </w:t>
        <w:br/>
      </w:r>
    </w:p>
    <w:p>
      <w:r>
        <w:t xml:space="preserve">    def helper(self, nums, l, r):</w:t>
        <w:br/>
      </w:r>
    </w:p>
    <w:p>
      <w:r>
        <w:t xml:space="preserve">        mid = l + r &gt;&gt; 1</w:t>
        <w:br/>
      </w:r>
    </w:p>
    <w:p>
      <w:r>
        <w:t xml:space="preserve">        if mid == l: return 0</w:t>
        <w:br/>
      </w:r>
    </w:p>
    <w:p>
      <w:r>
        <w:t xml:space="preserve">        total = self.helper(nums, l, mid) + self.helper(nums, mid, r)</w:t>
        <w:br/>
      </w:r>
    </w:p>
    <w:p>
      <w:r>
        <w:t xml:space="preserve">        prev_total = 0</w:t>
        <w:br/>
      </w:r>
    </w:p>
    <w:p>
      <w:r>
        <w:t xml:space="preserve">        for i in range(l, mid):</w:t>
        <w:br/>
      </w:r>
    </w:p>
    <w:p>
      <w:r>
        <w:t xml:space="preserve">            target = nums[i] - 1 &gt;&gt; 1</w:t>
        <w:br/>
      </w:r>
    </w:p>
    <w:p>
      <w:r>
        <w:t xml:space="preserve">            idx = bisect.bisect_right(nums, target, mid, r)</w:t>
        <w:br/>
      </w:r>
    </w:p>
    <w:p>
      <w:r>
        <w:t xml:space="preserve">            prev_total += idx - mid</w:t>
        <w:br/>
      </w:r>
    </w:p>
    <w:p>
      <w:r>
        <w:t xml:space="preserve">            mid = idx</w:t>
        <w:br/>
      </w:r>
    </w:p>
    <w:p>
      <w:r>
        <w:t xml:space="preserve">            total += prev_total</w:t>
        <w:br/>
      </w:r>
    </w:p>
    <w:p>
      <w:r>
        <w:t xml:space="preserve">        nums[l: r] = sorted(nums[l: r])</w:t>
        <w:br/>
      </w:r>
    </w:p>
    <w:p>
      <w:r>
        <w:t xml:space="preserve">        return total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General principles behind problems similar to "Reverse Pairs" </w:t>
        <w:br/>
      </w:r>
    </w:p>
    <w:p>
      <w:r>
        <w:t>BST</w:t>
        <w:br/>
      </w:r>
    </w:p>
    <w:p>
      <w:r>
        <w:br/>
      </w:r>
    </w:p>
    <w:p>
      <w:r>
        <w:t>484,Target Sum***:</w:t>
        <w:br/>
      </w:r>
    </w:p>
    <w:p>
      <w:r>
        <w:rPr>
          <w:b/>
        </w:rPr>
        <w:t>Python_solution:</w:t>
        <w:br/>
      </w:r>
    </w:p>
    <w:p>
      <w:r>
        <w:t xml:space="preserve">Python DP </w:t>
        <w:br/>
      </w:r>
    </w:p>
    <w:p>
      <w:r>
        <w:t>class Solution(object):</w:t>
        <w:br/>
      </w:r>
    </w:p>
    <w:p>
      <w:r>
        <w:t xml:space="preserve">    def findTargetSumWays(self, nums, S):</w:t>
        <w:br/>
      </w:r>
    </w:p>
    <w:p>
      <w:r>
        <w:t xml:space="preserve">        if not nums:</w:t>
        <w:br/>
      </w:r>
    </w:p>
    <w:p>
      <w:r>
        <w:t xml:space="preserve">            return 0</w:t>
        <w:br/>
      </w:r>
    </w:p>
    <w:p>
      <w:r>
        <w:t xml:space="preserve">        dic = {nums[0]: 1, -nums[0]: 1} if nums[0] != 0 else {0: 2}</w:t>
        <w:br/>
      </w:r>
    </w:p>
    <w:p>
      <w:r>
        <w:t xml:space="preserve">        for i in range(1, len(nums)):</w:t>
        <w:br/>
      </w:r>
    </w:p>
    <w:p>
      <w:r>
        <w:t xml:space="preserve">            tdic = {}</w:t>
        <w:br/>
      </w:r>
    </w:p>
    <w:p>
      <w:r>
        <w:t xml:space="preserve">            for d in dic:</w:t>
        <w:br/>
      </w:r>
    </w:p>
    <w:p>
      <w:r>
        <w:t xml:space="preserve">                tdic[d + nums[i]] = tdic.get(d + nums[i], 0) + dic.get(d, 0)</w:t>
        <w:br/>
      </w:r>
    </w:p>
    <w:p>
      <w:r>
        <w:t xml:space="preserve">                tdic[d - nums[i]] = tdic.get(d - nums[i], 0) + dic.get(d, 0)</w:t>
        <w:br/>
      </w:r>
    </w:p>
    <w:p>
      <w:r>
        <w:t xml:space="preserve">            dic = tdic</w:t>
        <w:br/>
      </w:r>
    </w:p>
    <w:p>
      <w:r>
        <w:t xml:space="preserve">        return dic.get(S, 0)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Java (15 ms) C++ (3 ms) O(ns) iterative DP solution using subset sum with explanation </w:t>
        <w:br/>
      </w:r>
    </w:p>
    <w:p>
      <w:r>
        <w:t>nums</w:t>
        <w:br/>
      </w:r>
    </w:p>
    <w:p>
      <w:r>
        <w:br/>
      </w:r>
    </w:p>
    <w:p>
      <w:r>
        <w:t>485,Teemo Attacking***:</w:t>
        <w:br/>
      </w:r>
    </w:p>
    <w:p>
      <w:r>
        <w:rPr>
          <w:b/>
        </w:rPr>
        <w:t>Python_solution:</w:t>
        <w:br/>
      </w:r>
    </w:p>
    <w:p>
      <w:r>
        <w:t xml:space="preserve">Python Solution for Teemo </w:t>
        <w:br/>
      </w:r>
    </w:p>
    <w:p>
      <w:r>
        <w:t>class Solution(object):</w:t>
        <w:br/>
      </w:r>
    </w:p>
    <w:p>
      <w:r>
        <w:t xml:space="preserve">    def findPoisonedDuration(self, timeSeries, duration):</w:t>
        <w:br/>
      </w:r>
    </w:p>
    <w:p>
      <w:r>
        <w:t xml:space="preserve">        ans = duration * len(timeSeries)</w:t>
        <w:br/>
      </w:r>
    </w:p>
    <w:p>
      <w:r>
        <w:t xml:space="preserve">        for i in range(1,len(timeSeries)):</w:t>
        <w:br/>
      </w:r>
    </w:p>
    <w:p>
      <w:r>
        <w:t xml:space="preserve">            ans -= max(0, duration - (timeSeries[i] - timeSeries[i-1]))</w:t>
        <w:br/>
      </w:r>
    </w:p>
    <w:p>
      <w:r>
        <w:t xml:space="preserve">        return ans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Python Solution for Teemo </w:t>
        <w:br/>
      </w:r>
    </w:p>
    <w:p>
      <w:r>
        <w:t>class Solution(object):</w:t>
        <w:br/>
      </w:r>
    </w:p>
    <w:p>
      <w:r>
        <w:t xml:space="preserve">    def findPoisonedDuration(self, timeSeries, duration):</w:t>
        <w:br/>
      </w:r>
    </w:p>
    <w:p>
      <w:r>
        <w:t xml:space="preserve">        ans = duration * len(timeSeries)</w:t>
        <w:br/>
      </w:r>
    </w:p>
    <w:p>
      <w:r>
        <w:t xml:space="preserve">        for i in range(1,len(timeSeries)):</w:t>
        <w:br/>
      </w:r>
    </w:p>
    <w:p>
      <w:r>
        <w:t xml:space="preserve">            ans -= max(0, duration - (timeSeries[i] - timeSeries[i-1]))</w:t>
        <w:br/>
      </w:r>
    </w:p>
    <w:p>
      <w:r>
        <w:t xml:space="preserve">        return ans</w:t>
        <w:br/>
      </w:r>
    </w:p>
    <w:p>
      <w:r>
        <w:br/>
      </w:r>
    </w:p>
    <w:p>
      <w:r>
        <w:br/>
      </w:r>
    </w:p>
    <w:p>
      <w:r>
        <w:t>486,Next Greater Element I***:</w:t>
        <w:br/>
      </w:r>
    </w:p>
    <w:p>
      <w:r>
        <w:rPr>
          <w:b/>
        </w:rPr>
        <w:t>Python_solution:</w:t>
        <w:br/>
      </w:r>
    </w:p>
    <w:p>
      <w:r>
        <w:t xml:space="preserve">Python Solution with O(n) </w:t>
        <w:br/>
      </w:r>
    </w:p>
    <w:p>
      <w:r>
        <w:t xml:space="preserve">        d = {}</w:t>
        <w:br/>
      </w:r>
    </w:p>
    <w:p>
      <w:r>
        <w:t xml:space="preserve">        st = []</w:t>
        <w:br/>
      </w:r>
    </w:p>
    <w:p>
      <w:r>
        <w:t xml:space="preserve">        ans = []</w:t>
        <w:br/>
      </w:r>
    </w:p>
    <w:p>
      <w:r>
        <w:t xml:space="preserve">        </w:t>
        <w:br/>
      </w:r>
    </w:p>
    <w:p>
      <w:r>
        <w:t xml:space="preserve">        for x in nums:</w:t>
        <w:br/>
      </w:r>
    </w:p>
    <w:p>
      <w:r>
        <w:t xml:space="preserve">            while len(st) and st[-1] &lt; x:</w:t>
        <w:br/>
      </w:r>
    </w:p>
    <w:p>
      <w:r>
        <w:t xml:space="preserve">                d[st.pop()] = x</w:t>
        <w:br/>
      </w:r>
    </w:p>
    <w:p>
      <w:r>
        <w:t xml:space="preserve">            st.append(x)</w:t>
        <w:br/>
      </w:r>
    </w:p>
    <w:p>
      <w:r>
        <w:br/>
      </w:r>
    </w:p>
    <w:p>
      <w:r>
        <w:t xml:space="preserve">        for x in findNums:</w:t>
        <w:br/>
      </w:r>
    </w:p>
    <w:p>
      <w:r>
        <w:t xml:space="preserve">            ans.append(d.get(x, -1))</w:t>
        <w:br/>
      </w:r>
    </w:p>
    <w:p>
      <w:r>
        <w:t xml:space="preserve">            </w:t>
        <w:br/>
      </w:r>
    </w:p>
    <w:p>
      <w:r>
        <w:t xml:space="preserve">        return ans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Java 10 lines linear time complexity O(n) with explanation </w:t>
        <w:br/>
      </w:r>
    </w:p>
    <w:p>
      <w:r>
        <w:t>[5, 4, 3, 2, 1, 6]</w:t>
        <w:br/>
      </w:r>
    </w:p>
    <w:p>
      <w:r>
        <w:br/>
      </w:r>
    </w:p>
    <w:p>
      <w:r>
        <w:t>487,Diagonal Traverse***:</w:t>
        <w:br/>
      </w:r>
    </w:p>
    <w:p>
      <w:r>
        <w:rPr>
          <w:b/>
        </w:rPr>
        <w:t>Python_solution:</w:t>
        <w:br/>
      </w:r>
    </w:p>
    <w:p>
      <w:r>
        <w:t xml:space="preserve">sorting and normal Python </w:t>
        <w:br/>
      </w:r>
    </w:p>
    <w:p>
      <w:r>
        <w:t>def findDiagonalOrder(self, matrix):</w:t>
        <w:br/>
      </w:r>
    </w:p>
    <w:p>
      <w:r>
        <w:t xml:space="preserve">    entries = [(i+j, (j, i)[(i^j)&amp;1], val)</w:t>
        <w:br/>
      </w:r>
    </w:p>
    <w:p>
      <w:r>
        <w:t xml:space="preserve">               for i, row in enumerate(matrix)</w:t>
        <w:br/>
      </w:r>
    </w:p>
    <w:p>
      <w:r>
        <w:t xml:space="preserve">               for j, val in enumerate(row)]</w:t>
        <w:br/>
      </w:r>
    </w:p>
    <w:p>
      <w:r>
        <w:t xml:space="preserve">    return [e[2] for e in sorted(entries)]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Concise Java Solution </w:t>
        <w:br/>
      </w:r>
    </w:p>
    <w:p>
      <w:r>
        <w:t>bottom border</w:t>
        <w:br/>
      </w:r>
    </w:p>
    <w:p>
      <w:r>
        <w:br/>
      </w:r>
    </w:p>
    <w:p>
      <w:r>
        <w:t>489,Keyboard Row***:</w:t>
        <w:br/>
      </w:r>
    </w:p>
    <w:p>
      <w:r>
        <w:rPr>
          <w:b/>
        </w:rPr>
        <w:t>Python_solution:</w:t>
        <w:br/>
      </w:r>
    </w:p>
    <w:p>
      <w:r>
        <w:t xml:space="preserve">one-liner Ruby + Python </w:t>
        <w:br/>
      </w:r>
    </w:p>
    <w:p>
      <w:r>
        <w:t>def find_words(words)</w:t>
        <w:br/>
      </w:r>
    </w:p>
    <w:p>
      <w:r>
        <w:t xml:space="preserve">  words.select { |w| w =~ /^([qwertyuiop]*|[asdfghjkl]*|[zxcvbnm]*)$/i }</w:t>
        <w:br/>
      </w:r>
    </w:p>
    <w:p>
      <w:r>
        <w:t>end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Java 1-Line Solution via Regex and Stream </w:t>
        <w:br/>
      </w:r>
    </w:p>
    <w:p>
      <w:r>
        <w:t>public String[] findWords(String[] words) {</w:t>
        <w:br/>
      </w:r>
    </w:p>
    <w:p>
      <w:r>
        <w:t xml:space="preserve">    return Stream.of(words).filter(s -&gt; s.toLowerCase().matches("[qwertyuiop]*|[asdfghjkl]*|[zxcvbnm]*")).toArray(String[]::new);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490,Find Mode in Binary Search Tree***:</w:t>
        <w:br/>
      </w:r>
    </w:p>
    <w:p>
      <w:r>
        <w:rPr>
          <w:b/>
        </w:rPr>
        <w:t>Python_solution:</w:t>
        <w:br/>
      </w:r>
    </w:p>
    <w:p>
      <w:r>
        <w:t xml:space="preserve">Simple Python Explanation </w:t>
        <w:br/>
      </w:r>
    </w:p>
    <w:p>
      <w:r>
        <w:t>count = collections.Counter()</w:t>
        <w:br/>
      </w:r>
    </w:p>
    <w:p>
      <w:r>
        <w:br/>
      </w:r>
    </w:p>
    <w:p>
      <w:r>
        <w:t>def dfs(node):</w:t>
        <w:br/>
      </w:r>
    </w:p>
    <w:p>
      <w:r>
        <w:t xml:space="preserve">    if node:</w:t>
        <w:br/>
      </w:r>
    </w:p>
    <w:p>
      <w:r>
        <w:t xml:space="preserve">        count[node.val] += 1</w:t>
        <w:br/>
      </w:r>
    </w:p>
    <w:p>
      <w:r>
        <w:t xml:space="preserve">        dfs(node.left)</w:t>
        <w:br/>
      </w:r>
    </w:p>
    <w:p>
      <w:r>
        <w:t xml:space="preserve">        dfs(node.right)</w:t>
        <w:br/>
      </w:r>
    </w:p>
    <w:p>
      <w:r>
        <w:t xml:space="preserve">        </w:t>
        <w:br/>
      </w:r>
    </w:p>
    <w:p>
      <w:r>
        <w:t>dfs(root)</w:t>
        <w:br/>
      </w:r>
    </w:p>
    <w:p>
      <w:r>
        <w:t>max_ct = max(count.itervalues())</w:t>
        <w:br/>
      </w:r>
    </w:p>
    <w:p>
      <w:r>
        <w:t>return [k for k, v in count.iteritems() if v == max_ct]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Proper O(1) space </w:t>
        <w:br/>
      </w:r>
    </w:p>
    <w:p>
      <w:r>
        <w:t>public class Solution {</w:t>
        <w:br/>
      </w:r>
    </w:p>
    <w:p>
      <w:r>
        <w:t xml:space="preserve">    </w:t>
        <w:br/>
      </w:r>
    </w:p>
    <w:p>
      <w:r>
        <w:t xml:space="preserve">    public int[] findMode(TreeNode root) {</w:t>
        <w:br/>
      </w:r>
    </w:p>
    <w:p>
      <w:r>
        <w:t xml:space="preserve">        inorder(root);</w:t>
        <w:br/>
      </w:r>
    </w:p>
    <w:p>
      <w:r>
        <w:t xml:space="preserve">        modes = new int[modeCount];</w:t>
        <w:br/>
      </w:r>
    </w:p>
    <w:p>
      <w:r>
        <w:t xml:space="preserve">        modeCount = 0;</w:t>
        <w:br/>
      </w:r>
    </w:p>
    <w:p>
      <w:r>
        <w:t xml:space="preserve">        currCount = 0;</w:t>
        <w:br/>
      </w:r>
    </w:p>
    <w:p>
      <w:r>
        <w:t xml:space="preserve">        inorder(root);</w:t>
        <w:br/>
      </w:r>
    </w:p>
    <w:p>
      <w:r>
        <w:t xml:space="preserve">        return modes;</w:t>
        <w:br/>
      </w:r>
    </w:p>
    <w:p>
      <w:r>
        <w:t xml:space="preserve">    }</w:t>
        <w:br/>
      </w:r>
    </w:p>
    <w:p>
      <w:r>
        <w:br/>
      </w:r>
    </w:p>
    <w:p>
      <w:r>
        <w:t xml:space="preserve">    private int currVal;</w:t>
        <w:br/>
      </w:r>
    </w:p>
    <w:p>
      <w:r>
        <w:t xml:space="preserve">    private int currCount = 0;</w:t>
        <w:br/>
      </w:r>
    </w:p>
    <w:p>
      <w:r>
        <w:t xml:space="preserve">    private int maxCount = 0;</w:t>
        <w:br/>
      </w:r>
    </w:p>
    <w:p>
      <w:r>
        <w:t xml:space="preserve">    private int modeCount = 0;</w:t>
        <w:br/>
      </w:r>
    </w:p>
    <w:p>
      <w:r>
        <w:t xml:space="preserve">    </w:t>
        <w:br/>
      </w:r>
    </w:p>
    <w:p>
      <w:r>
        <w:t xml:space="preserve">    private int[] modes;</w:t>
        <w:br/>
      </w:r>
    </w:p>
    <w:p>
      <w:r>
        <w:br/>
      </w:r>
    </w:p>
    <w:p>
      <w:r>
        <w:t xml:space="preserve">    private void handleValue(int val) {</w:t>
        <w:br/>
      </w:r>
    </w:p>
    <w:p>
      <w:r>
        <w:t xml:space="preserve">        if (val != currVal) {</w:t>
        <w:br/>
      </w:r>
    </w:p>
    <w:p>
      <w:r>
        <w:t xml:space="preserve">            currVal = val;</w:t>
        <w:br/>
      </w:r>
    </w:p>
    <w:p>
      <w:r>
        <w:t xml:space="preserve">            currCount = 0;</w:t>
        <w:br/>
      </w:r>
    </w:p>
    <w:p>
      <w:r>
        <w:t xml:space="preserve">        }</w:t>
        <w:br/>
      </w:r>
    </w:p>
    <w:p>
      <w:r>
        <w:t xml:space="preserve">        currCount++;</w:t>
        <w:br/>
      </w:r>
    </w:p>
    <w:p>
      <w:r>
        <w:t xml:space="preserve">        if (currCount &gt; maxCount) {</w:t>
        <w:br/>
      </w:r>
    </w:p>
    <w:p>
      <w:r>
        <w:t xml:space="preserve">            maxCount = currCount;</w:t>
        <w:br/>
      </w:r>
    </w:p>
    <w:p>
      <w:r>
        <w:t xml:space="preserve">            modeCount = 1;</w:t>
        <w:br/>
      </w:r>
    </w:p>
    <w:p>
      <w:r>
        <w:t xml:space="preserve">        } else if (currCount == maxCount) {</w:t>
        <w:br/>
      </w:r>
    </w:p>
    <w:p>
      <w:r>
        <w:t xml:space="preserve">            if (modes != null)</w:t>
        <w:br/>
      </w:r>
    </w:p>
    <w:p>
      <w:r>
        <w:t xml:space="preserve">                modes[modeCount] = currVal;</w:t>
        <w:br/>
      </w:r>
    </w:p>
    <w:p>
      <w:r>
        <w:t xml:space="preserve">            modeCount++;</w:t>
        <w:br/>
      </w:r>
    </w:p>
    <w:p>
      <w:r>
        <w:t xml:space="preserve">        }</w:t>
        <w:br/>
      </w:r>
    </w:p>
    <w:p>
      <w:r>
        <w:t xml:space="preserve">    }</w:t>
        <w:br/>
      </w:r>
    </w:p>
    <w:p>
      <w:r>
        <w:t xml:space="preserve">    </w:t>
        <w:br/>
      </w:r>
    </w:p>
    <w:p>
      <w:r>
        <w:t xml:space="preserve">    private void inorder(TreeNode root) {</w:t>
        <w:br/>
      </w:r>
    </w:p>
    <w:p>
      <w:r>
        <w:t xml:space="preserve">        if (root == null) return;</w:t>
        <w:br/>
      </w:r>
    </w:p>
    <w:p>
      <w:r>
        <w:t xml:space="preserve">        inorder(root.left);</w:t>
        <w:br/>
      </w:r>
    </w:p>
    <w:p>
      <w:r>
        <w:t xml:space="preserve">        handleValue(root.val);</w:t>
        <w:br/>
      </w:r>
    </w:p>
    <w:p>
      <w:r>
        <w:t xml:space="preserve">        inorder(root.right);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491,IPO***:</w:t>
        <w:br/>
      </w:r>
    </w:p>
    <w:p>
      <w:r>
        <w:rPr>
          <w:b/>
        </w:rPr>
        <w:t>Python_solution:</w:t>
        <w:br/>
      </w:r>
    </w:p>
    <w:p>
      <w:r>
        <w:t xml:space="preserve">Python solution </w:t>
        <w:br/>
      </w:r>
    </w:p>
    <w:p>
      <w:r>
        <w:t>def findMaximizedCapital(self, k, W, Profits, Capital):</w:t>
        <w:br/>
      </w:r>
    </w:p>
    <w:p>
      <w:r>
        <w:t xml:space="preserve">    current = []</w:t>
        <w:br/>
      </w:r>
    </w:p>
    <w:p>
      <w:r>
        <w:t xml:space="preserve">    future = sorted(zip(Capital, Profits))[::-1]</w:t>
        <w:br/>
      </w:r>
    </w:p>
    <w:p>
      <w:r>
        <w:t xml:space="preserve">    for _ in range(k):</w:t>
        <w:br/>
      </w:r>
    </w:p>
    <w:p>
      <w:r>
        <w:t xml:space="preserve">        while future and future[-1][0] &lt;= W:</w:t>
        <w:br/>
      </w:r>
    </w:p>
    <w:p>
      <w:r>
        <w:t xml:space="preserve">            heapq.heappush(current, -future.pop()[1])</w:t>
        <w:br/>
      </w:r>
    </w:p>
    <w:p>
      <w:r>
        <w:t xml:space="preserve">        if current:</w:t>
        <w:br/>
      </w:r>
    </w:p>
    <w:p>
      <w:r>
        <w:t xml:space="preserve">            W -= heapq.heappop(current)</w:t>
        <w:br/>
      </w:r>
    </w:p>
    <w:p>
      <w:r>
        <w:t xml:space="preserve">    return W</w:t>
        <w:br/>
      </w:r>
    </w:p>
    <w:p>
      <w:r>
        <w:rPr>
          <w:b/>
        </w:rPr>
        <w:t>Best_solution:</w:t>
        <w:br/>
      </w:r>
    </w:p>
    <w:p>
      <w:r>
        <w:t xml:space="preserve">Very Simple (Greedy) Java Solution using two PriorityQueues </w:t>
        <w:br/>
      </w:r>
    </w:p>
    <w:p>
      <w:r>
        <w:t>max</w:t>
        <w:br/>
      </w:r>
    </w:p>
    <w:p>
      <w:r>
        <w:br/>
      </w:r>
    </w:p>
    <w:p>
      <w:r>
        <w:t>492,Next Greater Element II***:</w:t>
        <w:br/>
      </w:r>
    </w:p>
    <w:p>
      <w:r>
        <w:rPr>
          <w:b/>
        </w:rPr>
        <w:t>Python_solution:</w:t>
        <w:br/>
      </w:r>
    </w:p>
    <w:p>
      <w:r>
        <w:t xml:space="preserve">Python 6 lines solution using stack </w:t>
        <w:br/>
      </w:r>
    </w:p>
    <w:p>
      <w:r>
        <w:t>def nextGreaterElements(self, nums):</w:t>
        <w:br/>
      </w:r>
    </w:p>
    <w:p>
      <w:r>
        <w:t xml:space="preserve">        stack, res = [], [-1] * len(nums)</w:t>
        <w:br/>
      </w:r>
    </w:p>
    <w:p>
      <w:r>
        <w:t xml:space="preserve">        for i in range(len(nums)) * 2:</w:t>
        <w:br/>
      </w:r>
    </w:p>
    <w:p>
      <w:r>
        <w:t xml:space="preserve">            while stack and (nums[stack[-1]] &lt; nums[i]):</w:t>
        <w:br/>
      </w:r>
    </w:p>
    <w:p>
      <w:r>
        <w:t xml:space="preserve">                res[stack.pop()] = nums[i]</w:t>
        <w:br/>
      </w:r>
    </w:p>
    <w:p>
      <w:r>
        <w:t xml:space="preserve">            stack.append(i)</w:t>
        <w:br/>
      </w:r>
    </w:p>
    <w:p>
      <w:r>
        <w:t xml:space="preserve">        return res</w:t>
        <w:br/>
      </w:r>
    </w:p>
    <w:p>
      <w:r>
        <w:rPr>
          <w:b/>
        </w:rPr>
        <w:t>Best_solution:</w:t>
        <w:br/>
      </w:r>
    </w:p>
    <w:p>
      <w:r>
        <w:t xml:space="preserve">Java 10 lines and C++ 12 lines linear time complexity O(n) with explanation </w:t>
        <w:br/>
      </w:r>
    </w:p>
    <w:p>
      <w:r>
        <w:t>stack</w:t>
        <w:br/>
      </w:r>
    </w:p>
    <w:p>
      <w:r>
        <w:br/>
      </w:r>
    </w:p>
    <w:p>
      <w:r>
        <w:t>493,Base 7***:</w:t>
        <w:br/>
      </w:r>
    </w:p>
    <w:p>
      <w:r>
        <w:rPr>
          <w:b/>
        </w:rPr>
        <w:t>Python_solution:</w:t>
        <w:br/>
      </w:r>
    </w:p>
    <w:p>
      <w:r>
        <w:t xml:space="preserve">Python easy understand solution </w:t>
        <w:br/>
      </w:r>
    </w:p>
    <w:p>
      <w:r>
        <w:t>def convertTo7(self, num):</w:t>
        <w:br/>
      </w:r>
    </w:p>
    <w:p>
      <w:r>
        <w:t xml:space="preserve">    if num &lt; 0: return '-' + self.convertTo7(-num)</w:t>
        <w:br/>
      </w:r>
    </w:p>
    <w:p>
      <w:r>
        <w:t xml:space="preserve">    if num &lt; 7: return str(num)</w:t>
        <w:br/>
      </w:r>
    </w:p>
    <w:p>
      <w:r>
        <w:t xml:space="preserve">    return self.convertTo7(num // 7) + str(num % 7)</w:t>
        <w:br/>
      </w:r>
    </w:p>
    <w:p>
      <w:r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Simple Java, oneliner Ruby </w:t>
        <w:br/>
      </w:r>
    </w:p>
    <w:p>
      <w:r>
        <w:t>public String convertTo7(int num) {</w:t>
        <w:br/>
      </w:r>
    </w:p>
    <w:p>
      <w:r>
        <w:t xml:space="preserve">    if (num &lt; 0)</w:t>
        <w:br/>
      </w:r>
    </w:p>
    <w:p>
      <w:r>
        <w:t xml:space="preserve">        return '-' + convertTo7(-num);</w:t>
        <w:br/>
      </w:r>
    </w:p>
    <w:p>
      <w:r>
        <w:t xml:space="preserve">    if (num &lt; 7)</w:t>
        <w:br/>
      </w:r>
    </w:p>
    <w:p>
      <w:r>
        <w:t xml:space="preserve">        return num + "";</w:t>
        <w:br/>
      </w:r>
    </w:p>
    <w:p>
      <w:r>
        <w:t xml:space="preserve">    return convertTo7(num / 7) + num % 7;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495,Relative Ranks***:</w:t>
        <w:br/>
      </w:r>
    </w:p>
    <w:p>
      <w:r>
        <w:rPr>
          <w:b/>
        </w:rPr>
        <w:t>Python_solution:</w:t>
        <w:br/>
      </w:r>
    </w:p>
    <w:p>
      <w:r>
        <w:t xml:space="preserve">Python solution </w:t>
        <w:br/>
      </w:r>
    </w:p>
    <w:p>
      <w:r>
        <w:t>def findRelativeRanks(self, nums):</w:t>
        <w:br/>
      </w:r>
    </w:p>
    <w:p>
      <w:r>
        <w:t xml:space="preserve">    sort = sorted(nums)[::-1]</w:t>
        <w:br/>
      </w:r>
    </w:p>
    <w:p>
      <w:r>
        <w:t xml:space="preserve">    rank = ["Gold Medal", "Silver Medal", "Bronze Medal"] + map(str, range(4, len(nums) + 1))</w:t>
        <w:br/>
      </w:r>
    </w:p>
    <w:p>
      <w:r>
        <w:t xml:space="preserve">    return map(dict(zip(sort, rank)).get, nums)</w:t>
        <w:br/>
      </w:r>
    </w:p>
    <w:p>
      <w:r>
        <w:rPr>
          <w:b/>
        </w:rPr>
        <w:t>Best_solution:</w:t>
        <w:br/>
      </w:r>
    </w:p>
    <w:p>
      <w:r>
        <w:t xml:space="preserve">Easy Java Solution, Sorting. </w:t>
        <w:br/>
      </w:r>
    </w:p>
    <w:p>
      <w:r>
        <w:t>score</w:t>
        <w:br/>
      </w:r>
    </w:p>
    <w:p>
      <w:r>
        <w:br/>
      </w:r>
    </w:p>
    <w:p>
      <w:r>
        <w:t>496,Perfect Number***:</w:t>
        <w:br/>
      </w:r>
    </w:p>
    <w:p>
      <w:r>
        <w:rPr>
          <w:b/>
        </w:rPr>
        <w:t>Python_solution:</w:t>
        <w:br/>
      </w:r>
    </w:p>
    <w:p>
      <w:r>
        <w:t xml:space="preserve">Python, Straightforward with Explanation </w:t>
        <w:br/>
      </w:r>
    </w:p>
    <w:p>
      <w:r>
        <w:t>def prime_factorization(N):</w:t>
        <w:br/>
      </w:r>
    </w:p>
    <w:p>
      <w:r>
        <w:t xml:space="preserve">  d = 2</w:t>
        <w:br/>
      </w:r>
    </w:p>
    <w:p>
      <w:r>
        <w:t xml:space="preserve">  while d * d &lt;= n:</w:t>
        <w:br/>
      </w:r>
    </w:p>
    <w:p>
      <w:r>
        <w:t xml:space="preserve">    expo = 0</w:t>
        <w:br/>
      </w:r>
    </w:p>
    <w:p>
      <w:r>
        <w:t xml:space="preserve">    while N % d == 0:</w:t>
        <w:br/>
      </w:r>
    </w:p>
    <w:p>
      <w:r>
        <w:t xml:space="preserve">      expo += 1</w:t>
        <w:br/>
      </w:r>
    </w:p>
    <w:p>
      <w:r>
        <w:t xml:space="preserve">      N /= d</w:t>
        <w:br/>
      </w:r>
    </w:p>
    <w:p>
      <w:r>
        <w:t xml:space="preserve">    if expo:</w:t>
        <w:br/>
      </w:r>
    </w:p>
    <w:p>
      <w:r>
        <w:t xml:space="preserve">      yield (d, expo)</w:t>
        <w:br/>
      </w:r>
    </w:p>
    <w:p>
      <w:r>
        <w:t xml:space="preserve">    d += 1</w:t>
        <w:br/>
      </w:r>
    </w:p>
    <w:p>
      <w:r>
        <w:t xml:space="preserve">  if N &gt; 1:</w:t>
        <w:br/>
      </w:r>
    </w:p>
    <w:p>
      <w:r>
        <w:t xml:space="preserve">    yield (N, 1)</w:t>
        <w:br/>
      </w:r>
    </w:p>
    <w:p>
      <w:r>
        <w:br/>
      </w:r>
    </w:p>
    <w:p>
      <w:r>
        <w:t>ans = 1</w:t>
        <w:br/>
      </w:r>
    </w:p>
    <w:p>
      <w:r>
        <w:t>for prime, expo in prime_factorization(abs(N)):</w:t>
        <w:br/>
      </w:r>
    </w:p>
    <w:p>
      <w:r>
        <w:t xml:space="preserve">  ans *= sum(prime ** k for k in xrange(expo + 1))</w:t>
        <w:br/>
      </w:r>
    </w:p>
    <w:p>
      <w:r>
        <w:t>return ans == 2*N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Simple Java Solution </w:t>
        <w:br/>
      </w:r>
    </w:p>
    <w:p>
      <w:r>
        <w:t>public class Solution {</w:t>
        <w:br/>
      </w:r>
    </w:p>
    <w:p>
      <w:r>
        <w:t xml:space="preserve">    public boolean checkPerfectNumber(int num) {</w:t>
        <w:br/>
      </w:r>
    </w:p>
    <w:p>
      <w:r>
        <w:t xml:space="preserve">        if (num == 1) return false;</w:t>
        <w:br/>
      </w:r>
    </w:p>
    <w:p>
      <w:r>
        <w:t xml:space="preserve">        </w:t>
        <w:br/>
      </w:r>
    </w:p>
    <w:p>
      <w:r>
        <w:t xml:space="preserve">        int sum = 0;</w:t>
        <w:br/>
      </w:r>
    </w:p>
    <w:p>
      <w:r>
        <w:t xml:space="preserve">        for (int i = 2; i &lt;= Math.sqrt(num); i++) {</w:t>
        <w:br/>
      </w:r>
    </w:p>
    <w:p>
      <w:r>
        <w:t xml:space="preserve">            if (num % i == 0) {</w:t>
        <w:br/>
      </w:r>
    </w:p>
    <w:p>
      <w:r>
        <w:t xml:space="preserve">                sum += i;</w:t>
        <w:br/>
      </w:r>
    </w:p>
    <w:p>
      <w:r>
        <w:t xml:space="preserve">                if (i != num / i) sum += num / i;</w:t>
        <w:br/>
      </w:r>
    </w:p>
    <w:p>
      <w:r>
        <w:t xml:space="preserve">            }</w:t>
        <w:br/>
      </w:r>
    </w:p>
    <w:p>
      <w:r>
        <w:t xml:space="preserve">        }</w:t>
        <w:br/>
      </w:r>
    </w:p>
    <w:p>
      <w:r>
        <w:t xml:space="preserve">        sum++;</w:t>
        <w:br/>
      </w:r>
    </w:p>
    <w:p>
      <w:r>
        <w:t xml:space="preserve">        </w:t>
        <w:br/>
      </w:r>
    </w:p>
    <w:p>
      <w:r>
        <w:t xml:space="preserve">        return sum == num;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497,Most Frequent Subtree Sum***:</w:t>
        <w:br/>
      </w:r>
    </w:p>
    <w:p>
      <w:r>
        <w:rPr>
          <w:b/>
        </w:rPr>
        <w:t>Python_solution:</w:t>
        <w:br/>
      </w:r>
    </w:p>
    <w:p>
      <w:r>
        <w:t xml:space="preserve">Python easy understand solution </w:t>
        <w:br/>
      </w:r>
    </w:p>
    <w:p>
      <w:r>
        <w:t>ctr</w:t>
        <w:br/>
      </w:r>
    </w:p>
    <w:p>
      <w:r>
        <w:rPr>
          <w:b/>
        </w:rPr>
        <w:t>Best_solution:</w:t>
        <w:br/>
      </w:r>
    </w:p>
    <w:p>
      <w:r>
        <w:t xml:space="preserve">Verbose Java solution, postOrder traverse, HashMap (18ms) </w:t>
        <w:br/>
      </w:r>
    </w:p>
    <w:p>
      <w:r>
        <w:t>post-order</w:t>
        <w:br/>
      </w:r>
    </w:p>
    <w:p>
      <w:r>
        <w:br/>
      </w:r>
    </w:p>
    <w:p>
      <w:r>
        <w:t>498,Find Bottom Left Tree Value***:</w:t>
        <w:br/>
      </w:r>
    </w:p>
    <w:p>
      <w:r>
        <w:rPr>
          <w:b/>
        </w:rPr>
        <w:t>Python_solution:</w:t>
        <w:br/>
      </w:r>
    </w:p>
    <w:p>
      <w:r>
        <w:t xml:space="preserve">Right-to-Left BFS (Python + Java) </w:t>
        <w:br/>
      </w:r>
    </w:p>
    <w:p>
      <w:r>
        <w:t>def findLeftMostNode(self, root):</w:t>
        <w:br/>
      </w:r>
    </w:p>
    <w:p>
      <w:r>
        <w:t xml:space="preserve">    queue = [root]</w:t>
        <w:br/>
      </w:r>
    </w:p>
    <w:p>
      <w:r>
        <w:t xml:space="preserve">    for node in queue:</w:t>
        <w:br/>
      </w:r>
    </w:p>
    <w:p>
      <w:r>
        <w:t xml:space="preserve">        queue += filter(None, (node.right, node.left))</w:t>
        <w:br/>
      </w:r>
    </w:p>
    <w:p>
      <w:r>
        <w:t xml:space="preserve">    return node.val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Right-to-Left BFS (Python + Java) </w:t>
        <w:br/>
      </w:r>
    </w:p>
    <w:p>
      <w:r>
        <w:t>def findLeftMostNode(self, root):</w:t>
        <w:br/>
      </w:r>
    </w:p>
    <w:p>
      <w:r>
        <w:t xml:space="preserve">    queue = [root]</w:t>
        <w:br/>
      </w:r>
    </w:p>
    <w:p>
      <w:r>
        <w:t xml:space="preserve">    for node in queue:</w:t>
        <w:br/>
      </w:r>
    </w:p>
    <w:p>
      <w:r>
        <w:t xml:space="preserve">        queue += filter(None, (node.right, node.left))</w:t>
        <w:br/>
      </w:r>
    </w:p>
    <w:p>
      <w:r>
        <w:t xml:space="preserve">    return node.val</w:t>
        <w:br/>
      </w:r>
    </w:p>
    <w:p>
      <w:r>
        <w:br/>
      </w:r>
    </w:p>
    <w:p>
      <w:r>
        <w:br/>
      </w:r>
    </w:p>
    <w:p>
      <w:r>
        <w:t>499,Freedom Trail***:</w:t>
        <w:br/>
      </w:r>
    </w:p>
    <w:p>
      <w:r>
        <w:rPr>
          <w:b/>
        </w:rPr>
        <w:t>Python_solution:</w:t>
        <w:br/>
      </w:r>
    </w:p>
    <w:p>
      <w:r>
        <w:t xml:space="preserve">Python Solution (222 ms) </w:t>
        <w:br/>
      </w:r>
    </w:p>
    <w:p>
      <w:r>
        <w:t>dist(i, j) = min(|i - j|, n - |i - j|)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Concise Java DP Solution </w:t>
        <w:br/>
      </w:r>
    </w:p>
    <w:p>
      <w:r>
        <w:t>public class Solution {</w:t>
        <w:br/>
      </w:r>
    </w:p>
    <w:p>
      <w:r>
        <w:t xml:space="preserve">    public int findRotateSteps(String ring, String key) {</w:t>
        <w:br/>
      </w:r>
    </w:p>
    <w:p>
      <w:r>
        <w:t xml:space="preserve">        int n = ring.length();</w:t>
        <w:br/>
      </w:r>
    </w:p>
    <w:p>
      <w:r>
        <w:t xml:space="preserve">        int m = key.length();</w:t>
        <w:br/>
      </w:r>
    </w:p>
    <w:p>
      <w:r>
        <w:t xml:space="preserve">        int[][] dp = new int[m + 1][n];</w:t>
        <w:br/>
      </w:r>
    </w:p>
    <w:p>
      <w:r>
        <w:t xml:space="preserve">        </w:t>
        <w:br/>
      </w:r>
    </w:p>
    <w:p>
      <w:r>
        <w:t xml:space="preserve">        for (int i = m - 1; i &gt;= 0; i--) {</w:t>
        <w:br/>
      </w:r>
    </w:p>
    <w:p>
      <w:r>
        <w:t xml:space="preserve">            for (int j = 0; j &lt; n; j++) {</w:t>
        <w:br/>
      </w:r>
    </w:p>
    <w:p>
      <w:r>
        <w:t xml:space="preserve">                dp[i][j] = Integer.MAX_VALUE;</w:t>
        <w:br/>
      </w:r>
    </w:p>
    <w:p>
      <w:r>
        <w:t xml:space="preserve">                for (int k = 0; k &lt; n; k++) {</w:t>
        <w:br/>
      </w:r>
    </w:p>
    <w:p>
      <w:r>
        <w:t xml:space="preserve">                    if (ring.charAt(k) == key.charAt(i)) {</w:t>
        <w:br/>
      </w:r>
    </w:p>
    <w:p>
      <w:r>
        <w:t xml:space="preserve">                        int diff = Math.abs(j - k);</w:t>
        <w:br/>
      </w:r>
    </w:p>
    <w:p>
      <w:r>
        <w:t xml:space="preserve">                        int step = Math.min(diff, n - diff);</w:t>
        <w:br/>
      </w:r>
    </w:p>
    <w:p>
      <w:r>
        <w:t xml:space="preserve">                        dp[i][j] = Math.min(dp[i][j], step + dp[i + 1][k]);</w:t>
        <w:br/>
      </w:r>
    </w:p>
    <w:p>
      <w:r>
        <w:t xml:space="preserve">                    }</w:t>
        <w:br/>
      </w:r>
    </w:p>
    <w:p>
      <w:r>
        <w:t xml:space="preserve">                }</w:t>
        <w:br/>
      </w:r>
    </w:p>
    <w:p>
      <w:r>
        <w:t xml:space="preserve">            }</w:t>
        <w:br/>
      </w:r>
    </w:p>
    <w:p>
      <w:r>
        <w:t xml:space="preserve">        }</w:t>
        <w:br/>
      </w:r>
    </w:p>
    <w:p>
      <w:r>
        <w:t xml:space="preserve">        </w:t>
        <w:br/>
      </w:r>
    </w:p>
    <w:p>
      <w:r>
        <w:t xml:space="preserve">        return dp[0][0] + m;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500,Find Largest Value in Each Tree Row***:</w:t>
        <w:br/>
      </w:r>
    </w:p>
    <w:p>
      <w:r>
        <w:rPr>
          <w:b/>
        </w:rPr>
        <w:t>Python_solution:</w:t>
        <w:br/>
      </w:r>
    </w:p>
    <w:p>
      <w:r>
        <w:t xml:space="preserve">Python BFS </w:t>
        <w:br/>
      </w:r>
    </w:p>
    <w:p>
      <w:r>
        <w:t>def findValueMostElement(self, root):</w:t>
        <w:br/>
      </w:r>
    </w:p>
    <w:p>
      <w:r>
        <w:t xml:space="preserve">    maxes = []</w:t>
        <w:br/>
      </w:r>
    </w:p>
    <w:p>
      <w:r>
        <w:t xml:space="preserve">    row = [root]</w:t>
        <w:br/>
      </w:r>
    </w:p>
    <w:p>
      <w:r>
        <w:t xml:space="preserve">    while any(row):</w:t>
        <w:br/>
      </w:r>
    </w:p>
    <w:p>
      <w:r>
        <w:t xml:space="preserve">        maxes.append(max(node.val for node in row))</w:t>
        <w:br/>
      </w:r>
    </w:p>
    <w:p>
      <w:r>
        <w:t xml:space="preserve">        row = [kid for node in row for kid in (node.left, node.right) if kid]</w:t>
        <w:br/>
      </w:r>
    </w:p>
    <w:p>
      <w:r>
        <w:t xml:space="preserve">    return maxes</w:t>
        <w:br/>
      </w:r>
    </w:p>
    <w:p>
      <w:r>
        <w:rPr>
          <w:b/>
        </w:rPr>
        <w:t>Best_solution:</w:t>
        <w:br/>
      </w:r>
    </w:p>
    <w:p>
      <w:r>
        <w:t xml:space="preserve">9ms JAVA DFS solution </w:t>
        <w:br/>
      </w:r>
    </w:p>
    <w:p>
      <w:r>
        <w:t>public class Solution {</w:t>
        <w:br/>
      </w:r>
    </w:p>
    <w:p>
      <w:r>
        <w:t xml:space="preserve">    public List&lt;Integer&gt; largestValues(TreeNode root) {</w:t>
        <w:br/>
      </w:r>
    </w:p>
    <w:p>
      <w:r>
        <w:t xml:space="preserve">        List&lt;Integer&gt; res = new ArrayList&lt;Integer&gt;();</w:t>
        <w:br/>
      </w:r>
    </w:p>
    <w:p>
      <w:r>
        <w:t xml:space="preserve">        helper(root, res, 0);</w:t>
        <w:br/>
      </w:r>
    </w:p>
    <w:p>
      <w:r>
        <w:t xml:space="preserve">        return res;</w:t>
        <w:br/>
      </w:r>
    </w:p>
    <w:p>
      <w:r>
        <w:t xml:space="preserve">    }</w:t>
        <w:br/>
      </w:r>
    </w:p>
    <w:p>
      <w:r>
        <w:t xml:space="preserve">    private void helper(TreeNode root, List&lt;Integer&gt; res, int d){</w:t>
        <w:br/>
      </w:r>
    </w:p>
    <w:p>
      <w:r>
        <w:t xml:space="preserve">        if(root == null){</w:t>
        <w:br/>
      </w:r>
    </w:p>
    <w:p>
      <w:r>
        <w:t xml:space="preserve">            return;</w:t>
        <w:br/>
      </w:r>
    </w:p>
    <w:p>
      <w:r>
        <w:t xml:space="preserve">        }</w:t>
        <w:br/>
      </w:r>
    </w:p>
    <w:p>
      <w:r>
        <w:t xml:space="preserve">       //expand list size</w:t>
        <w:br/>
      </w:r>
    </w:p>
    <w:p>
      <w:r>
        <w:t xml:space="preserve">        if(d == res.size()){</w:t>
        <w:br/>
      </w:r>
    </w:p>
    <w:p>
      <w:r>
        <w:t xml:space="preserve">            res.add(root.val);</w:t>
        <w:br/>
      </w:r>
    </w:p>
    <w:p>
      <w:r>
        <w:t xml:space="preserve">        }</w:t>
        <w:br/>
      </w:r>
    </w:p>
    <w:p>
      <w:r>
        <w:t xml:space="preserve">        else{</w:t>
        <w:br/>
      </w:r>
    </w:p>
    <w:p>
      <w:r>
        <w:t xml:space="preserve">        //or set value</w:t>
        <w:br/>
      </w:r>
    </w:p>
    <w:p>
      <w:r>
        <w:t xml:space="preserve">            res.set(d, Math.max(res.get(d), root.val));</w:t>
        <w:br/>
      </w:r>
    </w:p>
    <w:p>
      <w:r>
        <w:t xml:space="preserve">        }</w:t>
        <w:br/>
      </w:r>
    </w:p>
    <w:p>
      <w:r>
        <w:t xml:space="preserve">        helper(root.left, res, d+1);</w:t>
        <w:br/>
      </w:r>
    </w:p>
    <w:p>
      <w:r>
        <w:t xml:space="preserve">        helper(root.right, res, d+1);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501,Longest Palindromic Subsequence***:</w:t>
        <w:br/>
      </w:r>
    </w:p>
    <w:p>
      <w:r>
        <w:rPr>
          <w:b/>
        </w:rPr>
        <w:t>Python_solution:</w:t>
        <w:br/>
      </w:r>
    </w:p>
    <w:p>
      <w:r>
        <w:t xml:space="preserve">Python DP O(n) space O(n^2) time </w:t>
        <w:br/>
      </w:r>
    </w:p>
    <w:p>
      <w:r>
        <w:t>class Solution(object):</w:t>
        <w:br/>
      </w:r>
    </w:p>
    <w:p>
      <w:r>
        <w:t xml:space="preserve">    def longestPalindromeSubseq(self, s):</w:t>
        <w:br/>
      </w:r>
    </w:p>
    <w:p>
      <w:r>
        <w:t xml:space="preserve">        """</w:t>
        <w:br/>
      </w:r>
    </w:p>
    <w:p>
      <w:r>
        <w:t xml:space="preserve">        :type s: str</w:t>
        <w:br/>
      </w:r>
    </w:p>
    <w:p>
      <w:r>
        <w:t xml:space="preserve">        :rtype: int</w:t>
        <w:br/>
      </w:r>
    </w:p>
    <w:p>
      <w:r>
        <w:t xml:space="preserve">        """</w:t>
        <w:br/>
      </w:r>
    </w:p>
    <w:p>
      <w:r>
        <w:t xml:space="preserve">        n = len(s)</w:t>
        <w:br/>
      </w:r>
    </w:p>
    <w:p>
      <w:r>
        <w:t xml:space="preserve">        dp = [[1] * 2 for _ in range(n)]</w:t>
        <w:br/>
      </w:r>
    </w:p>
    <w:p>
      <w:r>
        <w:t xml:space="preserve">        for j in xrange(1, len(s)):</w:t>
        <w:br/>
      </w:r>
    </w:p>
    <w:p>
      <w:r>
        <w:t xml:space="preserve">            for i in reversed(xrange(0, j)):</w:t>
        <w:br/>
      </w:r>
    </w:p>
    <w:p>
      <w:r>
        <w:t xml:space="preserve">                if s[i] == s[j]:</w:t>
        <w:br/>
      </w:r>
    </w:p>
    <w:p>
      <w:r>
        <w:t xml:space="preserve">                    dp[i][j%2] = 2 + dp[i + 1][(j - 1)%2] if i + 1 &lt;= j - 1 else 2</w:t>
        <w:br/>
      </w:r>
    </w:p>
    <w:p>
      <w:r>
        <w:t xml:space="preserve">                else:</w:t>
        <w:br/>
      </w:r>
    </w:p>
    <w:p>
      <w:r>
        <w:t xml:space="preserve">                    dp[i][j%2] = max(dp[i + 1][j%2], dp[i][(j - 1)%2])</w:t>
        <w:br/>
      </w:r>
    </w:p>
    <w:p>
      <w:r>
        <w:t xml:space="preserve">        return dp[0][(n-1)%2]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Straight forward Java DP solution </w:t>
        <w:br/>
      </w:r>
    </w:p>
    <w:p>
      <w:r>
        <w:t>dp[i][j]</w:t>
        <w:br/>
      </w:r>
    </w:p>
    <w:p>
      <w:r>
        <w:br/>
      </w:r>
    </w:p>
    <w:p>
      <w:r>
        <w:t>502,Super Washing Machines***:</w:t>
        <w:br/>
      </w:r>
    </w:p>
    <w:p>
      <w:r>
        <w:rPr>
          <w:b/>
        </w:rPr>
        <w:t>Python_solution:</w:t>
        <w:br/>
      </w:r>
    </w:p>
    <w:p>
      <w:r>
        <w:t xml:space="preserve">Python solution </w:t>
        <w:br/>
      </w:r>
    </w:p>
    <w:p>
      <w:r>
        <w:t>class Solution(object):</w:t>
        <w:br/>
      </w:r>
    </w:p>
    <w:p>
      <w:r>
        <w:t xml:space="preserve">    def findMinMoves(self, machines):</w:t>
        <w:br/>
      </w:r>
    </w:p>
    <w:p>
      <w:r>
        <w:t xml:space="preserve">        """</w:t>
        <w:br/>
      </w:r>
    </w:p>
    <w:p>
      <w:r>
        <w:t xml:space="preserve">        :type machines: List[int]</w:t>
        <w:br/>
      </w:r>
    </w:p>
    <w:p>
      <w:r>
        <w:t xml:space="preserve">        :rtype: int</w:t>
        <w:br/>
      </w:r>
    </w:p>
    <w:p>
      <w:r>
        <w:t xml:space="preserve">        """</w:t>
        <w:br/>
      </w:r>
    </w:p>
    <w:p>
      <w:r>
        <w:t xml:space="preserve">        if not machines:</w:t>
        <w:br/>
      </w:r>
    </w:p>
    <w:p>
      <w:r>
        <w:t xml:space="preserve">            return 0</w:t>
        <w:br/>
      </w:r>
    </w:p>
    <w:p>
      <w:r>
        <w:t xml:space="preserve">        n = len(machines)</w:t>
        <w:br/>
      </w:r>
    </w:p>
    <w:p>
      <w:r>
        <w:t xml:space="preserve">        s = sum(machines)</w:t>
        <w:br/>
      </w:r>
    </w:p>
    <w:p>
      <w:r>
        <w:t xml:space="preserve">        if s % n:</w:t>
        <w:br/>
      </w:r>
    </w:p>
    <w:p>
      <w:r>
        <w:t xml:space="preserve">            return -1</w:t>
        <w:br/>
      </w:r>
    </w:p>
    <w:p>
      <w:r>
        <w:t xml:space="preserve">        avg = s / n</w:t>
        <w:br/>
      </w:r>
    </w:p>
    <w:p>
      <w:r>
        <w:t xml:space="preserve">        ans = 0</w:t>
        <w:br/>
      </w:r>
    </w:p>
    <w:p>
      <w:r>
        <w:t xml:space="preserve">        left_sum = 0</w:t>
        <w:br/>
      </w:r>
    </w:p>
    <w:p>
      <w:r>
        <w:t xml:space="preserve">        for x in machines:</w:t>
        <w:br/>
      </w:r>
    </w:p>
    <w:p>
      <w:r>
        <w:t xml:space="preserve">            delta = x - avg</w:t>
        <w:br/>
      </w:r>
    </w:p>
    <w:p>
      <w:r>
        <w:t xml:space="preserve">            ans = max(ans, -left_sum, delta + max(0, left_sum))</w:t>
        <w:br/>
      </w:r>
    </w:p>
    <w:p>
      <w:r>
        <w:t xml:space="preserve">            left_sum += delta</w:t>
        <w:br/>
      </w:r>
    </w:p>
    <w:p>
      <w:r>
        <w:t xml:space="preserve">        return ans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Super Short &amp; Easy Java O(n) Solution </w:t>
        <w:br/>
      </w:r>
    </w:p>
    <w:p>
      <w:r>
        <w:t>public class Solution {</w:t>
        <w:br/>
      </w:r>
    </w:p>
    <w:p>
      <w:r>
        <w:t xml:space="preserve">    public int findMinMoves(int[] machines) {</w:t>
        <w:br/>
      </w:r>
    </w:p>
    <w:p>
      <w:r>
        <w:t xml:space="preserve">        int total = 0; </w:t>
        <w:br/>
      </w:r>
    </w:p>
    <w:p>
      <w:r>
        <w:t xml:space="preserve">        for(int i: machines) total+=i;</w:t>
        <w:br/>
      </w:r>
    </w:p>
    <w:p>
      <w:r>
        <w:t xml:space="preserve">        if(total%machines.length!=0) return -1;</w:t>
        <w:br/>
      </w:r>
    </w:p>
    <w:p>
      <w:r>
        <w:t xml:space="preserve">        int avg = total/machines.length, cnt = 0, max = 0;</w:t>
        <w:br/>
      </w:r>
    </w:p>
    <w:p>
      <w:r>
        <w:t xml:space="preserve">        for(int load: machines){</w:t>
        <w:br/>
      </w:r>
    </w:p>
    <w:p>
      <w:r>
        <w:t xml:space="preserve">            cnt += load-avg; //load-avg is "gain/lose"</w:t>
        <w:br/>
      </w:r>
    </w:p>
    <w:p>
      <w:r>
        <w:t xml:space="preserve">            max = Math.max(Math.max(max, Math.abs(cnt)), load-avg);</w:t>
        <w:br/>
      </w:r>
    </w:p>
    <w:p>
      <w:r>
        <w:t xml:space="preserve">        }</w:t>
        <w:br/>
      </w:r>
    </w:p>
    <w:p>
      <w:r>
        <w:t xml:space="preserve">        return max;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503,Coin Change 2***:</w:t>
        <w:br/>
      </w:r>
    </w:p>
    <w:p>
      <w:r>
        <w:rPr>
          <w:b/>
        </w:rPr>
        <w:t>Python_solution:</w:t>
        <w:br/>
      </w:r>
    </w:p>
    <w:p>
      <w:r>
        <w:t xml:space="preserve">python O(n) space dp solution </w:t>
        <w:br/>
      </w:r>
    </w:p>
    <w:p>
      <w:r>
        <w:t xml:space="preserve">    def change(self, amount, coins):</w:t>
        <w:br/>
      </w:r>
    </w:p>
    <w:p>
      <w:r>
        <w:t xml:space="preserve">        """</w:t>
        <w:br/>
      </w:r>
    </w:p>
    <w:p>
      <w:r>
        <w:t xml:space="preserve">        :type amount: int</w:t>
        <w:br/>
      </w:r>
    </w:p>
    <w:p>
      <w:r>
        <w:t xml:space="preserve">        :type coins: List[int]</w:t>
        <w:br/>
      </w:r>
    </w:p>
    <w:p>
      <w:r>
        <w:t xml:space="preserve">        :rtype: int</w:t>
        <w:br/>
      </w:r>
    </w:p>
    <w:p>
      <w:r>
        <w:t xml:space="preserve">        """</w:t>
        <w:br/>
      </w:r>
    </w:p>
    <w:p>
      <w:r>
        <w:t xml:space="preserve">        dp = [0] * (amount + 1)</w:t>
        <w:br/>
      </w:r>
    </w:p>
    <w:p>
      <w:r>
        <w:t xml:space="preserve">        dp[0] = 1</w:t>
        <w:br/>
      </w:r>
    </w:p>
    <w:p>
      <w:r>
        <w:t xml:space="preserve">        for i in coins:</w:t>
        <w:br/>
      </w:r>
    </w:p>
    <w:p>
      <w:r>
        <w:t xml:space="preserve">            for j in range(1, amount + 1):</w:t>
        <w:br/>
      </w:r>
    </w:p>
    <w:p>
      <w:r>
        <w:t xml:space="preserve">               if j &gt;= i:</w:t>
        <w:br/>
      </w:r>
    </w:p>
    <w:p>
      <w:r>
        <w:t xml:space="preserve">                   dp[j] += dp[j - i]</w:t>
        <w:br/>
      </w:r>
    </w:p>
    <w:p>
      <w:r>
        <w:t xml:space="preserve">        return dp[amount]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Knapsack problem - Java solution with thinking process O(nm) Time and O(m) Space </w:t>
        <w:br/>
      </w:r>
    </w:p>
    <w:p>
      <w:r>
        <w:t>dp[i][j]</w:t>
        <w:br/>
      </w:r>
    </w:p>
    <w:p>
      <w:r>
        <w:br/>
      </w:r>
    </w:p>
    <w:p>
      <w:r>
        <w:t>504,Detect Capital***:</w:t>
        <w:br/>
      </w:r>
    </w:p>
    <w:p>
      <w:r>
        <w:rPr>
          <w:b/>
        </w:rPr>
        <w:t>Python_solution:</w:t>
        <w:br/>
      </w:r>
    </w:p>
    <w:p>
      <w:r>
        <w:t xml:space="preserve">In Python, these are called... </w:t>
        <w:br/>
      </w:r>
    </w:p>
    <w:p>
      <w:r>
        <w:t>def detectCapitalUse(self, word):</w:t>
        <w:br/>
      </w:r>
    </w:p>
    <w:p>
      <w:r>
        <w:t xml:space="preserve">    return word.isupper() or word.islower() or word.istitle()</w:t>
        <w:br/>
      </w:r>
    </w:p>
    <w:p>
      <w:r>
        <w:rPr>
          <w:b/>
        </w:rPr>
        <w:t>Best_solution:</w:t>
        <w:br/>
      </w:r>
    </w:p>
    <w:p>
      <w:r>
        <w:t xml:space="preserve">3 Lines </w:t>
        <w:br/>
      </w:r>
    </w:p>
    <w:p>
      <w:r>
        <w:t>public class Solution {</w:t>
        <w:br/>
      </w:r>
    </w:p>
    <w:p>
      <w:r>
        <w:t xml:space="preserve">    public boolean detectCapitalUse(String word) {</w:t>
        <w:br/>
      </w:r>
    </w:p>
    <w:p>
      <w:r>
        <w:t xml:space="preserve">        int cnt = 0;</w:t>
        <w:br/>
      </w:r>
    </w:p>
    <w:p>
      <w:r>
        <w:t xml:space="preserve">        for(char c: word.toCharArray()) if('Z' - c &gt;= 0) cnt++;</w:t>
        <w:br/>
      </w:r>
    </w:p>
    <w:p>
      <w:r>
        <w:t xml:space="preserve">        return ((cnt==0 || cnt==word.length()) || (cnt==1 &amp;&amp; 'Z' - word.charAt(0)&gt;=0));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505,Longest Uncommon Subsequence I***:</w:t>
        <w:br/>
      </w:r>
    </w:p>
    <w:p>
      <w:r>
        <w:rPr>
          <w:b/>
        </w:rPr>
        <w:t>Python_solution:</w:t>
        <w:br/>
      </w:r>
    </w:p>
    <w:p>
      <w:r>
        <w:t xml:space="preserve">Python, Simple Explanation </w:t>
        <w:br/>
      </w:r>
    </w:p>
    <w:p>
      <w:r>
        <w:t>def findLUSlength(self, A, B):</w:t>
        <w:br/>
      </w:r>
    </w:p>
    <w:p>
      <w:r>
        <w:t xml:space="preserve">    if A == B:</w:t>
        <w:br/>
      </w:r>
    </w:p>
    <w:p>
      <w:r>
        <w:t xml:space="preserve">        return -1</w:t>
        <w:br/>
      </w:r>
    </w:p>
    <w:p>
      <w:r>
        <w:t xml:space="preserve">    return max(len(A), len(B))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I feel this problem is just perfect for April Fools' day </w:t>
        <w:br/>
      </w:r>
    </w:p>
    <w:p>
      <w:r>
        <w:t>Both strings' lengths will not exceed 100.</w:t>
        <w:br/>
      </w:r>
    </w:p>
    <w:p>
      <w:r>
        <w:br/>
      </w:r>
    </w:p>
    <w:p>
      <w:r>
        <w:t>506,Longest Uncommon Subsequence II***:</w:t>
        <w:br/>
      </w:r>
    </w:p>
    <w:p>
      <w:r>
        <w:rPr>
          <w:b/>
        </w:rPr>
        <w:t>Python_solution:</w:t>
        <w:br/>
      </w:r>
    </w:p>
    <w:p>
      <w:r>
        <w:t xml:space="preserve">Python, Simple Explanation </w:t>
        <w:br/>
      </w:r>
    </w:p>
    <w:p>
      <w:r>
        <w:t>def subseq(w1, w2):</w:t>
        <w:br/>
      </w:r>
    </w:p>
    <w:p>
      <w:r>
        <w:t xml:space="preserve">    #True iff word1 is a subsequence of word2.</w:t>
        <w:br/>
      </w:r>
    </w:p>
    <w:p>
      <w:r>
        <w:t xml:space="preserve">    i = 0</w:t>
        <w:br/>
      </w:r>
    </w:p>
    <w:p>
      <w:r>
        <w:t xml:space="preserve">    for c in w2:</w:t>
        <w:br/>
      </w:r>
    </w:p>
    <w:p>
      <w:r>
        <w:t xml:space="preserve">        if i &lt; len(w1) and w1[i] == c:</w:t>
        <w:br/>
      </w:r>
    </w:p>
    <w:p>
      <w:r>
        <w:t xml:space="preserve">            i += 1</w:t>
        <w:br/>
      </w:r>
    </w:p>
    <w:p>
      <w:r>
        <w:t xml:space="preserve">    return i == len(w1)</w:t>
        <w:br/>
      </w:r>
    </w:p>
    <w:p>
      <w:r>
        <w:t xml:space="preserve">    </w:t>
        <w:br/>
      </w:r>
    </w:p>
    <w:p>
      <w:r>
        <w:t>A.sort(key = len, reverse = True)</w:t>
        <w:br/>
      </w:r>
    </w:p>
    <w:p>
      <w:r>
        <w:t>for i, word1 in enumerate(A):</w:t>
        <w:br/>
      </w:r>
    </w:p>
    <w:p>
      <w:r>
        <w:t xml:space="preserve">    if all(not subseq(word1, word2) </w:t>
        <w:br/>
      </w:r>
    </w:p>
    <w:p>
      <w:r>
        <w:t xml:space="preserve">            for j, word2 in enumerate(A) if i != j):</w:t>
        <w:br/>
      </w:r>
    </w:p>
    <w:p>
      <w:r>
        <w:t xml:space="preserve">        return len(word1)</w:t>
        <w:br/>
      </w:r>
    </w:p>
    <w:p>
      <w:r>
        <w:t>return -1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Python, Simple Explanation </w:t>
        <w:br/>
      </w:r>
    </w:p>
    <w:p>
      <w:r>
        <w:t>def subseq(w1, w2):</w:t>
        <w:br/>
      </w:r>
    </w:p>
    <w:p>
      <w:r>
        <w:t xml:space="preserve">    #True iff word1 is a subsequence of word2.</w:t>
        <w:br/>
      </w:r>
    </w:p>
    <w:p>
      <w:r>
        <w:t xml:space="preserve">    i = 0</w:t>
        <w:br/>
      </w:r>
    </w:p>
    <w:p>
      <w:r>
        <w:t xml:space="preserve">    for c in w2:</w:t>
        <w:br/>
      </w:r>
    </w:p>
    <w:p>
      <w:r>
        <w:t xml:space="preserve">        if i &lt; len(w1) and w1[i] == c:</w:t>
        <w:br/>
      </w:r>
    </w:p>
    <w:p>
      <w:r>
        <w:t xml:space="preserve">            i += 1</w:t>
        <w:br/>
      </w:r>
    </w:p>
    <w:p>
      <w:r>
        <w:t xml:space="preserve">    return i == len(w1)</w:t>
        <w:br/>
      </w:r>
    </w:p>
    <w:p>
      <w:r>
        <w:t xml:space="preserve">    </w:t>
        <w:br/>
      </w:r>
    </w:p>
    <w:p>
      <w:r>
        <w:t>A.sort(key = len, reverse = True)</w:t>
        <w:br/>
      </w:r>
    </w:p>
    <w:p>
      <w:r>
        <w:t>for i, word1 in enumerate(A):</w:t>
        <w:br/>
      </w:r>
    </w:p>
    <w:p>
      <w:r>
        <w:t xml:space="preserve">    if all(not subseq(word1, word2) </w:t>
        <w:br/>
      </w:r>
    </w:p>
    <w:p>
      <w:r>
        <w:t xml:space="preserve">            for j, word2 in enumerate(A) if i != j):</w:t>
        <w:br/>
      </w:r>
    </w:p>
    <w:p>
      <w:r>
        <w:t xml:space="preserve">        return len(word1)</w:t>
        <w:br/>
      </w:r>
    </w:p>
    <w:p>
      <w:r>
        <w:t>return -1</w:t>
        <w:br/>
      </w:r>
    </w:p>
    <w:p>
      <w:r>
        <w:br/>
      </w:r>
    </w:p>
    <w:p>
      <w:r>
        <w:br/>
      </w:r>
    </w:p>
    <w:p>
      <w:r>
        <w:t>507,Continuous Subarray Sum***:</w:t>
        <w:br/>
      </w:r>
    </w:p>
    <w:p>
      <w:r>
        <w:rPr>
          <w:b/>
        </w:rPr>
        <w:t>Python_solution:</w:t>
        <w:br/>
      </w:r>
    </w:p>
    <w:p>
      <w:r>
        <w:t xml:space="preserve">Python with explanation.  62ms  Time O(min(n, k)) mostly </w:t>
        <w:br/>
      </w:r>
    </w:p>
    <w:p>
      <w:r>
        <w:t>if k == 0</w:t>
        <w:br/>
      </w:r>
    </w:p>
    <w:p>
      <w:r>
        <w:rPr>
          <w:b/>
        </w:rPr>
        <w:t>Best_solution:</w:t>
        <w:br/>
      </w:r>
    </w:p>
    <w:p>
      <w:r>
        <w:t xml:space="preserve">Java O(n) time O(k) space </w:t>
        <w:br/>
      </w:r>
    </w:p>
    <w:p>
      <w:r>
        <w:t>public boolean checkSubarraySum(int[] nums, int k) {</w:t>
        <w:br/>
      </w:r>
    </w:p>
    <w:p>
      <w:r>
        <w:t xml:space="preserve">    Map&lt;Integer, Integer&gt; map = new HashMap&lt;Integer, Integer&gt;(){{put(0,-1);}};;</w:t>
        <w:br/>
      </w:r>
    </w:p>
    <w:p>
      <w:r>
        <w:t xml:space="preserve">    int runningSum = 0;</w:t>
        <w:br/>
      </w:r>
    </w:p>
    <w:p>
      <w:r>
        <w:t xml:space="preserve">    for (int i=0;i&lt;nums.length;i++) {</w:t>
        <w:br/>
      </w:r>
    </w:p>
    <w:p>
      <w:r>
        <w:t xml:space="preserve">        runningSum += nums[i];</w:t>
        <w:br/>
      </w:r>
    </w:p>
    <w:p>
      <w:r>
        <w:t xml:space="preserve">        if (k != 0) runningSum %= k; </w:t>
        <w:br/>
      </w:r>
    </w:p>
    <w:p>
      <w:r>
        <w:t xml:space="preserve">        Integer prev = map.get(runningSum);</w:t>
        <w:br/>
      </w:r>
    </w:p>
    <w:p>
      <w:r>
        <w:t xml:space="preserve">        if (prev != null) {</w:t>
        <w:br/>
      </w:r>
    </w:p>
    <w:p>
      <w:r>
        <w:t xml:space="preserve">            if (i - prev &gt; 1) return true;</w:t>
        <w:br/>
      </w:r>
    </w:p>
    <w:p>
      <w:r>
        <w:t xml:space="preserve">        }</w:t>
        <w:br/>
      </w:r>
    </w:p>
    <w:p>
      <w:r>
        <w:t xml:space="preserve">        else map.put(runningSum, i);</w:t>
        <w:br/>
      </w:r>
    </w:p>
    <w:p>
      <w:r>
        <w:t xml:space="preserve">    }</w:t>
        <w:br/>
      </w:r>
    </w:p>
    <w:p>
      <w:r>
        <w:t xml:space="preserve">    return false;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508,Longest Word in Dictionary through Deleting***:</w:t>
        <w:br/>
      </w:r>
    </w:p>
    <w:p>
      <w:r>
        <w:rPr>
          <w:b/>
        </w:rPr>
        <w:t>Python_solution:</w:t>
        <w:br/>
      </w:r>
    </w:p>
    <w:p>
      <w:r>
        <w:t xml:space="preserve">Short Python solutions </w:t>
        <w:br/>
      </w:r>
    </w:p>
    <w:p>
      <w:r>
        <w:t>def findLongestWord(self, s, d):</w:t>
        <w:br/>
      </w:r>
    </w:p>
    <w:p>
      <w:r>
        <w:t xml:space="preserve">    def isSubsequence(x):</w:t>
        <w:br/>
      </w:r>
    </w:p>
    <w:p>
      <w:r>
        <w:t xml:space="preserve">        it = iter(s)</w:t>
        <w:br/>
      </w:r>
    </w:p>
    <w:p>
      <w:r>
        <w:t xml:space="preserve">        return all(c in it for c in x)</w:t>
        <w:br/>
      </w:r>
    </w:p>
    <w:p>
      <w:r>
        <w:t xml:space="preserve">    return max(sorted(filter(isSubsequence, d)) + [''], key=len)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Short Java Solutions - Sorting Dictionary and Without Sorting </w:t>
        <w:br/>
      </w:r>
    </w:p>
    <w:p>
      <w:r>
        <w:t>public String findLongestWord(String s, List&lt;String&gt; d) {</w:t>
        <w:br/>
      </w:r>
    </w:p>
    <w:p>
      <w:r>
        <w:t xml:space="preserve">    Collections.sort(d, (a,b) -&gt; a.length() != b.length() ? -Integer.compare(a.length(), b.length()) :  a.compareTo(b));</w:t>
        <w:br/>
      </w:r>
    </w:p>
    <w:p>
      <w:r>
        <w:t xml:space="preserve">    for (String dictWord : d) {</w:t>
        <w:br/>
      </w:r>
    </w:p>
    <w:p>
      <w:r>
        <w:t xml:space="preserve">        int i = 0;</w:t>
        <w:br/>
      </w:r>
    </w:p>
    <w:p>
      <w:r>
        <w:t xml:space="preserve">        for (char c : s.toCharArray()) </w:t>
        <w:br/>
      </w:r>
    </w:p>
    <w:p>
      <w:r>
        <w:t xml:space="preserve">            if (i &lt; dictWord.length() &amp;&amp; c == dictWord.charAt(i)) i++;</w:t>
        <w:br/>
      </w:r>
    </w:p>
    <w:p>
      <w:r>
        <w:t xml:space="preserve">        if (i == dictWord.length()) return dictWord;</w:t>
        <w:br/>
      </w:r>
    </w:p>
    <w:p>
      <w:r>
        <w:t xml:space="preserve">    }</w:t>
        <w:br/>
      </w:r>
    </w:p>
    <w:p>
      <w:r>
        <w:t xml:space="preserve">    return "";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509,Contiguous Array***:</w:t>
        <w:br/>
      </w:r>
    </w:p>
    <w:p>
      <w:r>
        <w:rPr>
          <w:b/>
        </w:rPr>
        <w:t>Python_solution:</w:t>
        <w:br/>
      </w:r>
    </w:p>
    <w:p>
      <w:r>
        <w:t xml:space="preserve">Python O(n) Solution with Visual Explanation </w:t>
        <w:br/>
      </w:r>
    </w:p>
    <w:p>
      <w:r>
        <w:t>count</w:t>
        <w:br/>
      </w:r>
    </w:p>
    <w:p>
      <w:r>
        <w:rPr>
          <w:b/>
        </w:rPr>
        <w:t>Best_solution:</w:t>
        <w:br/>
      </w:r>
    </w:p>
    <w:p>
      <w:r>
        <w:t xml:space="preserve">Easy Java O(n) Solution, PreSum + HashMap </w:t>
        <w:br/>
      </w:r>
    </w:p>
    <w:p>
      <w:r>
        <w:t>0</w:t>
        <w:br/>
      </w:r>
    </w:p>
    <w:p>
      <w:r>
        <w:br/>
      </w:r>
    </w:p>
    <w:p>
      <w:r>
        <w:t>510,Beautiful Arrangement***:</w:t>
        <w:br/>
      </w:r>
    </w:p>
    <w:p>
      <w:r>
        <w:rPr>
          <w:b/>
        </w:rPr>
        <w:t>Python_solution:</w:t>
        <w:br/>
      </w:r>
    </w:p>
    <w:p>
      <w:r>
        <w:t xml:space="preserve">Python recursion + DP 66ms </w:t>
        <w:br/>
      </w:r>
    </w:p>
    <w:p>
      <w:r>
        <w:t>cache = {}</w:t>
        <w:br/>
      </w:r>
    </w:p>
    <w:p>
      <w:r>
        <w:t>class Solution(object):</w:t>
        <w:br/>
      </w:r>
    </w:p>
    <w:p>
      <w:r>
        <w:t xml:space="preserve">    def countArrangement(self, N):</w:t>
        <w:br/>
      </w:r>
    </w:p>
    <w:p>
      <w:r>
        <w:t xml:space="preserve">        def helper(i, X):</w:t>
        <w:br/>
      </w:r>
    </w:p>
    <w:p>
      <w:r>
        <w:t xml:space="preserve">            if i == 1:</w:t>
        <w:br/>
      </w:r>
    </w:p>
    <w:p>
      <w:r>
        <w:t xml:space="preserve">                return 1</w:t>
        <w:br/>
      </w:r>
    </w:p>
    <w:p>
      <w:r>
        <w:t xml:space="preserve">            key = (i, X)</w:t>
        <w:br/>
      </w:r>
    </w:p>
    <w:p>
      <w:r>
        <w:t xml:space="preserve">            if key in cache:</w:t>
        <w:br/>
      </w:r>
    </w:p>
    <w:p>
      <w:r>
        <w:t xml:space="preserve">                return cache[key]</w:t>
        <w:br/>
      </w:r>
    </w:p>
    <w:p>
      <w:r>
        <w:t xml:space="preserve">            total = 0</w:t>
        <w:br/>
      </w:r>
    </w:p>
    <w:p>
      <w:r>
        <w:t xml:space="preserve">            for j in xrange(len(X)):</w:t>
        <w:br/>
      </w:r>
    </w:p>
    <w:p>
      <w:r>
        <w:t xml:space="preserve">                if X[j] % i == 0 or i % X[j] == 0:</w:t>
        <w:br/>
      </w:r>
    </w:p>
    <w:p>
      <w:r>
        <w:t xml:space="preserve">                    total += helper(i - 1, X[:j] + X[j + 1:])</w:t>
        <w:br/>
      </w:r>
    </w:p>
    <w:p>
      <w:r>
        <w:t xml:space="preserve">            cache[key] = total</w:t>
        <w:br/>
      </w:r>
    </w:p>
    <w:p>
      <w:r>
        <w:t xml:space="preserve">            return total</w:t>
        <w:br/>
      </w:r>
    </w:p>
    <w:p>
      <w:r>
        <w:t xml:space="preserve">        return helper(N, tuple(range(1, N + 1)))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Java Solution, Backtracking </w:t>
        <w:br/>
      </w:r>
    </w:p>
    <w:p>
      <w:r>
        <w:t>public class Solution {</w:t>
        <w:br/>
      </w:r>
    </w:p>
    <w:p>
      <w:r>
        <w:t xml:space="preserve">    int count = 0;</w:t>
        <w:br/>
      </w:r>
    </w:p>
    <w:p>
      <w:r>
        <w:t xml:space="preserve">    </w:t>
        <w:br/>
      </w:r>
    </w:p>
    <w:p>
      <w:r>
        <w:t xml:space="preserve">    public int countArrangement(int N) {</w:t>
        <w:br/>
      </w:r>
    </w:p>
    <w:p>
      <w:r>
        <w:t xml:space="preserve">        if (N == 0) return 0;</w:t>
        <w:br/>
      </w:r>
    </w:p>
    <w:p>
      <w:r>
        <w:t xml:space="preserve">        helper(N, 1, new int[N + 1]);</w:t>
        <w:br/>
      </w:r>
    </w:p>
    <w:p>
      <w:r>
        <w:t xml:space="preserve">        return count;</w:t>
        <w:br/>
      </w:r>
    </w:p>
    <w:p>
      <w:r>
        <w:t xml:space="preserve">    }</w:t>
        <w:br/>
      </w:r>
    </w:p>
    <w:p>
      <w:r>
        <w:t xml:space="preserve">    </w:t>
        <w:br/>
      </w:r>
    </w:p>
    <w:p>
      <w:r>
        <w:t xml:space="preserve">    private void helper(int N, int pos, int[] used) {</w:t>
        <w:br/>
      </w:r>
    </w:p>
    <w:p>
      <w:r>
        <w:t xml:space="preserve">        if (pos &gt; N) {</w:t>
        <w:br/>
      </w:r>
    </w:p>
    <w:p>
      <w:r>
        <w:t xml:space="preserve">            count++;</w:t>
        <w:br/>
      </w:r>
    </w:p>
    <w:p>
      <w:r>
        <w:t xml:space="preserve">            return;</w:t>
        <w:br/>
      </w:r>
    </w:p>
    <w:p>
      <w:r>
        <w:t xml:space="preserve">        }</w:t>
        <w:br/>
      </w:r>
    </w:p>
    <w:p>
      <w:r>
        <w:t xml:space="preserve">        </w:t>
        <w:br/>
      </w:r>
    </w:p>
    <w:p>
      <w:r>
        <w:t xml:space="preserve">        for (int i = 1; i &lt;= N; i++) {</w:t>
        <w:br/>
      </w:r>
    </w:p>
    <w:p>
      <w:r>
        <w:t xml:space="preserve">            if (used[i] == 0 &amp;&amp; (i % pos == 0 || pos % i == 0)) {</w:t>
        <w:br/>
      </w:r>
    </w:p>
    <w:p>
      <w:r>
        <w:t xml:space="preserve">                used[i] = 1;</w:t>
        <w:br/>
      </w:r>
    </w:p>
    <w:p>
      <w:r>
        <w:t xml:space="preserve">                helper(N, pos + 1, used);</w:t>
        <w:br/>
      </w:r>
    </w:p>
    <w:p>
      <w:r>
        <w:t xml:space="preserve">                used[i] = 0;</w:t>
        <w:br/>
      </w:r>
    </w:p>
    <w:p>
      <w:r>
        <w:t xml:space="preserve">            }</w:t>
        <w:br/>
      </w:r>
    </w:p>
    <w:p>
      <w:r>
        <w:t xml:space="preserve">        }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512,Minesweeper***:</w:t>
        <w:br/>
      </w:r>
    </w:p>
    <w:p>
      <w:r>
        <w:rPr>
          <w:b/>
        </w:rPr>
        <w:t>Python_solution:</w:t>
        <w:br/>
      </w:r>
    </w:p>
    <w:p>
      <w:r>
        <w:t xml:space="preserve">Simple Python (DFS) </w:t>
        <w:br/>
      </w:r>
    </w:p>
    <w:p>
      <w:r>
        <w:t>def updateBoard(self, A, click):</w:t>
        <w:br/>
      </w:r>
    </w:p>
    <w:p>
      <w:r>
        <w:t xml:space="preserve">    click = tuple(click)</w:t>
        <w:br/>
      </w:r>
    </w:p>
    <w:p>
      <w:r>
        <w:t xml:space="preserve">    R, C = len(A), len(A[0])</w:t>
        <w:br/>
      </w:r>
    </w:p>
    <w:p>
      <w:r>
        <w:t xml:space="preserve">    </w:t>
        <w:br/>
      </w:r>
    </w:p>
    <w:p>
      <w:r>
        <w:t xml:space="preserve">    def neighbors(r, c):</w:t>
        <w:br/>
      </w:r>
    </w:p>
    <w:p>
      <w:r>
        <w:t xml:space="preserve">        for dr in xrange(-1, 2):</w:t>
        <w:br/>
      </w:r>
    </w:p>
    <w:p>
      <w:r>
        <w:t xml:space="preserve">            for dc in xrange(-1, 2):</w:t>
        <w:br/>
      </w:r>
    </w:p>
    <w:p>
      <w:r>
        <w:t xml:space="preserve">                if (dr or dc) and 0 &lt;= r + dr &lt; R and 0 &lt;= c + dc &lt; C:</w:t>
        <w:br/>
      </w:r>
    </w:p>
    <w:p>
      <w:r>
        <w:t xml:space="preserve">                    yield r + dr, c + dc</w:t>
        <w:br/>
      </w:r>
    </w:p>
    <w:p>
      <w:r>
        <w:t xml:space="preserve">    </w:t>
        <w:br/>
      </w:r>
    </w:p>
    <w:p>
      <w:r>
        <w:t xml:space="preserve">    stack = [click]</w:t>
        <w:br/>
      </w:r>
    </w:p>
    <w:p>
      <w:r>
        <w:t xml:space="preserve">    seen = {click}</w:t>
        <w:br/>
      </w:r>
    </w:p>
    <w:p>
      <w:r>
        <w:t xml:space="preserve">    while stack:</w:t>
        <w:br/>
      </w:r>
    </w:p>
    <w:p>
      <w:r>
        <w:t xml:space="preserve">        r, c = stack.pop()</w:t>
        <w:br/>
      </w:r>
    </w:p>
    <w:p>
      <w:r>
        <w:t xml:space="preserve">        if A[r][c] == 'M':</w:t>
        <w:br/>
      </w:r>
    </w:p>
    <w:p>
      <w:r>
        <w:t xml:space="preserve">            A[r][c] = 'X'</w:t>
        <w:br/>
      </w:r>
    </w:p>
    <w:p>
      <w:r>
        <w:t xml:space="preserve">        else:</w:t>
        <w:br/>
      </w:r>
    </w:p>
    <w:p>
      <w:r>
        <w:t xml:space="preserve">            mines_adj = sum( A[nr][nc] in 'MX' for nr, nc in neighbors(r, c) )</w:t>
        <w:br/>
      </w:r>
    </w:p>
    <w:p>
      <w:r>
        <w:t xml:space="preserve">            if mines_adj:</w:t>
        <w:br/>
      </w:r>
    </w:p>
    <w:p>
      <w:r>
        <w:t xml:space="preserve">                A[r][c] = str(mines_adj)</w:t>
        <w:br/>
      </w:r>
    </w:p>
    <w:p>
      <w:r>
        <w:t xml:space="preserve">            else:</w:t>
        <w:br/>
      </w:r>
    </w:p>
    <w:p>
      <w:r>
        <w:t xml:space="preserve">                A[r][c] = 'B'</w:t>
        <w:br/>
      </w:r>
    </w:p>
    <w:p>
      <w:r>
        <w:t xml:space="preserve">                for nei in neighbors(r, c):</w:t>
        <w:br/>
      </w:r>
    </w:p>
    <w:p>
      <w:r>
        <w:t xml:space="preserve">                    if A[nei[0]][nei[1]] in 'ME' and nei not in seen:</w:t>
        <w:br/>
      </w:r>
    </w:p>
    <w:p>
      <w:r>
        <w:t xml:space="preserve">                        stack.append(nei)</w:t>
        <w:br/>
      </w:r>
    </w:p>
    <w:p>
      <w:r>
        <w:t xml:space="preserve">                        seen.add(nei)</w:t>
        <w:br/>
      </w:r>
    </w:p>
    <w:p>
      <w:r>
        <w:t xml:space="preserve">    return A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Java Solution, DFS + BFS </w:t>
        <w:br/>
      </w:r>
    </w:p>
    <w:p>
      <w:r>
        <w:t>Search</w:t>
        <w:br/>
      </w:r>
    </w:p>
    <w:p>
      <w:r>
        <w:br/>
      </w:r>
    </w:p>
    <w:p>
      <w:r>
        <w:t>513,Minimum Absolute Difference in BST***:</w:t>
        <w:br/>
      </w:r>
    </w:p>
    <w:p>
      <w:r>
        <w:rPr>
          <w:b/>
        </w:rPr>
        <w:t>Python_solution:</w:t>
        <w:br/>
      </w:r>
    </w:p>
    <w:p>
      <w:r>
        <w:t xml:space="preserve">Python 7 lines AC solution </w:t>
        <w:br/>
      </w:r>
    </w:p>
    <w:p>
      <w:r>
        <w:t>def getMinimumDifference(self, root):</w:t>
        <w:br/>
      </w:r>
    </w:p>
    <w:p>
      <w:r>
        <w:t xml:space="preserve">        def dfs(node, l=[]):</w:t>
        <w:br/>
      </w:r>
    </w:p>
    <w:p>
      <w:r>
        <w:t xml:space="preserve">            if node.left: dfs(node.left, l)</w:t>
        <w:br/>
      </w:r>
    </w:p>
    <w:p>
      <w:r>
        <w:t xml:space="preserve">            l.append(node.val)</w:t>
        <w:br/>
      </w:r>
    </w:p>
    <w:p>
      <w:r>
        <w:t xml:space="preserve">            if node.right: dfs(node.right, l)</w:t>
        <w:br/>
      </w:r>
    </w:p>
    <w:p>
      <w:r>
        <w:t xml:space="preserve">            return l</w:t>
        <w:br/>
      </w:r>
    </w:p>
    <w:p>
      <w:r>
        <w:t xml:space="preserve">        l = dfs(root)</w:t>
        <w:br/>
      </w:r>
    </w:p>
    <w:p>
      <w:r>
        <w:t xml:space="preserve">        return min([abs(a-b) for a,b in zip(l, l[1:])])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Two Solutions, in-order traversal and a more general way using TreeSet </w:t>
        <w:br/>
      </w:r>
    </w:p>
    <w:p>
      <w:r>
        <w:t>inOrder</w:t>
        <w:br/>
      </w:r>
    </w:p>
    <w:p>
      <w:r>
        <w:br/>
      </w:r>
    </w:p>
    <w:p>
      <w:r>
        <w:t>515,K-diff Pairs in an Array***:</w:t>
        <w:br/>
      </w:r>
    </w:p>
    <w:p>
      <w:r>
        <w:rPr>
          <w:b/>
        </w:rPr>
        <w:t>Python_solution:</w:t>
        <w:br/>
      </w:r>
    </w:p>
    <w:p>
      <w:r>
        <w:t xml:space="preserve">1-liner in Python, O(n) time </w:t>
        <w:br/>
      </w:r>
    </w:p>
    <w:p>
      <w:r>
        <w:t xml:space="preserve">    def findPairs(self, nums, k):</w:t>
        <w:br/>
      </w:r>
    </w:p>
    <w:p>
      <w:r>
        <w:t xml:space="preserve">       return len(set(nums)&amp;{n+k for n in nums}) if k&gt;0 else sum(v&gt;1 for v in collections.Counter(nums).values()) if k==0 else 0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Java O(n) solution - one Hashmap, easy to understand </w:t>
        <w:br/>
      </w:r>
    </w:p>
    <w:p>
      <w:r>
        <w:t>public class Solution {</w:t>
        <w:br/>
      </w:r>
    </w:p>
    <w:p>
      <w:r>
        <w:t xml:space="preserve">    public int findPairs(int[] nums, int k) {</w:t>
        <w:br/>
      </w:r>
    </w:p>
    <w:p>
      <w:r>
        <w:t xml:space="preserve">        if (nums == null || nums.length == 0 || k &lt; 0)   return 0;</w:t>
        <w:br/>
      </w:r>
    </w:p>
    <w:p>
      <w:r>
        <w:t xml:space="preserve">        </w:t>
        <w:br/>
      </w:r>
    </w:p>
    <w:p>
      <w:r>
        <w:t xml:space="preserve">        Map&lt;Integer, Integer&gt; map = new HashMap&lt;&gt;();</w:t>
        <w:br/>
      </w:r>
    </w:p>
    <w:p>
      <w:r>
        <w:t xml:space="preserve">        int count = 0;</w:t>
        <w:br/>
      </w:r>
    </w:p>
    <w:p>
      <w:r>
        <w:t xml:space="preserve">        for (int i : nums) {</w:t>
        <w:br/>
      </w:r>
    </w:p>
    <w:p>
      <w:r>
        <w:t xml:space="preserve">            map.put(i, map.getOrDefault(i, 0) + 1);</w:t>
        <w:br/>
      </w:r>
    </w:p>
    <w:p>
      <w:r>
        <w:t xml:space="preserve">        }</w:t>
        <w:br/>
      </w:r>
    </w:p>
    <w:p>
      <w:r>
        <w:t xml:space="preserve">        </w:t>
        <w:br/>
      </w:r>
    </w:p>
    <w:p>
      <w:r>
        <w:t xml:space="preserve">        for (Map.Entry&lt;Integer, Integer&gt; entry : map.entrySet()) {</w:t>
        <w:br/>
      </w:r>
    </w:p>
    <w:p>
      <w:r>
        <w:t xml:space="preserve">            if (k == 0) {</w:t>
        <w:br/>
      </w:r>
    </w:p>
    <w:p>
      <w:r>
        <w:t xml:space="preserve">                //count how many elements in the array that appear more than twice.</w:t>
        <w:br/>
      </w:r>
    </w:p>
    <w:p>
      <w:r>
        <w:t xml:space="preserve">                if (entry.getValue() &gt;= 2) {</w:t>
        <w:br/>
      </w:r>
    </w:p>
    <w:p>
      <w:r>
        <w:t xml:space="preserve">                    count++;</w:t>
        <w:br/>
      </w:r>
    </w:p>
    <w:p>
      <w:r>
        <w:t xml:space="preserve">                } </w:t>
        <w:br/>
      </w:r>
    </w:p>
    <w:p>
      <w:r>
        <w:t xml:space="preserve">            } else {</w:t>
        <w:br/>
      </w:r>
    </w:p>
    <w:p>
      <w:r>
        <w:t xml:space="preserve">                if (map.containsKey(entry.getKey() + k)) {</w:t>
        <w:br/>
      </w:r>
    </w:p>
    <w:p>
      <w:r>
        <w:t xml:space="preserve">                    count++;</w:t>
        <w:br/>
      </w:r>
    </w:p>
    <w:p>
      <w:r>
        <w:t xml:space="preserve">                }</w:t>
        <w:br/>
      </w:r>
    </w:p>
    <w:p>
      <w:r>
        <w:t xml:space="preserve">            }</w:t>
        <w:br/>
      </w:r>
    </w:p>
    <w:p>
      <w:r>
        <w:t xml:space="preserve">        }</w:t>
        <w:br/>
      </w:r>
    </w:p>
    <w:p>
      <w:r>
        <w:t xml:space="preserve">        </w:t>
        <w:br/>
      </w:r>
    </w:p>
    <w:p>
      <w:r>
        <w:t xml:space="preserve">        return count;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517,Design TinyURL***:</w:t>
        <w:br/>
      </w:r>
    </w:p>
    <w:p>
      <w:r>
        <w:rPr>
          <w:b/>
        </w:rPr>
        <w:t>Best_solution:</w:t>
        <w:br/>
      </w:r>
    </w:p>
    <w:p>
      <w:r>
        <w:t xml:space="preserve">Suggestion on extra questions </w:t>
        <w:br/>
      </w:r>
    </w:p>
    <w:p>
      <w:r>
        <w:t>last_updated_timestamp</w:t>
        <w:br/>
      </w:r>
    </w:p>
    <w:p>
      <w:r>
        <w:br/>
      </w:r>
    </w:p>
    <w:p>
      <w:r>
        <w:t>518,Encode and Decode TinyURL***:</w:t>
        <w:br/>
      </w:r>
    </w:p>
    <w:p>
      <w:r>
        <w:rPr>
          <w:b/>
        </w:rPr>
        <w:t>Python_solution:</w:t>
        <w:br/>
      </w:r>
    </w:p>
    <w:p>
      <w:r>
        <w:t xml:space="preserve">Python Solution </w:t>
        <w:br/>
      </w:r>
    </w:p>
    <w:p>
      <w:r>
        <w:t>class Codec:</w:t>
        <w:br/>
      </w:r>
    </w:p>
    <w:p>
      <w:r>
        <w:t xml:space="preserve">    def __init__(self):</w:t>
        <w:br/>
      </w:r>
    </w:p>
    <w:p>
      <w:r>
        <w:t xml:space="preserve">        self.d = {}</w:t>
        <w:br/>
      </w:r>
    </w:p>
    <w:p>
      <w:r>
        <w:t xml:space="preserve">        self.r = {}</w:t>
        <w:br/>
      </w:r>
    </w:p>
    <w:p>
      <w:r>
        <w:br/>
      </w:r>
    </w:p>
    <w:p>
      <w:r>
        <w:t xml:space="preserve">    def encode(self, longUrl):</w:t>
        <w:br/>
      </w:r>
    </w:p>
    <w:p>
      <w:r>
        <w:t xml:space="preserve">        self.d[longUrl] = longUrl.__hash__()</w:t>
        <w:br/>
      </w:r>
    </w:p>
    <w:p>
      <w:r>
        <w:t xml:space="preserve">        self.r[longUrl.__hash__()] = longUrl</w:t>
        <w:br/>
      </w:r>
    </w:p>
    <w:p>
      <w:r>
        <w:t xml:space="preserve">        return longUrl.__hash__()</w:t>
        <w:br/>
      </w:r>
    </w:p>
    <w:p>
      <w:r>
        <w:br/>
      </w:r>
    </w:p>
    <w:p>
      <w:r>
        <w:t xml:space="preserve">    def decode(self, shortUrl):</w:t>
        <w:br/>
      </w:r>
    </w:p>
    <w:p>
      <w:r>
        <w:t xml:space="preserve">        return self.r[shortUrl]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Two solutions and thoughts </w:t>
        <w:br/>
      </w:r>
    </w:p>
    <w:p>
      <w:r>
        <w:t>http://tinyurl.com/0</w:t>
        <w:br/>
      </w:r>
    </w:p>
    <w:p>
      <w:r>
        <w:br/>
      </w:r>
    </w:p>
    <w:p>
      <w:r>
        <w:t>520,Complex Number Multiplication***:</w:t>
        <w:br/>
      </w:r>
    </w:p>
    <w:p>
      <w:r>
        <w:rPr>
          <w:b/>
        </w:rPr>
        <w:t>Best_solution:</w:t>
        <w:br/>
      </w:r>
    </w:p>
    <w:p>
      <w:r>
        <w:t xml:space="preserve">Java 3-liner </w:t>
        <w:br/>
      </w:r>
    </w:p>
    <w:p>
      <w:r>
        <w:t>public String complexNumberMultiply(String a, String b) {</w:t>
        <w:br/>
      </w:r>
    </w:p>
    <w:p>
      <w:r>
        <w:t xml:space="preserve">    int[] coefs1 = Stream.of(a.split("\\+|i")).mapToInt(Integer::parseInt).toArray(), </w:t>
        <w:br/>
      </w:r>
    </w:p>
    <w:p>
      <w:r>
        <w:t xml:space="preserve">          coefs2 = Stream.of(b.split("\\+|i")).mapToInt(Integer::parseInt).toArray();</w:t>
        <w:br/>
      </w:r>
    </w:p>
    <w:p>
      <w:r>
        <w:t xml:space="preserve">    return (coefs1[0]*coefs2[0] - coefs1[1]*coefs2[1]) + "+" + (coefs1[0]*coefs2[1] + coefs1[1]*coefs2[0]) + "i";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521,Convert BST to Greater Tree***:</w:t>
        <w:br/>
      </w:r>
    </w:p>
    <w:p>
      <w:r>
        <w:rPr>
          <w:b/>
        </w:rPr>
        <w:t>Python_solution:</w:t>
        <w:br/>
      </w:r>
    </w:p>
    <w:p>
      <w:r>
        <w:t xml:space="preserve">Python, Simple with Explanation </w:t>
        <w:br/>
      </w:r>
    </w:p>
    <w:p>
      <w:r>
        <w:t>def convertBST(self, root):</w:t>
        <w:br/>
      </w:r>
    </w:p>
    <w:p>
      <w:r>
        <w:t xml:space="preserve">    def visit1(root):</w:t>
        <w:br/>
      </w:r>
    </w:p>
    <w:p>
      <w:r>
        <w:t xml:space="preserve">        if root:</w:t>
        <w:br/>
      </w:r>
    </w:p>
    <w:p>
      <w:r>
        <w:t xml:space="preserve">            visit1(root.left)</w:t>
        <w:br/>
      </w:r>
    </w:p>
    <w:p>
      <w:r>
        <w:t xml:space="preserve">            vals.append(root.val)</w:t>
        <w:br/>
      </w:r>
    </w:p>
    <w:p>
      <w:r>
        <w:t xml:space="preserve">            visit1(root.right)</w:t>
        <w:br/>
      </w:r>
    </w:p>
    <w:p>
      <w:r>
        <w:t xml:space="preserve">    vals = []</w:t>
        <w:br/>
      </w:r>
    </w:p>
    <w:p>
      <w:r>
        <w:t xml:space="preserve">    visit1(root)</w:t>
        <w:br/>
      </w:r>
    </w:p>
    <w:p>
      <w:r>
        <w:t xml:space="preserve">    </w:t>
        <w:br/>
      </w:r>
    </w:p>
    <w:p>
      <w:r>
        <w:t xml:space="preserve">    self.s = 0</w:t>
        <w:br/>
      </w:r>
    </w:p>
    <w:p>
      <w:r>
        <w:t xml:space="preserve">    def visit2(root):</w:t>
        <w:br/>
      </w:r>
    </w:p>
    <w:p>
      <w:r>
        <w:t xml:space="preserve">        if root:</w:t>
        <w:br/>
      </w:r>
    </w:p>
    <w:p>
      <w:r>
        <w:t xml:space="preserve">            visit2(root.right)</w:t>
        <w:br/>
      </w:r>
    </w:p>
    <w:p>
      <w:r>
        <w:t xml:space="preserve">            self.s += vals.pop()</w:t>
        <w:br/>
      </w:r>
    </w:p>
    <w:p>
      <w:r>
        <w:t xml:space="preserve">            root.val = self.s</w:t>
        <w:br/>
      </w:r>
    </w:p>
    <w:p>
      <w:r>
        <w:t xml:space="preserve">            visit2(root.left)</w:t>
        <w:br/>
      </w:r>
    </w:p>
    <w:p>
      <w:r>
        <w:t xml:space="preserve">    visit2(root)</w:t>
        <w:br/>
      </w:r>
    </w:p>
    <w:p>
      <w:r>
        <w:br/>
      </w:r>
    </w:p>
    <w:p>
      <w:r>
        <w:t xml:space="preserve">    return root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Java Recursive O(n) time </w:t>
        <w:br/>
      </w:r>
    </w:p>
    <w:p>
      <w:r>
        <w:t>public class Solution {</w:t>
        <w:br/>
      </w:r>
    </w:p>
    <w:p>
      <w:r>
        <w:br/>
      </w:r>
    </w:p>
    <w:p>
      <w:r>
        <w:t xml:space="preserve">    int sum = 0;</w:t>
        <w:br/>
      </w:r>
    </w:p>
    <w:p>
      <w:r>
        <w:t xml:space="preserve">    </w:t>
        <w:br/>
      </w:r>
    </w:p>
    <w:p>
      <w:r>
        <w:t xml:space="preserve">    public TreeNode convertBST(TreeNode root) {</w:t>
        <w:br/>
      </w:r>
    </w:p>
    <w:p>
      <w:r>
        <w:t xml:space="preserve">        convert(root);</w:t>
        <w:br/>
      </w:r>
    </w:p>
    <w:p>
      <w:r>
        <w:t xml:space="preserve">        return root;</w:t>
        <w:br/>
      </w:r>
    </w:p>
    <w:p>
      <w:r>
        <w:t xml:space="preserve">    }</w:t>
        <w:br/>
      </w:r>
    </w:p>
    <w:p>
      <w:r>
        <w:t xml:space="preserve">    </w:t>
        <w:br/>
      </w:r>
    </w:p>
    <w:p>
      <w:r>
        <w:t xml:space="preserve">    public void convert(TreeNode cur) {</w:t>
        <w:br/>
      </w:r>
    </w:p>
    <w:p>
      <w:r>
        <w:t xml:space="preserve">        if (cur == null) return;</w:t>
        <w:br/>
      </w:r>
    </w:p>
    <w:p>
      <w:r>
        <w:t xml:space="preserve">        convert(cur.right);</w:t>
        <w:br/>
      </w:r>
    </w:p>
    <w:p>
      <w:r>
        <w:t xml:space="preserve">        cur.val += sum;</w:t>
        <w:br/>
      </w:r>
    </w:p>
    <w:p>
      <w:r>
        <w:t xml:space="preserve">        sum = cur.val;</w:t>
        <w:br/>
      </w:r>
    </w:p>
    <w:p>
      <w:r>
        <w:t xml:space="preserve">        convert(cur.left);</w:t>
        <w:br/>
      </w:r>
    </w:p>
    <w:p>
      <w:r>
        <w:t xml:space="preserve">    }</w:t>
        <w:br/>
      </w:r>
    </w:p>
    <w:p>
      <w:r>
        <w:t xml:space="preserve">    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522,Minimum Time Difference***:</w:t>
        <w:br/>
      </w:r>
    </w:p>
    <w:p>
      <w:r>
        <w:rPr>
          <w:b/>
        </w:rPr>
        <w:t>Python_solution:</w:t>
        <w:br/>
      </w:r>
    </w:p>
    <w:p>
      <w:r>
        <w:t xml:space="preserve">Python, Straightforward with Explanation </w:t>
        <w:br/>
      </w:r>
    </w:p>
    <w:p>
      <w:r>
        <w:t>def findMinDifference(self, A):</w:t>
        <w:br/>
      </w:r>
    </w:p>
    <w:p>
      <w:r>
        <w:t xml:space="preserve">    def convert(time):</w:t>
        <w:br/>
      </w:r>
    </w:p>
    <w:p>
      <w:r>
        <w:t xml:space="preserve">        return int(time[:2]) * 60 + int(time[3:])</w:t>
        <w:br/>
      </w:r>
    </w:p>
    <w:p>
      <w:r>
        <w:t xml:space="preserve">    minutes = map(convert, A)</w:t>
        <w:br/>
      </w:r>
    </w:p>
    <w:p>
      <w:r>
        <w:t xml:space="preserve">    minutes.sort()</w:t>
        <w:br/>
      </w:r>
    </w:p>
    <w:p>
      <w:r>
        <w:t xml:space="preserve">    </w:t>
        <w:br/>
      </w:r>
    </w:p>
    <w:p>
      <w:r>
        <w:t xml:space="preserve">    return min( (y - x) % (24 * 60) </w:t>
        <w:br/>
      </w:r>
    </w:p>
    <w:p>
      <w:r>
        <w:t xml:space="preserve">                for x, y in zip(minutes, minutes[1:] + minutes[:1]) )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Verbose Java Solution, Bucket </w:t>
        <w:br/>
      </w:r>
    </w:p>
    <w:p>
      <w:r>
        <w:t>public class Solution {</w:t>
        <w:br/>
      </w:r>
    </w:p>
    <w:p>
      <w:r>
        <w:t xml:space="preserve">    public int findMinDifference(List&lt;String&gt; timePoints) {</w:t>
        <w:br/>
      </w:r>
    </w:p>
    <w:p>
      <w:r>
        <w:t xml:space="preserve">        boolean[] mark = new boolean[24 * 60];</w:t>
        <w:br/>
      </w:r>
    </w:p>
    <w:p>
      <w:r>
        <w:t xml:space="preserve">        for (String time : timePoints) {</w:t>
        <w:br/>
      </w:r>
    </w:p>
    <w:p>
      <w:r>
        <w:t xml:space="preserve">            String[] t = time.split(":");</w:t>
        <w:br/>
      </w:r>
    </w:p>
    <w:p>
      <w:r>
        <w:t xml:space="preserve">            int h = Integer.parseInt(t[0]);</w:t>
        <w:br/>
      </w:r>
    </w:p>
    <w:p>
      <w:r>
        <w:t xml:space="preserve">            int m = Integer.parseInt(t[1]);</w:t>
        <w:br/>
      </w:r>
    </w:p>
    <w:p>
      <w:r>
        <w:t xml:space="preserve">            if (mark[h * 60 + m]) return 0;</w:t>
        <w:br/>
      </w:r>
    </w:p>
    <w:p>
      <w:r>
        <w:t xml:space="preserve">            mark[h * 60 + m] = true;</w:t>
        <w:br/>
      </w:r>
    </w:p>
    <w:p>
      <w:r>
        <w:t xml:space="preserve">        }</w:t>
        <w:br/>
      </w:r>
    </w:p>
    <w:p>
      <w:r>
        <w:t xml:space="preserve">        </w:t>
        <w:br/>
      </w:r>
    </w:p>
    <w:p>
      <w:r>
        <w:t xml:space="preserve">        int prev = 0, min = Integer.MAX_VALUE;</w:t>
        <w:br/>
      </w:r>
    </w:p>
    <w:p>
      <w:r>
        <w:t xml:space="preserve">        int first = Integer.MAX_VALUE, last = Integer.MIN_VALUE;</w:t>
        <w:br/>
      </w:r>
    </w:p>
    <w:p>
      <w:r>
        <w:t xml:space="preserve">        for (int i = 0; i &lt; 24 * 60; i++) {</w:t>
        <w:br/>
      </w:r>
    </w:p>
    <w:p>
      <w:r>
        <w:t xml:space="preserve">            if (mark[i]) {</w:t>
        <w:br/>
      </w:r>
    </w:p>
    <w:p>
      <w:r>
        <w:t xml:space="preserve">                if (first != Integer.MAX_VALUE) {</w:t>
        <w:br/>
      </w:r>
    </w:p>
    <w:p>
      <w:r>
        <w:t xml:space="preserve">                    min = Math.min(min, i - prev);</w:t>
        <w:br/>
      </w:r>
    </w:p>
    <w:p>
      <w:r>
        <w:t xml:space="preserve">                }</w:t>
        <w:br/>
      </w:r>
    </w:p>
    <w:p>
      <w:r>
        <w:t xml:space="preserve">                first = Math.min(first, i);</w:t>
        <w:br/>
      </w:r>
    </w:p>
    <w:p>
      <w:r>
        <w:t xml:space="preserve">                last = Math.max(last, i);</w:t>
        <w:br/>
      </w:r>
    </w:p>
    <w:p>
      <w:r>
        <w:t xml:space="preserve">                prev = i;</w:t>
        <w:br/>
      </w:r>
    </w:p>
    <w:p>
      <w:r>
        <w:t xml:space="preserve">            }</w:t>
        <w:br/>
      </w:r>
    </w:p>
    <w:p>
      <w:r>
        <w:t xml:space="preserve">        }</w:t>
        <w:br/>
      </w:r>
    </w:p>
    <w:p>
      <w:r>
        <w:t xml:space="preserve">        </w:t>
        <w:br/>
      </w:r>
    </w:p>
    <w:p>
      <w:r>
        <w:t xml:space="preserve">        min = Math.min(min, (24 * 60 - last + first));</w:t>
        <w:br/>
      </w:r>
    </w:p>
    <w:p>
      <w:r>
        <w:t xml:space="preserve">        </w:t>
        <w:br/>
      </w:r>
    </w:p>
    <w:p>
      <w:r>
        <w:t xml:space="preserve">        return min;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523,Single Element in a Sorted Array***:</w:t>
        <w:br/>
      </w:r>
    </w:p>
    <w:p>
      <w:r>
        <w:rPr>
          <w:b/>
        </w:rPr>
        <w:t>Python_solution:</w:t>
        <w:br/>
      </w:r>
    </w:p>
    <w:p>
      <w:r>
        <w:t xml:space="preserve">Python in 3 lines. </w:t>
        <w:br/>
      </w:r>
    </w:p>
    <w:p>
      <w:r>
        <w:t>class Solution(object):</w:t>
        <w:br/>
      </w:r>
    </w:p>
    <w:p>
      <w:r>
        <w:t xml:space="preserve">    def singleNonDuplicate(self, nums):</w:t>
        <w:br/>
      </w:r>
    </w:p>
    <w:p>
      <w:r>
        <w:t xml:space="preserve">        odd_set =set(nums[0::2])</w:t>
        <w:br/>
      </w:r>
    </w:p>
    <w:p>
      <w:r>
        <w:t xml:space="preserve">        even_set =set(nums[1::2])</w:t>
        <w:br/>
      </w:r>
    </w:p>
    <w:p>
      <w:r>
        <w:t xml:space="preserve">        return next(iter(odd_set-even_set))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Java Binary Search O(log(n)) Shorter Than Others </w:t>
        <w:br/>
      </w:r>
    </w:p>
    <w:p>
      <w:r>
        <w:t>public class Solution {</w:t>
        <w:br/>
      </w:r>
    </w:p>
    <w:p>
      <w:r>
        <w:t xml:space="preserve">    public int singleNonDuplicate(int[] nums) {</w:t>
        <w:br/>
      </w:r>
    </w:p>
    <w:p>
      <w:r>
        <w:t xml:space="preserve">        // binary search</w:t>
        <w:br/>
      </w:r>
    </w:p>
    <w:p>
      <w:r>
        <w:t xml:space="preserve">        int n=nums.length, lo=0, hi=n/2;</w:t>
        <w:br/>
      </w:r>
    </w:p>
    <w:p>
      <w:r>
        <w:t xml:space="preserve">        while (lo &lt; hi) {</w:t>
        <w:br/>
      </w:r>
    </w:p>
    <w:p>
      <w:r>
        <w:t xml:space="preserve">            int m = (lo + hi) / 2;</w:t>
        <w:br/>
      </w:r>
    </w:p>
    <w:p>
      <w:r>
        <w:t xml:space="preserve">            if (nums[2*m]!=nums[2*m+1]) hi = m;</w:t>
        <w:br/>
      </w:r>
    </w:p>
    <w:p>
      <w:r>
        <w:t xml:space="preserve">            else lo = m+1;</w:t>
        <w:br/>
      </w:r>
    </w:p>
    <w:p>
      <w:r>
        <w:t xml:space="preserve">        }</w:t>
        <w:br/>
      </w:r>
    </w:p>
    <w:p>
      <w:r>
        <w:t xml:space="preserve">        return nums[2*lo];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524,Reverse String II***:</w:t>
        <w:br/>
      </w:r>
    </w:p>
    <w:p>
      <w:r>
        <w:rPr>
          <w:b/>
        </w:rPr>
        <w:t>Python_solution:</w:t>
        <w:br/>
      </w:r>
    </w:p>
    <w:p>
      <w:r>
        <w:t xml:space="preserve">Python, Straightforward with Explanation </w:t>
        <w:br/>
      </w:r>
    </w:p>
    <w:p>
      <w:r>
        <w:t>def reverseStr(self, s, k):</w:t>
        <w:br/>
      </w:r>
    </w:p>
    <w:p>
      <w:r>
        <w:t xml:space="preserve">    s = list(s)</w:t>
        <w:br/>
      </w:r>
    </w:p>
    <w:p>
      <w:r>
        <w:t xml:space="preserve">    for i in xrange(0, len(s), 2*k):</w:t>
        <w:br/>
      </w:r>
    </w:p>
    <w:p>
      <w:r>
        <w:t xml:space="preserve">        s[i:i+k] = reversed(s[i:i+k])</w:t>
        <w:br/>
      </w:r>
    </w:p>
    <w:p>
      <w:r>
        <w:t xml:space="preserve">    return "".join(s)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Java Concise Solution </w:t>
        <w:br/>
      </w:r>
    </w:p>
    <w:p>
      <w:r>
        <w:t>public class Solution {</w:t>
        <w:br/>
      </w:r>
    </w:p>
    <w:p>
      <w:r>
        <w:t xml:space="preserve">    public String reverseStr(String s, int k) {</w:t>
        <w:br/>
      </w:r>
    </w:p>
    <w:p>
      <w:r>
        <w:t xml:space="preserve">        char[] arr = s.toCharArray();</w:t>
        <w:br/>
      </w:r>
    </w:p>
    <w:p>
      <w:r>
        <w:t xml:space="preserve">        int n = arr.length;</w:t>
        <w:br/>
      </w:r>
    </w:p>
    <w:p>
      <w:r>
        <w:t xml:space="preserve">        int i = 0;</w:t>
        <w:br/>
      </w:r>
    </w:p>
    <w:p>
      <w:r>
        <w:t xml:space="preserve">        while(i &lt; n) {</w:t>
        <w:br/>
      </w:r>
    </w:p>
    <w:p>
      <w:r>
        <w:t xml:space="preserve">            int j = Math.min(i + k - 1, n - 1);</w:t>
        <w:br/>
      </w:r>
    </w:p>
    <w:p>
      <w:r>
        <w:t xml:space="preserve">            swap(arr, i, j);</w:t>
        <w:br/>
      </w:r>
    </w:p>
    <w:p>
      <w:r>
        <w:t xml:space="preserve">            i += 2 * k;</w:t>
        <w:br/>
      </w:r>
    </w:p>
    <w:p>
      <w:r>
        <w:t xml:space="preserve">        }</w:t>
        <w:br/>
      </w:r>
    </w:p>
    <w:p>
      <w:r>
        <w:t xml:space="preserve">        return String.valueOf(arr);</w:t>
        <w:br/>
      </w:r>
    </w:p>
    <w:p>
      <w:r>
        <w:t xml:space="preserve">    }</w:t>
        <w:br/>
      </w:r>
    </w:p>
    <w:p>
      <w:r>
        <w:t xml:space="preserve">    private void swap(char[] arr, int l, int r) {</w:t>
        <w:br/>
      </w:r>
    </w:p>
    <w:p>
      <w:r>
        <w:t xml:space="preserve">        while (l &lt; r) {</w:t>
        <w:br/>
      </w:r>
    </w:p>
    <w:p>
      <w:r>
        <w:t xml:space="preserve">            char temp = arr[l];</w:t>
        <w:br/>
      </w:r>
    </w:p>
    <w:p>
      <w:r>
        <w:t xml:space="preserve">            arr[l++] = arr[r];</w:t>
        <w:br/>
      </w:r>
    </w:p>
    <w:p>
      <w:r>
        <w:t xml:space="preserve">            arr[r--] = temp;</w:t>
        <w:br/>
      </w:r>
    </w:p>
    <w:p>
      <w:r>
        <w:t xml:space="preserve">        }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525,01 Matrix***:</w:t>
        <w:br/>
      </w:r>
    </w:p>
    <w:p>
      <w:r>
        <w:rPr>
          <w:b/>
        </w:rPr>
        <w:t>Python_solution:</w:t>
        <w:br/>
      </w:r>
    </w:p>
    <w:p>
      <w:r>
        <w:t xml:space="preserve">Python, Simple with Explanation </w:t>
        <w:br/>
      </w:r>
    </w:p>
    <w:p>
      <w:r>
        <w:t>def updateMatrix(self, A):</w:t>
        <w:br/>
      </w:r>
    </w:p>
    <w:p>
      <w:r>
        <w:t xml:space="preserve">    R, C = len(A), len(A[0])</w:t>
        <w:br/>
      </w:r>
    </w:p>
    <w:p>
      <w:r>
        <w:t xml:space="preserve">    def neighbors(r, c):</w:t>
        <w:br/>
      </w:r>
    </w:p>
    <w:p>
      <w:r>
        <w:t xml:space="preserve">        for cr, cc in ((r-1,c),(r+1,c),(r,c-1),(r,c+1)):</w:t>
        <w:br/>
      </w:r>
    </w:p>
    <w:p>
      <w:r>
        <w:t xml:space="preserve">            if 0 &lt;= cr &lt; R and 0 &lt;= cc &lt; C:</w:t>
        <w:br/>
      </w:r>
    </w:p>
    <w:p>
      <w:r>
        <w:t xml:space="preserve">                yield cr, cc</w:t>
        <w:br/>
      </w:r>
    </w:p>
    <w:p>
      <w:r>
        <w:t xml:space="preserve">                </w:t>
        <w:br/>
      </w:r>
    </w:p>
    <w:p>
      <w:r>
        <w:t xml:space="preserve">    q = collections.deque([((r, c), 0) </w:t>
        <w:br/>
      </w:r>
    </w:p>
    <w:p>
      <w:r>
        <w:t xml:space="preserve">            for r in xrange(R) </w:t>
        <w:br/>
      </w:r>
    </w:p>
    <w:p>
      <w:r>
        <w:t xml:space="preserve">            for c in xrange(C) </w:t>
        <w:br/>
      </w:r>
    </w:p>
    <w:p>
      <w:r>
        <w:t xml:space="preserve">            if A[r][c] == 0])</w:t>
        <w:br/>
      </w:r>
    </w:p>
    <w:p>
      <w:r>
        <w:t xml:space="preserve">    seen = {x for x,_ in q}</w:t>
        <w:br/>
      </w:r>
    </w:p>
    <w:p>
      <w:r>
        <w:t xml:space="preserve">    ans = [[0]*C for _ in A]</w:t>
        <w:br/>
      </w:r>
    </w:p>
    <w:p>
      <w:r>
        <w:t xml:space="preserve">    while q:</w:t>
        <w:br/>
      </w:r>
    </w:p>
    <w:p>
      <w:r>
        <w:t xml:space="preserve">        (r, c), depth = q.popleft()</w:t>
        <w:br/>
      </w:r>
    </w:p>
    <w:p>
      <w:r>
        <w:t xml:space="preserve">        ans[r][c] = depth</w:t>
        <w:br/>
      </w:r>
    </w:p>
    <w:p>
      <w:r>
        <w:t xml:space="preserve">        for nei in neighbors(r, c):</w:t>
        <w:br/>
      </w:r>
    </w:p>
    <w:p>
      <w:r>
        <w:t xml:space="preserve">            if nei not in seen:</w:t>
        <w:br/>
      </w:r>
    </w:p>
    <w:p>
      <w:r>
        <w:t xml:space="preserve">                seen.add(nei)</w:t>
        <w:br/>
      </w:r>
    </w:p>
    <w:p>
      <w:r>
        <w:t xml:space="preserve">                q.append((nei, depth + 1))</w:t>
        <w:br/>
      </w:r>
    </w:p>
    <w:p>
      <w:r>
        <w:t xml:space="preserve">    </w:t>
        <w:br/>
      </w:r>
    </w:p>
    <w:p>
      <w:r>
        <w:t xml:space="preserve">    return ans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Java Solution, BFS </w:t>
        <w:br/>
      </w:r>
    </w:p>
    <w:p>
      <w:r>
        <w:t>BFS</w:t>
        <w:br/>
      </w:r>
    </w:p>
    <w:p>
      <w:r>
        <w:br/>
      </w:r>
    </w:p>
    <w:p>
      <w:r>
        <w:t>526,Diameter of Binary Tree***:</w:t>
        <w:br/>
      </w:r>
    </w:p>
    <w:p>
      <w:r>
        <w:rPr>
          <w:b/>
        </w:rPr>
        <w:t>Python_solution:</w:t>
        <w:br/>
      </w:r>
    </w:p>
    <w:p>
      <w:r>
        <w:t xml:space="preserve">Python, Simple with Explanation </w:t>
        <w:br/>
      </w:r>
    </w:p>
    <w:p>
      <w:r>
        <w:t>def diameterOfBinaryTree(self, root):</w:t>
        <w:br/>
      </w:r>
    </w:p>
    <w:p>
      <w:r>
        <w:t xml:space="preserve">    self.best = 1</w:t>
        <w:br/>
      </w:r>
    </w:p>
    <w:p>
      <w:r>
        <w:t xml:space="preserve">    def depth(root):</w:t>
        <w:br/>
      </w:r>
    </w:p>
    <w:p>
      <w:r>
        <w:t xml:space="preserve">        if not root: return 0</w:t>
        <w:br/>
      </w:r>
    </w:p>
    <w:p>
      <w:r>
        <w:t xml:space="preserve">        ansL = depth(root.left)</w:t>
        <w:br/>
      </w:r>
    </w:p>
    <w:p>
      <w:r>
        <w:t xml:space="preserve">        ansR = depth(root.right)</w:t>
        <w:br/>
      </w:r>
    </w:p>
    <w:p>
      <w:r>
        <w:t xml:space="preserve">        self.best = max(self.best, ansL + ansR + 1)</w:t>
        <w:br/>
      </w:r>
    </w:p>
    <w:p>
      <w:r>
        <w:t xml:space="preserve">        return 1 + max(ansL, ansR)</w:t>
        <w:br/>
      </w:r>
    </w:p>
    <w:p>
      <w:r>
        <w:t xml:space="preserve">        </w:t>
        <w:br/>
      </w:r>
    </w:p>
    <w:p>
      <w:r>
        <w:t xml:space="preserve">    depth(root)</w:t>
        <w:br/>
      </w:r>
    </w:p>
    <w:p>
      <w:r>
        <w:t xml:space="preserve">    return self.best - 1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Java Solution, MaxDepth </w:t>
        <w:br/>
      </w:r>
    </w:p>
    <w:p>
      <w:r>
        <w:t>every</w:t>
        <w:br/>
      </w:r>
    </w:p>
    <w:p>
      <w:r>
        <w:br/>
      </w:r>
    </w:p>
    <w:p>
      <w:r>
        <w:t>529,Remove Boxes***:</w:t>
        <w:br/>
      </w:r>
    </w:p>
    <w:p>
      <w:r>
        <w:rPr>
          <w:b/>
        </w:rPr>
        <w:t>Python_solution:</w:t>
        <w:br/>
      </w:r>
    </w:p>
    <w:p>
      <w:r>
        <w:t xml:space="preserve">Python, Straightforward [but slow] with Explanation </w:t>
        <w:br/>
      </w:r>
    </w:p>
    <w:p>
      <w:r>
        <w:t>def removeBoxes(self, A):</w:t>
        <w:br/>
      </w:r>
    </w:p>
    <w:p>
      <w:r>
        <w:t xml:space="preserve">    def outside_ranges(ranges, i, j):</w:t>
        <w:br/>
      </w:r>
    </w:p>
    <w:p>
      <w:r>
        <w:t xml:space="preserve">        prev = i</w:t>
        <w:br/>
      </w:r>
    </w:p>
    <w:p>
      <w:r>
        <w:t xml:space="preserve">        for r1, r2 in ranges:</w:t>
        <w:br/>
      </w:r>
    </w:p>
    <w:p>
      <w:r>
        <w:t xml:space="preserve">            yield prev, r1 - 1</w:t>
        <w:br/>
      </w:r>
    </w:p>
    <w:p>
      <w:r>
        <w:t xml:space="preserve">            prev = r2 + 1</w:t>
        <w:br/>
      </w:r>
    </w:p>
    <w:p>
      <w:r>
        <w:t xml:space="preserve">        yield prev, j</w:t>
        <w:br/>
      </w:r>
    </w:p>
    <w:p>
      <w:r>
        <w:t xml:space="preserve">        </w:t>
        <w:br/>
      </w:r>
    </w:p>
    <w:p>
      <w:r>
        <w:t xml:space="preserve">    memo = {}</w:t>
        <w:br/>
      </w:r>
    </w:p>
    <w:p>
      <w:r>
        <w:t xml:space="preserve">    def dp(i, j):</w:t>
        <w:br/>
      </w:r>
    </w:p>
    <w:p>
      <w:r>
        <w:t xml:space="preserve">        if i &gt;= j: return +(i==j)</w:t>
        <w:br/>
      </w:r>
    </w:p>
    <w:p>
      <w:r>
        <w:t xml:space="preserve">        if (i,j) not in memo:</w:t>
        <w:br/>
      </w:r>
    </w:p>
    <w:p>
      <w:r>
        <w:t xml:space="preserve">            good = []</w:t>
        <w:br/>
      </w:r>
    </w:p>
    <w:p>
      <w:r>
        <w:t xml:space="preserve">            for k, v in itertools.groupby(range(i, j+1),</w:t>
        <w:br/>
      </w:r>
    </w:p>
    <w:p>
      <w:r>
        <w:t xml:space="preserve">                    key = lambda x: A[x] == A[i]):</w:t>
        <w:br/>
      </w:r>
    </w:p>
    <w:p>
      <w:r>
        <w:t xml:space="preserve">                if k:</w:t>
        <w:br/>
      </w:r>
    </w:p>
    <w:p>
      <w:r>
        <w:t xml:space="preserve">                    w = list(v)</w:t>
        <w:br/>
      </w:r>
    </w:p>
    <w:p>
      <w:r>
        <w:t xml:space="preserve">                    good.append((w[0], w[-1]))</w:t>
        <w:br/>
      </w:r>
    </w:p>
    <w:p>
      <w:r>
        <w:t xml:space="preserve">            </w:t>
        <w:br/>
      </w:r>
    </w:p>
    <w:p>
      <w:r>
        <w:t xml:space="preserve">            ans = 0</w:t>
        <w:br/>
      </w:r>
    </w:p>
    <w:p>
      <w:r>
        <w:t xml:space="preserve">            for size in xrange(1, len(good) + 1):</w:t>
        <w:br/>
      </w:r>
    </w:p>
    <w:p>
      <w:r>
        <w:t xml:space="preserve">                for subset in itertools.combinations(good, size):</w:t>
        <w:br/>
      </w:r>
    </w:p>
    <w:p>
      <w:r>
        <w:t xml:space="preserve">                    cand = sum( g[-1] - g[0] + 1 for g in subset ) ** 2</w:t>
        <w:br/>
      </w:r>
    </w:p>
    <w:p>
      <w:r>
        <w:t xml:space="preserve">                    cand += sum( dp(L, R) for L, R in outside_ranges(subset, i, j) )</w:t>
        <w:br/>
      </w:r>
    </w:p>
    <w:p>
      <w:r>
        <w:t xml:space="preserve">                    ans = max(ans, cand)</w:t>
        <w:br/>
      </w:r>
    </w:p>
    <w:p>
      <w:r>
        <w:t xml:space="preserve">            </w:t>
        <w:br/>
      </w:r>
    </w:p>
    <w:p>
      <w:r>
        <w:t xml:space="preserve">            memo[i, j] = ans</w:t>
        <w:br/>
      </w:r>
    </w:p>
    <w:p>
      <w:r>
        <w:t xml:space="preserve">        return memo[i, j]</w:t>
        <w:br/>
      </w:r>
    </w:p>
    <w:p>
      <w:r>
        <w:t xml:space="preserve">    return dp(0, len(A)-1)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Java top-down and bottom-up DP solutions </w:t>
        <w:br/>
      </w:r>
    </w:p>
    <w:p>
      <w:r>
        <w:t>boxes</w:t>
        <w:br/>
      </w:r>
    </w:p>
    <w:p>
      <w:r>
        <w:br/>
      </w:r>
    </w:p>
    <w:p>
      <w:r>
        <w:t>530,Friend Circles***:</w:t>
        <w:br/>
      </w:r>
    </w:p>
    <w:p>
      <w:r>
        <w:rPr>
          <w:b/>
        </w:rPr>
        <w:t>Python_solution:</w:t>
        <w:br/>
      </w:r>
    </w:p>
    <w:p>
      <w:r>
        <w:t xml:space="preserve">Python, Simple Explanation </w:t>
        <w:br/>
      </w:r>
    </w:p>
    <w:p>
      <w:r>
        <w:t>def findCircleNum(self, A):</w:t>
        <w:br/>
      </w:r>
    </w:p>
    <w:p>
      <w:r>
        <w:t xml:space="preserve">    N = len(A)</w:t>
        <w:br/>
      </w:r>
    </w:p>
    <w:p>
      <w:r>
        <w:t xml:space="preserve">    seen = set()</w:t>
        <w:br/>
      </w:r>
    </w:p>
    <w:p>
      <w:r>
        <w:t xml:space="preserve">    def dfs(node):</w:t>
        <w:br/>
      </w:r>
    </w:p>
    <w:p>
      <w:r>
        <w:t xml:space="preserve">        for nei, adj in enumerate(A[node]):</w:t>
        <w:br/>
      </w:r>
    </w:p>
    <w:p>
      <w:r>
        <w:t xml:space="preserve">            if adj and nei not in seen:</w:t>
        <w:br/>
      </w:r>
    </w:p>
    <w:p>
      <w:r>
        <w:t xml:space="preserve">                seen.add(nei)</w:t>
        <w:br/>
      </w:r>
    </w:p>
    <w:p>
      <w:r>
        <w:t xml:space="preserve">                dfs(nei)</w:t>
        <w:br/>
      </w:r>
    </w:p>
    <w:p>
      <w:r>
        <w:t xml:space="preserve">    </w:t>
        <w:br/>
      </w:r>
    </w:p>
    <w:p>
      <w:r>
        <w:t xml:space="preserve">    ans = 0</w:t>
        <w:br/>
      </w:r>
    </w:p>
    <w:p>
      <w:r>
        <w:t xml:space="preserve">    for i in xrange(N):</w:t>
        <w:br/>
      </w:r>
    </w:p>
    <w:p>
      <w:r>
        <w:t xml:space="preserve">        if i not in seen:</w:t>
        <w:br/>
      </w:r>
    </w:p>
    <w:p>
      <w:r>
        <w:t xml:space="preserve">            dfs(i)</w:t>
        <w:br/>
      </w:r>
    </w:p>
    <w:p>
      <w:r>
        <w:t xml:space="preserve">            ans += 1</w:t>
        <w:br/>
      </w:r>
    </w:p>
    <w:p>
      <w:r>
        <w:t xml:space="preserve">    return ans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Neat DFS java solution </w:t>
        <w:br/>
      </w:r>
    </w:p>
    <w:p>
      <w:r>
        <w:t>public class Solution {</w:t>
        <w:br/>
      </w:r>
    </w:p>
    <w:p>
      <w:r>
        <w:t xml:space="preserve">    public void dfs(int[][] M, int[] visited, int i) {</w:t>
        <w:br/>
      </w:r>
    </w:p>
    <w:p>
      <w:r>
        <w:t xml:space="preserve">        for (int j = 0; j &lt; M.length; j++) {</w:t>
        <w:br/>
      </w:r>
    </w:p>
    <w:p>
      <w:r>
        <w:t xml:space="preserve">            if (M[i][j] == 1 &amp;&amp; visited[j] == 0) {</w:t>
        <w:br/>
      </w:r>
    </w:p>
    <w:p>
      <w:r>
        <w:t xml:space="preserve">                visited[j] = 1;</w:t>
        <w:br/>
      </w:r>
    </w:p>
    <w:p>
      <w:r>
        <w:t xml:space="preserve">                dfs(M, visited, j);</w:t>
        <w:br/>
      </w:r>
    </w:p>
    <w:p>
      <w:r>
        <w:t xml:space="preserve">            }</w:t>
        <w:br/>
      </w:r>
    </w:p>
    <w:p>
      <w:r>
        <w:t xml:space="preserve">        }</w:t>
        <w:br/>
      </w:r>
    </w:p>
    <w:p>
      <w:r>
        <w:t xml:space="preserve">    }</w:t>
        <w:br/>
      </w:r>
    </w:p>
    <w:p>
      <w:r>
        <w:t xml:space="preserve">    public int findCircleNum(int[][] M) {</w:t>
        <w:br/>
      </w:r>
    </w:p>
    <w:p>
      <w:r>
        <w:t xml:space="preserve">        int[] visited = new int[M.length];</w:t>
        <w:br/>
      </w:r>
    </w:p>
    <w:p>
      <w:r>
        <w:t xml:space="preserve">        int count = 0;</w:t>
        <w:br/>
      </w:r>
    </w:p>
    <w:p>
      <w:r>
        <w:t xml:space="preserve">        for (int i = 0; i &lt; M.length; i++) {</w:t>
        <w:br/>
      </w:r>
    </w:p>
    <w:p>
      <w:r>
        <w:t xml:space="preserve">            if (visited[i] == 0) {</w:t>
        <w:br/>
      </w:r>
    </w:p>
    <w:p>
      <w:r>
        <w:t xml:space="preserve">                dfs(M, visited, i);</w:t>
        <w:br/>
      </w:r>
    </w:p>
    <w:p>
      <w:r>
        <w:t xml:space="preserve">                count++;</w:t>
        <w:br/>
      </w:r>
    </w:p>
    <w:p>
      <w:r>
        <w:t xml:space="preserve">            }</w:t>
        <w:br/>
      </w:r>
    </w:p>
    <w:p>
      <w:r>
        <w:t xml:space="preserve">        }</w:t>
        <w:br/>
      </w:r>
    </w:p>
    <w:p>
      <w:r>
        <w:t xml:space="preserve">        return count;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t>533,Student Attendance Record I***:</w:t>
        <w:br/>
      </w:r>
    </w:p>
    <w:p>
      <w:r>
        <w:rPr>
          <w:b/>
        </w:rPr>
        <w:t>Python_solution:</w:t>
        <w:br/>
      </w:r>
    </w:p>
    <w:p>
      <w:r>
        <w:t xml:space="preserve">Tiny Ruby, Short Python/Java/C++ </w:t>
        <w:br/>
      </w:r>
    </w:p>
    <w:p>
      <w:r>
        <w:t>def check_record(s)</w:t>
        <w:br/>
      </w:r>
    </w:p>
    <w:p>
      <w:r>
        <w:t xml:space="preserve">  !s[/A.*A|LLL/]</w:t>
        <w:br/>
      </w:r>
    </w:p>
    <w:p>
      <w:r>
        <w:t>end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Java 1-liner </w:t>
        <w:br/>
      </w:r>
    </w:p>
    <w:p>
      <w:r>
        <w:t>public boolean checkRecord(String s) {</w:t>
        <w:br/>
      </w:r>
    </w:p>
    <w:p>
      <w:r>
        <w:t xml:space="preserve">    return !s.matches(".*LLL.*|.*A.*A.*");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534,Student Attendance Record II***:</w:t>
        <w:br/>
      </w:r>
    </w:p>
    <w:p>
      <w:r>
        <w:rPr>
          <w:b/>
        </w:rPr>
        <w:t>Python_solution:</w:t>
        <w:br/>
      </w:r>
    </w:p>
    <w:p>
      <w:r>
        <w:t xml:space="preserve">Python DP with explanation </w:t>
        <w:br/>
      </w:r>
    </w:p>
    <w:p>
      <w:r>
        <w:t>dp[i]</w:t>
        <w:br/>
      </w:r>
    </w:p>
    <w:p>
      <w:r>
        <w:rPr>
          <w:b/>
        </w:rPr>
        <w:t>Best_solution:</w:t>
        <w:br/>
      </w:r>
    </w:p>
    <w:p>
      <w:r>
        <w:t xml:space="preserve">Improving the runtime from O(n) to O(log n) </w:t>
        <w:br/>
      </w:r>
    </w:p>
    <w:p>
      <w:r>
        <w:t>f[i][j][k]</w:t>
        <w:br/>
      </w:r>
    </w:p>
    <w:p>
      <w:r>
        <w:br/>
      </w:r>
    </w:p>
    <w:p>
      <w:r>
        <w:t>535,Optimal Division***:</w:t>
        <w:br/>
      </w:r>
    </w:p>
    <w:p>
      <w:r>
        <w:rPr>
          <w:b/>
        </w:rPr>
        <w:t>Python_solution:</w:t>
        <w:br/>
      </w:r>
    </w:p>
    <w:p>
      <w:r>
        <w:t xml:space="preserve">Python, Straightforward with Explanation (Insightful Approach) </w:t>
        <w:br/>
      </w:r>
    </w:p>
    <w:p>
      <w:r>
        <w:t>def optimalDivision(self, A):</w:t>
        <w:br/>
      </w:r>
    </w:p>
    <w:p>
      <w:r>
        <w:t xml:space="preserve">    A = map(str, A)</w:t>
        <w:br/>
      </w:r>
    </w:p>
    <w:p>
      <w:r>
        <w:t xml:space="preserve">    if len(A) &lt;= 2: return '/'.join(A)</w:t>
        <w:br/>
      </w:r>
    </w:p>
    <w:p>
      <w:r>
        <w:t xml:space="preserve">    return '{}/({})'.format(A[0], '/'.join(A[1:]))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Easy to understand simple O(n) solution with explanation </w:t>
        <w:br/>
      </w:r>
    </w:p>
    <w:p>
      <w:r>
        <w:t>class Solution {</w:t>
        <w:br/>
      </w:r>
    </w:p>
    <w:p>
      <w:r>
        <w:t>public:</w:t>
        <w:br/>
      </w:r>
    </w:p>
    <w:p>
      <w:r>
        <w:t xml:space="preserve">    string optimalDivision(vector&lt;int&gt;&amp; nums) {</w:t>
        <w:br/>
      </w:r>
    </w:p>
    <w:p>
      <w:r>
        <w:t xml:space="preserve">        string ans;</w:t>
        <w:br/>
      </w:r>
    </w:p>
    <w:p>
      <w:r>
        <w:t xml:space="preserve">        if(!nums.size()) return ans;</w:t>
        <w:br/>
      </w:r>
    </w:p>
    <w:p>
      <w:r>
        <w:t xml:space="preserve">        ans = to_string(nums[0]);</w:t>
        <w:br/>
      </w:r>
    </w:p>
    <w:p>
      <w:r>
        <w:t xml:space="preserve">        if(nums.size()==1) return ans;</w:t>
        <w:br/>
      </w:r>
    </w:p>
    <w:p>
      <w:r>
        <w:t xml:space="preserve">        if(nums.size()==2) return ans + "/" + to_string(nums[1]);</w:t>
        <w:br/>
      </w:r>
    </w:p>
    <w:p>
      <w:r>
        <w:t xml:space="preserve">        ans += "/(" + to_string(nums[1]);</w:t>
        <w:br/>
      </w:r>
    </w:p>
    <w:p>
      <w:r>
        <w:t xml:space="preserve">        for(int i = 2; i &lt; nums.size();++i)</w:t>
        <w:br/>
      </w:r>
    </w:p>
    <w:p>
      <w:r>
        <w:t xml:space="preserve">            ans += "/" + to_string(nums[i]);</w:t>
        <w:br/>
      </w:r>
    </w:p>
    <w:p>
      <w:r>
        <w:t xml:space="preserve">        ans += ")";</w:t>
        <w:br/>
      </w:r>
    </w:p>
    <w:p>
      <w:r>
        <w:t xml:space="preserve">        return ans;</w:t>
        <w:br/>
      </w:r>
    </w:p>
    <w:p>
      <w:r>
        <w:t>};</w:t>
        <w:br/>
      </w:r>
    </w:p>
    <w:p>
      <w:r>
        <w:br/>
      </w:r>
    </w:p>
    <w:p>
      <w:r>
        <w:br/>
      </w:r>
    </w:p>
    <w:p>
      <w:r>
        <w:t>536,Brick Wall***:</w:t>
        <w:br/>
      </w:r>
    </w:p>
    <w:p>
      <w:r>
        <w:rPr>
          <w:b/>
        </w:rPr>
        <w:t>Python_solution:</w:t>
        <w:br/>
      </w:r>
    </w:p>
    <w:p>
      <w:r>
        <w:t xml:space="preserve">Python, with simple explanation </w:t>
        <w:br/>
      </w:r>
    </w:p>
    <w:p>
      <w:r>
        <w:t>class Solution(object):</w:t>
        <w:br/>
      </w:r>
    </w:p>
    <w:p>
      <w:r>
        <w:t xml:space="preserve">    def leastBricks(self, wall):</w:t>
        <w:br/>
      </w:r>
    </w:p>
    <w:p>
      <w:r>
        <w:t xml:space="preserve">        """</w:t>
        <w:br/>
      </w:r>
    </w:p>
    <w:p>
      <w:r>
        <w:t xml:space="preserve">        :type wall: List[List[int]]</w:t>
        <w:br/>
      </w:r>
    </w:p>
    <w:p>
      <w:r>
        <w:t xml:space="preserve">        :rtype: int</w:t>
        <w:br/>
      </w:r>
    </w:p>
    <w:p>
      <w:r>
        <w:t xml:space="preserve">        """</w:t>
        <w:br/>
      </w:r>
    </w:p>
    <w:p>
      <w:r>
        <w:t xml:space="preserve">        if len(wall)==0: return -1</w:t>
        <w:br/>
      </w:r>
    </w:p>
    <w:p>
      <w:r>
        <w:t xml:space="preserve">        Counter,cumSum=collections.defaultdict(int),[0]*len(wall)</w:t>
        <w:br/>
      </w:r>
    </w:p>
    <w:p>
      <w:r>
        <w:t xml:space="preserve">        for i in range(0,len(wall)):</w:t>
        <w:br/>
      </w:r>
    </w:p>
    <w:p>
      <w:r>
        <w:t xml:space="preserve">            for y in wall[i]:</w:t>
        <w:br/>
      </w:r>
    </w:p>
    <w:p>
      <w:r>
        <w:t xml:space="preserve">                cumSum[i]+=y</w:t>
        <w:br/>
      </w:r>
    </w:p>
    <w:p>
      <w:r>
        <w:t xml:space="preserve">                Counter[cumSum[i]]+=1</w:t>
        <w:br/>
      </w:r>
    </w:p>
    <w:p>
      <w:r>
        <w:t xml:space="preserve">        Counter[cumSum[0]]=0</w:t>
        <w:br/>
      </w:r>
    </w:p>
    <w:p>
      <w:r>
        <w:t xml:space="preserve">        return len(wall)-max(Counter.values())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I DON'T THINK THERE IS A BETTER PERSON THAN ME TO ANSWER THIS QUESTION </w:t>
        <w:br/>
      </w:r>
    </w:p>
    <w:p>
      <w:r>
        <w:t>public class Solution {</w:t>
        <w:br/>
      </w:r>
    </w:p>
    <w:p>
      <w:r>
        <w:t xml:space="preserve">    public int leastBricks(List&lt;List&lt;Integer&gt;&gt; wall) {</w:t>
        <w:br/>
      </w:r>
    </w:p>
    <w:p>
      <w:r>
        <w:t xml:space="preserve">        if(wall.size() == 0) return 0;</w:t>
        <w:br/>
      </w:r>
    </w:p>
    <w:p>
      <w:r>
        <w:t xml:space="preserve">        int count = 0;</w:t>
        <w:br/>
      </w:r>
    </w:p>
    <w:p>
      <w:r>
        <w:t xml:space="preserve">        Map&lt;Integer, Integer&gt; map = new HashMap&lt;Integer, Integer&gt;();</w:t>
        <w:br/>
      </w:r>
    </w:p>
    <w:p>
      <w:r>
        <w:t xml:space="preserve">        for(List&lt;Integer&gt; list : wall){</w:t>
        <w:br/>
      </w:r>
    </w:p>
    <w:p>
      <w:r>
        <w:t xml:space="preserve">            int length = 0;</w:t>
        <w:br/>
      </w:r>
    </w:p>
    <w:p>
      <w:r>
        <w:t xml:space="preserve">            for(int i = 0; i &lt; list.size() - 1; i++){</w:t>
        <w:br/>
      </w:r>
    </w:p>
    <w:p>
      <w:r>
        <w:t xml:space="preserve">                length += list.get(i);</w:t>
        <w:br/>
      </w:r>
    </w:p>
    <w:p>
      <w:r>
        <w:t xml:space="preserve">                map.put(length, map.getOrDefault(length, 0) + 1);</w:t>
        <w:br/>
      </w:r>
    </w:p>
    <w:p>
      <w:r>
        <w:t xml:space="preserve">                count = Math.max(count, map.get(length));</w:t>
        <w:br/>
      </w:r>
    </w:p>
    <w:p>
      <w:r>
        <w:t xml:space="preserve">            }</w:t>
        <w:br/>
      </w:r>
    </w:p>
    <w:p>
      <w:r>
        <w:t xml:space="preserve">        }</w:t>
        <w:br/>
      </w:r>
    </w:p>
    <w:p>
      <w:r>
        <w:t xml:space="preserve">        return wall.size() - count;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t>538,Next Greater Element III***:</w:t>
        <w:br/>
      </w:r>
    </w:p>
    <w:p>
      <w:r>
        <w:rPr>
          <w:b/>
        </w:rPr>
        <w:t>Python_solution:</w:t>
        <w:br/>
      </w:r>
    </w:p>
    <w:p>
      <w:r>
        <w:t xml:space="preserve">Clear Python Solution </w:t>
        <w:br/>
      </w:r>
    </w:p>
    <w:p>
      <w:r>
        <w:t>class Solution(object):</w:t>
        <w:br/>
      </w:r>
    </w:p>
    <w:p>
      <w:r>
        <w:t xml:space="preserve">    def nextGreaterElement(self, n):</w:t>
        <w:br/>
      </w:r>
    </w:p>
    <w:p>
      <w:r>
        <w:t xml:space="preserve">        """</w:t>
        <w:br/>
      </w:r>
    </w:p>
    <w:p>
      <w:r>
        <w:t xml:space="preserve">        :type n: int</w:t>
        <w:br/>
      </w:r>
    </w:p>
    <w:p>
      <w:r>
        <w:t xml:space="preserve">        :rtype: int</w:t>
        <w:br/>
      </w:r>
    </w:p>
    <w:p>
      <w:r>
        <w:t xml:space="preserve">        """</w:t>
        <w:br/>
      </w:r>
    </w:p>
    <w:p>
      <w:r>
        <w:t xml:space="preserve">        num = str(n)</w:t>
        <w:br/>
      </w:r>
    </w:p>
    <w:p>
      <w:r>
        <w:t xml:space="preserve">        for i in range(len(num)-2, -1, -1):</w:t>
        <w:br/>
      </w:r>
    </w:p>
    <w:p>
      <w:r>
        <w:t xml:space="preserve">            if num[i] &lt; num[i+1]:</w:t>
        <w:br/>
      </w:r>
    </w:p>
    <w:p>
      <w:r>
        <w:t xml:space="preserve">                t = list(num[i:])</w:t>
        <w:br/>
      </w:r>
    </w:p>
    <w:p>
      <w:r>
        <w:t xml:space="preserve">                for j in range(len(t)-1, 0, -1):</w:t>
        <w:br/>
      </w:r>
    </w:p>
    <w:p>
      <w:r>
        <w:t xml:space="preserve">                    if t[j]&gt;t[0]:</w:t>
        <w:br/>
      </w:r>
    </w:p>
    <w:p>
      <w:r>
        <w:t xml:space="preserve">                        first = t.pop(j)</w:t>
        <w:br/>
      </w:r>
    </w:p>
    <w:p>
      <w:r>
        <w:t xml:space="preserve">                        rest = sorted(t)</w:t>
        <w:br/>
      </w:r>
    </w:p>
    <w:p>
      <w:r>
        <w:t xml:space="preserve">                        res = int(num[:i] + first + ''.join(rest)) </w:t>
        <w:br/>
      </w:r>
    </w:p>
    <w:p>
      <w:r>
        <w:t xml:space="preserve">                        return res if res &lt;= (2**31-1) else -1 </w:t>
        <w:br/>
      </w:r>
    </w:p>
    <w:p>
      <w:r>
        <w:t xml:space="preserve">                #print t</w:t>
        <w:br/>
      </w:r>
    </w:p>
    <w:p>
      <w:r>
        <w:t xml:space="preserve">                #raise ValueError('Error: cannot find bigger value!')</w:t>
        <w:br/>
      </w:r>
    </w:p>
    <w:p>
      <w:r>
        <w:t xml:space="preserve">        return -1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Simple Java solution (4ms) with explanation. </w:t>
        <w:br/>
      </w:r>
    </w:p>
    <w:p>
      <w:r>
        <w:t>public class Solution {</w:t>
        <w:br/>
      </w:r>
    </w:p>
    <w:p>
      <w:r>
        <w:t xml:space="preserve">    public int nextGreaterElement(int n) {</w:t>
        <w:br/>
      </w:r>
    </w:p>
    <w:p>
      <w:r>
        <w:t xml:space="preserve">        char[] number = (n + "").toCharArray();</w:t>
        <w:br/>
      </w:r>
    </w:p>
    <w:p>
      <w:r>
        <w:t xml:space="preserve">        </w:t>
        <w:br/>
      </w:r>
    </w:p>
    <w:p>
      <w:r>
        <w:t xml:space="preserve">        int i, j;</w:t>
        <w:br/>
      </w:r>
    </w:p>
    <w:p>
      <w:r>
        <w:t xml:space="preserve">        // I) Start from the right most digit and </w:t>
        <w:br/>
      </w:r>
    </w:p>
    <w:p>
      <w:r>
        <w:t xml:space="preserve">        // find the first digit that is</w:t>
        <w:br/>
      </w:r>
    </w:p>
    <w:p>
      <w:r>
        <w:t xml:space="preserve">        // smaller than the digit next to it.</w:t>
        <w:br/>
      </w:r>
    </w:p>
    <w:p>
      <w:r>
        <w:t xml:space="preserve">        for (i = number.length-1; i &gt; 0; i--)</w:t>
        <w:br/>
      </w:r>
    </w:p>
    <w:p>
      <w:r>
        <w:t xml:space="preserve">            if (number[i-1] &lt; number[i])</w:t>
        <w:br/>
      </w:r>
    </w:p>
    <w:p>
      <w:r>
        <w:t xml:space="preserve">               break;</w:t>
        <w:br/>
      </w:r>
    </w:p>
    <w:p>
      <w:r>
        <w:br/>
      </w:r>
    </w:p>
    <w:p>
      <w:r>
        <w:t xml:space="preserve">        // If no such digit is found, its the edge case 1.</w:t>
        <w:br/>
      </w:r>
    </w:p>
    <w:p>
      <w:r>
        <w:t xml:space="preserve">        if (i == 0)</w:t>
        <w:br/>
      </w:r>
    </w:p>
    <w:p>
      <w:r>
        <w:t xml:space="preserve">            return -1;</w:t>
        <w:br/>
      </w:r>
    </w:p>
    <w:p>
      <w:r>
        <w:t xml:space="preserve">            </w:t>
        <w:br/>
      </w:r>
    </w:p>
    <w:p>
      <w:r>
        <w:t xml:space="preserve">         // II) Find the smallest digit on right side of (i-1)'th </w:t>
        <w:br/>
      </w:r>
    </w:p>
    <w:p>
      <w:r>
        <w:t xml:space="preserve">         // digit that is greater than number[i-1]</w:t>
        <w:br/>
      </w:r>
    </w:p>
    <w:p>
      <w:r>
        <w:t xml:space="preserve">        int x = number[i-1], smallest = i;</w:t>
        <w:br/>
      </w:r>
    </w:p>
    <w:p>
      <w:r>
        <w:t xml:space="preserve">        for (j = i+1; j &lt; number.length; j++)</w:t>
        <w:br/>
      </w:r>
    </w:p>
    <w:p>
      <w:r>
        <w:t xml:space="preserve">            if (number[j] &gt; x &amp;&amp; number[j] &lt;= number[smallest])</w:t>
        <w:br/>
      </w:r>
    </w:p>
    <w:p>
      <w:r>
        <w:t xml:space="preserve">                smallest = j;</w:t>
        <w:br/>
      </w:r>
    </w:p>
    <w:p>
      <w:r>
        <w:t xml:space="preserve">        </w:t>
        <w:br/>
      </w:r>
    </w:p>
    <w:p>
      <w:r>
        <w:t xml:space="preserve">        // III) Swap the above found smallest digit with </w:t>
        <w:br/>
      </w:r>
    </w:p>
    <w:p>
      <w:r>
        <w:t xml:space="preserve">        // number[i-1]</w:t>
        <w:br/>
      </w:r>
    </w:p>
    <w:p>
      <w:r>
        <w:t xml:space="preserve">        char temp = number[i-1];</w:t>
        <w:br/>
      </w:r>
    </w:p>
    <w:p>
      <w:r>
        <w:t xml:space="preserve">        number[i-1] = number[smallest];</w:t>
        <w:br/>
      </w:r>
    </w:p>
    <w:p>
      <w:r>
        <w:t xml:space="preserve">        number[smallest] = temp;</w:t>
        <w:br/>
      </w:r>
    </w:p>
    <w:p>
      <w:r>
        <w:t xml:space="preserve">        </w:t>
        <w:br/>
      </w:r>
    </w:p>
    <w:p>
      <w:r>
        <w:t xml:space="preserve">        // IV) Sort the digits after (i-1) in ascending order</w:t>
        <w:br/>
      </w:r>
    </w:p>
    <w:p>
      <w:r>
        <w:t xml:space="preserve">        Arrays.sort(number, i, number.length);</w:t>
        <w:br/>
      </w:r>
    </w:p>
    <w:p>
      <w:r>
        <w:t xml:space="preserve">        </w:t>
        <w:br/>
      </w:r>
    </w:p>
    <w:p>
      <w:r>
        <w:t xml:space="preserve">        long val = Long.parseLong(new String(number));</w:t>
        <w:br/>
      </w:r>
    </w:p>
    <w:p>
      <w:r>
        <w:t xml:space="preserve">        return (val &lt;= Integer.MAX_VALUE) ? (int) val : -1;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539,Reverse Words in a String III***:</w:t>
        <w:br/>
      </w:r>
    </w:p>
    <w:p>
      <w:r>
        <w:rPr>
          <w:b/>
        </w:rPr>
        <w:t>Python_solution:</w:t>
        <w:br/>
      </w:r>
    </w:p>
    <w:p>
      <w:r>
        <w:t xml:space="preserve">1 line Ruby / Python </w:t>
        <w:br/>
      </w:r>
    </w:p>
    <w:p>
      <w:r>
        <w:t>def reverse_words(s)</w:t>
        <w:br/>
      </w:r>
    </w:p>
    <w:p>
      <w:r>
        <w:t xml:space="preserve">  s.split.map(&amp;:reverse).join(" ")</w:t>
        <w:br/>
      </w:r>
    </w:p>
    <w:p>
      <w:r>
        <w:t>end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[C++] [Java] Clean Code </w:t>
        <w:br/>
      </w:r>
    </w:p>
    <w:p>
      <w:r>
        <w:t>class Solution {</w:t>
        <w:br/>
      </w:r>
    </w:p>
    <w:p>
      <w:r>
        <w:t>public:</w:t>
        <w:br/>
      </w:r>
    </w:p>
    <w:p>
      <w:r>
        <w:t xml:space="preserve">    string reverseWords(string s) {</w:t>
        <w:br/>
      </w:r>
    </w:p>
    <w:p>
      <w:r>
        <w:t xml:space="preserve">        for (int i = 0; i &lt; s.length(); i++) {</w:t>
        <w:br/>
      </w:r>
    </w:p>
    <w:p>
      <w:r>
        <w:t xml:space="preserve">            if (s[i] != ' ') {   // when i is a non-space</w:t>
        <w:br/>
      </w:r>
    </w:p>
    <w:p>
      <w:r>
        <w:t xml:space="preserve">                int j = i;</w:t>
        <w:br/>
      </w:r>
    </w:p>
    <w:p>
      <w:r>
        <w:t xml:space="preserve">                for (; j &lt; s.length() &amp;&amp; s[j] != ' '; j++) { } // move j to the next space</w:t>
        <w:br/>
      </w:r>
    </w:p>
    <w:p>
      <w:r>
        <w:t xml:space="preserve">                reverse(s.begin() + i, s.begin() + j);</w:t>
        <w:br/>
      </w:r>
    </w:p>
    <w:p>
      <w:r>
        <w:t xml:space="preserve">                i = j - 1;</w:t>
        <w:br/>
      </w:r>
    </w:p>
    <w:p>
      <w:r>
        <w:t xml:space="preserve">            }</w:t>
        <w:br/>
      </w:r>
    </w:p>
    <w:p>
      <w:r>
        <w:t xml:space="preserve">        }</w:t>
        <w:br/>
      </w:r>
    </w:p>
    <w:p>
      <w:r>
        <w:t xml:space="preserve">        </w:t>
        <w:br/>
      </w:r>
    </w:p>
    <w:p>
      <w:r>
        <w:t xml:space="preserve">        return s;</w:t>
        <w:br/>
      </w:r>
    </w:p>
    <w:p>
      <w:r>
        <w:t xml:space="preserve">    }</w:t>
        <w:br/>
      </w:r>
    </w:p>
    <w:p>
      <w:r>
        <w:t>};</w:t>
        <w:br/>
      </w:r>
    </w:p>
    <w:p>
      <w:r>
        <w:br/>
      </w:r>
    </w:p>
    <w:p>
      <w:r>
        <w:br/>
      </w:r>
    </w:p>
    <w:p>
      <w:r>
        <w:t>540,Subarray Sum Equals K***:</w:t>
        <w:br/>
      </w:r>
    </w:p>
    <w:p>
      <w:r>
        <w:rPr>
          <w:b/>
        </w:rPr>
        <w:t>Python_solution:</w:t>
        <w:br/>
      </w:r>
    </w:p>
    <w:p>
      <w:r>
        <w:t xml:space="preserve">Python, Simple with Explanation </w:t>
        <w:br/>
      </w:r>
    </w:p>
    <w:p>
      <w:r>
        <w:t>A[0] + A[1] + ... + A[t-1] = W</w:t>
        <w:br/>
      </w:r>
    </w:p>
    <w:p>
      <w:r>
        <w:rPr>
          <w:b/>
        </w:rPr>
        <w:t>Best_solution:</w:t>
        <w:br/>
      </w:r>
    </w:p>
    <w:p>
      <w:r>
        <w:t xml:space="preserve">Java Solution, PreSum + HashMap </w:t>
        <w:br/>
      </w:r>
    </w:p>
    <w:p>
      <w:r>
        <w:t>SUM[i, j]</w:t>
        <w:br/>
      </w:r>
    </w:p>
    <w:p>
      <w:r>
        <w:br/>
      </w:r>
    </w:p>
    <w:p>
      <w:r>
        <w:t>541,Array Partition I***:</w:t>
        <w:br/>
      </w:r>
    </w:p>
    <w:p>
      <w:r>
        <w:rPr>
          <w:b/>
        </w:rPr>
        <w:t>Python_solution:</w:t>
        <w:br/>
      </w:r>
    </w:p>
    <w:p>
      <w:r>
        <w:t xml:space="preserve">Python 1 line (sorting is accepted) </w:t>
        <w:br/>
      </w:r>
    </w:p>
    <w:p>
      <w:r>
        <w:t>class Solution(object):</w:t>
        <w:br/>
      </w:r>
    </w:p>
    <w:p>
      <w:r>
        <w:br/>
      </w:r>
    </w:p>
    <w:p>
      <w:r>
        <w:t xml:space="preserve">    def arrayPairSum(self, nums):</w:t>
        <w:br/>
      </w:r>
    </w:p>
    <w:p>
      <w:r>
        <w:t xml:space="preserve">        """</w:t>
        <w:br/>
      </w:r>
    </w:p>
    <w:p>
      <w:r>
        <w:t xml:space="preserve">        :type nums: List[int]</w:t>
        <w:br/>
      </w:r>
    </w:p>
    <w:p>
      <w:r>
        <w:t xml:space="preserve">        :rtype: int</w:t>
        <w:br/>
      </w:r>
    </w:p>
    <w:p>
      <w:r>
        <w:t xml:space="preserve">        """</w:t>
        <w:br/>
      </w:r>
    </w:p>
    <w:p>
      <w:r>
        <w:t xml:space="preserve">        return sum(sorted(nums)[::2])</w:t>
        <w:br/>
      </w:r>
    </w:p>
    <w:p>
      <w:r>
        <w:rPr>
          <w:b/>
        </w:rPr>
        <w:t>Best_solution:</w:t>
        <w:br/>
      </w:r>
    </w:p>
    <w:p>
      <w:r>
        <w:t xml:space="preserve">Java Solution, Sorting. And rough proof of algorithm. </w:t>
        <w:br/>
      </w:r>
    </w:p>
    <w:p>
      <w:r>
        <w:t>public class Solution {</w:t>
        <w:br/>
      </w:r>
    </w:p>
    <w:p>
      <w:r>
        <w:t xml:space="preserve">    public int arrayPairSum(int[] nums) {</w:t>
        <w:br/>
      </w:r>
    </w:p>
    <w:p>
      <w:r>
        <w:t xml:space="preserve">        Arrays.sort(nums);</w:t>
        <w:br/>
      </w:r>
    </w:p>
    <w:p>
      <w:r>
        <w:t xml:space="preserve">        int result = 0;</w:t>
        <w:br/>
      </w:r>
    </w:p>
    <w:p>
      <w:r>
        <w:t xml:space="preserve">        for (int i = 0; i &lt; nums.length; i += 2) {</w:t>
        <w:br/>
      </w:r>
    </w:p>
    <w:p>
      <w:r>
        <w:t xml:space="preserve">            result += nums[i];</w:t>
        <w:br/>
      </w:r>
    </w:p>
    <w:p>
      <w:r>
        <w:t xml:space="preserve">        }</w:t>
        <w:br/>
      </w:r>
    </w:p>
    <w:p>
      <w:r>
        <w:t xml:space="preserve">        return result;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543,Binary Tree Tilt***:</w:t>
        <w:br/>
      </w:r>
    </w:p>
    <w:p>
      <w:r>
        <w:rPr>
          <w:b/>
        </w:rPr>
        <w:t>Python_solution:</w:t>
        <w:br/>
      </w:r>
    </w:p>
    <w:p>
      <w:r>
        <w:t xml:space="preserve">Python, Simple with Explanation </w:t>
        <w:br/>
      </w:r>
    </w:p>
    <w:p>
      <w:r>
        <w:t>for each node: ans += abs(node.left.subtreesum - node.right.subtreesum)</w:t>
        <w:br/>
      </w:r>
    </w:p>
    <w:p>
      <w:r>
        <w:rPr>
          <w:b/>
        </w:rPr>
        <w:t>Best_solution:</w:t>
        <w:br/>
      </w:r>
    </w:p>
    <w:p>
      <w:r>
        <w:t xml:space="preserve">Java Solution, post-order traversal </w:t>
        <w:br/>
      </w:r>
    </w:p>
    <w:p>
      <w:r>
        <w:t>public class Solution {</w:t>
        <w:br/>
      </w:r>
    </w:p>
    <w:p>
      <w:r>
        <w:t xml:space="preserve">    int result = 0;</w:t>
        <w:br/>
      </w:r>
    </w:p>
    <w:p>
      <w:r>
        <w:t xml:space="preserve">    </w:t>
        <w:br/>
      </w:r>
    </w:p>
    <w:p>
      <w:r>
        <w:t xml:space="preserve">    public int findTilt(TreeNode root) {</w:t>
        <w:br/>
      </w:r>
    </w:p>
    <w:p>
      <w:r>
        <w:t xml:space="preserve">        postOrder(root);</w:t>
        <w:br/>
      </w:r>
    </w:p>
    <w:p>
      <w:r>
        <w:t xml:space="preserve">        return result;</w:t>
        <w:br/>
      </w:r>
    </w:p>
    <w:p>
      <w:r>
        <w:t xml:space="preserve">    }</w:t>
        <w:br/>
      </w:r>
    </w:p>
    <w:p>
      <w:r>
        <w:t xml:space="preserve">    </w:t>
        <w:br/>
      </w:r>
    </w:p>
    <w:p>
      <w:r>
        <w:t xml:space="preserve">    private int postOrder(TreeNode root) {</w:t>
        <w:br/>
      </w:r>
    </w:p>
    <w:p>
      <w:r>
        <w:t xml:space="preserve">        if (root == null) return 0;</w:t>
        <w:br/>
      </w:r>
    </w:p>
    <w:p>
      <w:r>
        <w:t xml:space="preserve">        </w:t>
        <w:br/>
      </w:r>
    </w:p>
    <w:p>
      <w:r>
        <w:t xml:space="preserve">        int left = postOrder(root.left);</w:t>
        <w:br/>
      </w:r>
    </w:p>
    <w:p>
      <w:r>
        <w:t xml:space="preserve">        int right = postOrder(root.right);</w:t>
        <w:br/>
      </w:r>
    </w:p>
    <w:p>
      <w:r>
        <w:t xml:space="preserve">        </w:t>
        <w:br/>
      </w:r>
    </w:p>
    <w:p>
      <w:r>
        <w:t xml:space="preserve">        result += Math.abs(left - right);</w:t>
        <w:br/>
      </w:r>
    </w:p>
    <w:p>
      <w:r>
        <w:t xml:space="preserve">        </w:t>
        <w:br/>
      </w:r>
    </w:p>
    <w:p>
      <w:r>
        <w:t xml:space="preserve">        return left + right + root.val;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544,Find the Closest Palindrome***:</w:t>
        <w:br/>
      </w:r>
    </w:p>
    <w:p>
      <w:r>
        <w:rPr>
          <w:b/>
        </w:rPr>
        <w:t>Python_solution:</w:t>
        <w:br/>
      </w:r>
    </w:p>
    <w:p>
      <w:r>
        <w:t xml:space="preserve">Python, Simple with Explanation </w:t>
        <w:br/>
      </w:r>
    </w:p>
    <w:p>
      <w:r>
        <w:t>S</w:t>
        <w:br/>
      </w:r>
    </w:p>
    <w:p>
      <w:r>
        <w:rPr>
          <w:b/>
        </w:rPr>
        <w:t>Best_solution:</w:t>
        <w:br/>
      </w:r>
    </w:p>
    <w:p>
      <w:r>
        <w:t xml:space="preserve">Python, Simple with Explanation </w:t>
        <w:br/>
      </w:r>
    </w:p>
    <w:p>
      <w:r>
        <w:t>S</w:t>
        <w:br/>
      </w:r>
    </w:p>
    <w:p>
      <w:r>
        <w:br/>
      </w:r>
    </w:p>
    <w:p>
      <w:r>
        <w:t>545,Array Nesting***:</w:t>
        <w:br/>
      </w:r>
    </w:p>
    <w:p>
      <w:r>
        <w:rPr>
          <w:b/>
        </w:rPr>
        <w:t>Python_solution:</w:t>
        <w:br/>
      </w:r>
    </w:p>
    <w:p>
      <w:r>
        <w:t xml:space="preserve">Short Python </w:t>
        <w:br/>
      </w:r>
    </w:p>
    <w:p>
      <w:r>
        <w:t>i</w:t>
        <w:br/>
      </w:r>
    </w:p>
    <w:p>
      <w:r>
        <w:rPr>
          <w:b/>
        </w:rPr>
        <w:t>Best_solution:</w:t>
        <w:br/>
      </w:r>
    </w:p>
    <w:p>
      <w:r>
        <w:t xml:space="preserve">[C++] [Java] Clean Code - O(N) </w:t>
        <w:br/>
      </w:r>
    </w:p>
    <w:p>
      <w:r>
        <w:t>circle</w:t>
        <w:br/>
      </w:r>
    </w:p>
    <w:p>
      <w:r>
        <w:br/>
      </w:r>
    </w:p>
    <w:p>
      <w:r>
        <w:t>546,Reshape the Matrix***:</w:t>
        <w:br/>
      </w:r>
    </w:p>
    <w:p>
      <w:r>
        <w:rPr>
          <w:b/>
        </w:rPr>
        <w:t>Python_solution:</w:t>
        <w:br/>
      </w:r>
    </w:p>
    <w:p>
      <w:r>
        <w:t xml:space="preserve">Python Solutions </w:t>
        <w:br/>
      </w:r>
    </w:p>
    <w:p>
      <w:r>
        <w:t>NumPy</w:t>
        <w:br/>
      </w:r>
    </w:p>
    <w:p>
      <w:r>
        <w:rPr>
          <w:b/>
        </w:rPr>
        <w:t>Best_solution:</w:t>
        <w:br/>
      </w:r>
    </w:p>
    <w:p>
      <w:r>
        <w:t xml:space="preserve">Java Concise O(nm) time </w:t>
        <w:br/>
      </w:r>
    </w:p>
    <w:p>
      <w:r>
        <w:t>public int[][] matrixReshape(int[][] nums, int r, int c) {</w:t>
        <w:br/>
      </w:r>
    </w:p>
    <w:p>
      <w:r>
        <w:t xml:space="preserve">    int n = nums.length, m = nums[0].length;</w:t>
        <w:br/>
      </w:r>
    </w:p>
    <w:p>
      <w:r>
        <w:t xml:space="preserve">    if (r*c != n*m) return nums;</w:t>
        <w:br/>
      </w:r>
    </w:p>
    <w:p>
      <w:r>
        <w:t xml:space="preserve">    int[][] res = new int[r][c];</w:t>
        <w:br/>
      </w:r>
    </w:p>
    <w:p>
      <w:r>
        <w:t xml:space="preserve">    for (int i=0;i&lt;r*c;i++) </w:t>
        <w:br/>
      </w:r>
    </w:p>
    <w:p>
      <w:r>
        <w:t xml:space="preserve">        res[i/c][i%c] = nums[i/m][i%m];</w:t>
        <w:br/>
      </w:r>
    </w:p>
    <w:p>
      <w:r>
        <w:t xml:space="preserve">    return res;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547,Permutation in String***:</w:t>
        <w:br/>
      </w:r>
    </w:p>
    <w:p>
      <w:r>
        <w:rPr>
          <w:b/>
        </w:rPr>
        <w:t>Python_solution:</w:t>
        <w:br/>
      </w:r>
    </w:p>
    <w:p>
      <w:r>
        <w:t xml:space="preserve">Python, Simple with Explanation </w:t>
        <w:br/>
      </w:r>
    </w:p>
    <w:p>
      <w:r>
        <w:t>window</w:t>
        <w:br/>
      </w:r>
    </w:p>
    <w:p>
      <w:r>
        <w:rPr>
          <w:b/>
        </w:rPr>
        <w:t>Best_solution:</w:t>
        <w:br/>
      </w:r>
    </w:p>
    <w:p>
      <w:r>
        <w:t xml:space="preserve">Java Solution, Sliding Window </w:t>
        <w:br/>
      </w:r>
    </w:p>
    <w:p>
      <w:r>
        <w:t>p</w:t>
        <w:br/>
      </w:r>
    </w:p>
    <w:p>
      <w:r>
        <w:br/>
      </w:r>
    </w:p>
    <w:p>
      <w:r>
        <w:t>552,Subtree of Another Tree***:</w:t>
        <w:br/>
      </w:r>
    </w:p>
    <w:p>
      <w:r>
        <w:rPr>
          <w:b/>
        </w:rPr>
        <w:t>Python_solution:</w:t>
        <w:br/>
      </w:r>
    </w:p>
    <w:p>
      <w:r>
        <w:t xml:space="preserve">Python, Straightforward with Explanation (O(ST) and O(S+T) approaches) </w:t>
        <w:br/>
      </w:r>
    </w:p>
    <w:p>
      <w:r>
        <w:t>s</w:t>
        <w:br/>
      </w:r>
    </w:p>
    <w:p>
      <w:r>
        <w:rPr>
          <w:b/>
        </w:rPr>
        <w:t>Best_solution:</w:t>
        <w:br/>
      </w:r>
    </w:p>
    <w:p>
      <w:r>
        <w:t xml:space="preserve">Java Solution, tree traversal </w:t>
        <w:br/>
      </w:r>
    </w:p>
    <w:p>
      <w:r>
        <w:t>s</w:t>
        <w:br/>
      </w:r>
    </w:p>
    <w:p>
      <w:r>
        <w:br/>
      </w:r>
    </w:p>
    <w:p>
      <w:r>
        <w:t>555,Distribute Candies***:</w:t>
        <w:br/>
      </w:r>
    </w:p>
    <w:p>
      <w:r>
        <w:rPr>
          <w:b/>
        </w:rPr>
        <w:t>Python_solution:</w:t>
        <w:br/>
      </w:r>
    </w:p>
    <w:p>
      <w:r>
        <w:t xml:space="preserve">Python, Straightforward with Explanation </w:t>
        <w:br/>
      </w:r>
    </w:p>
    <w:p>
      <w:r>
        <w:t>len(set(candies))</w:t>
        <w:br/>
      </w:r>
    </w:p>
    <w:p>
      <w:r>
        <w:rPr>
          <w:b/>
        </w:rPr>
        <w:t>Best_solution:</w:t>
        <w:br/>
      </w:r>
    </w:p>
    <w:p>
      <w:r>
        <w:t xml:space="preserve">Java Solution, 3 lines, HashSet </w:t>
        <w:br/>
      </w:r>
    </w:p>
    <w:p>
      <w:r>
        <w:t>public class Solution {</w:t>
        <w:br/>
      </w:r>
    </w:p>
    <w:p>
      <w:r>
        <w:t xml:space="preserve">    public int distributeCandies(int[] candies) {</w:t>
        <w:br/>
      </w:r>
    </w:p>
    <w:p>
      <w:r>
        <w:t xml:space="preserve">        Set&lt;Integer&gt; kinds = new HashSet&lt;&gt;();</w:t>
        <w:br/>
      </w:r>
    </w:p>
    <w:p>
      <w:r>
        <w:t xml:space="preserve">        for (int candy : candies) kinds.add(candy);</w:t>
        <w:br/>
      </w:r>
    </w:p>
    <w:p>
      <w:r>
        <w:t xml:space="preserve">        return kinds.size() &gt;= candies.length / 2 ? candies.length / 2 : kinds.size();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556,Out of Boundary Paths***:</w:t>
        <w:br/>
      </w:r>
    </w:p>
    <w:p>
      <w:r>
        <w:rPr>
          <w:b/>
        </w:rPr>
        <w:t>Python_solution:</w:t>
        <w:br/>
      </w:r>
    </w:p>
    <w:p>
      <w:r>
        <w:t xml:space="preserve">Python, Straightforward with Explanation </w:t>
        <w:br/>
      </w:r>
    </w:p>
    <w:p>
      <w:r>
        <w:t>cur[r][c]</w:t>
        <w:br/>
      </w:r>
    </w:p>
    <w:p>
      <w:r>
        <w:rPr>
          <w:b/>
        </w:rPr>
        <w:t>Best_solution:</w:t>
        <w:br/>
      </w:r>
    </w:p>
    <w:p>
      <w:r>
        <w:t xml:space="preserve">C++ 6 lines DP O(N * m * n), 6 ms </w:t>
        <w:br/>
      </w:r>
    </w:p>
    <w:p>
      <w:r>
        <w:t>int findPaths(int m, int n, int N, int i, int j) {</w:t>
        <w:br/>
      </w:r>
    </w:p>
    <w:p>
      <w:r>
        <w:t xml:space="preserve">  uint dp[51][50][50] = {};</w:t>
        <w:br/>
      </w:r>
    </w:p>
    <w:p>
      <w:r>
        <w:t xml:space="preserve">  for (auto Ni = 1; Ni &lt;= N; ++Ni)</w:t>
        <w:br/>
      </w:r>
    </w:p>
    <w:p>
      <w:r>
        <w:t xml:space="preserve">    for (auto mi = 0; mi &lt; m; ++mi)</w:t>
        <w:br/>
      </w:r>
    </w:p>
    <w:p>
      <w:r>
        <w:t xml:space="preserve">      for (auto ni = 0; ni &lt; n; ++ni)</w:t>
        <w:br/>
      </w:r>
    </w:p>
    <w:p>
      <w:r>
        <w:t xml:space="preserve">        dp[Ni][mi][ni] = ((mi == 0 ? 1 : dp[Ni - 1][mi - 1][ni]) + (mi == m - 1? 1 : dp[Ni - 1][mi + 1][ni])</w:t>
        <w:br/>
      </w:r>
    </w:p>
    <w:p>
      <w:r>
        <w:t xml:space="preserve">            + (ni == 0 ? 1 : dp[Ni - 1][mi][ni - 1]) + (ni == n - 1 ? 1 : dp[Ni - 1][mi][ni + 1])) % 1000000007;</w:t>
        <w:br/>
      </w:r>
    </w:p>
    <w:p>
      <w:r>
        <w:t xml:space="preserve">  return dp[N][i][j];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561,Shortest Unsorted Continuous Subarray***:</w:t>
        <w:br/>
      </w:r>
    </w:p>
    <w:p>
      <w:r>
        <w:rPr>
          <w:b/>
        </w:rPr>
        <w:t>Best_solution:</w:t>
        <w:br/>
      </w:r>
    </w:p>
    <w:p>
      <w:r>
        <w:t xml:space="preserve">Java O(n) Time O(1) Space </w:t>
        <w:br/>
      </w:r>
    </w:p>
    <w:p>
      <w:r>
        <w:t>beg</w:t>
        <w:br/>
      </w:r>
    </w:p>
    <w:p>
      <w:r>
        <w:br/>
      </w:r>
    </w:p>
    <w:p>
      <w:r>
        <w:t>563,Delete Operation for Two Strings***:</w:t>
        <w:br/>
      </w:r>
    </w:p>
    <w:p>
      <w:r>
        <w:rPr>
          <w:b/>
        </w:rPr>
        <w:t>Best_solution:</w:t>
        <w:br/>
      </w:r>
    </w:p>
    <w:p>
      <w:r>
        <w:t xml:space="preserve">Java DP Solution (Longest Common Subsequence) </w:t>
        <w:br/>
      </w:r>
    </w:p>
    <w:p>
      <w:r>
        <w:t>public int minDistance(String word1, String word2) {</w:t>
        <w:br/>
      </w:r>
    </w:p>
    <w:p>
      <w:r>
        <w:t xml:space="preserve">    int dp[][] = new int[word1.length()+1][word2.length()+1];</w:t>
        <w:br/>
      </w:r>
    </w:p>
    <w:p>
      <w:r>
        <w:t xml:space="preserve">    for(int i = 0; i &lt;= word1.length(); i++) {</w:t>
        <w:br/>
      </w:r>
    </w:p>
    <w:p>
      <w:r>
        <w:t xml:space="preserve">        for(int j = 0; j &lt;= word2.length(); j++) {</w:t>
        <w:br/>
      </w:r>
    </w:p>
    <w:p>
      <w:r>
        <w:t xml:space="preserve">            if(i == 0 || j == 0) dp[i][j] = 0;</w:t>
        <w:br/>
      </w:r>
    </w:p>
    <w:p>
      <w:r>
        <w:t xml:space="preserve">            else dp[i][j] = (word1.charAt(i-1) == word2.charAt(j-1)) ? dp[i-1][j-1] + 1</w:t>
        <w:br/>
      </w:r>
    </w:p>
    <w:p>
      <w:r>
        <w:t xml:space="preserve">                    : Math.max(dp[i-1][j], dp[i][j-1]);</w:t>
        <w:br/>
      </w:r>
    </w:p>
    <w:p>
      <w:r>
        <w:t xml:space="preserve">        }</w:t>
        <w:br/>
      </w:r>
    </w:p>
    <w:p>
      <w:r>
        <w:t xml:space="preserve">    }</w:t>
        <w:br/>
      </w:r>
    </w:p>
    <w:p>
      <w:r>
        <w:t xml:space="preserve">    int val =  dp[word1.length()][word2.length()];</w:t>
        <w:br/>
      </w:r>
    </w:p>
    <w:p>
      <w:r>
        <w:t xml:space="preserve">    return word1.length() - val + word2.length() - val;</w:t>
        <w:br/>
      </w:r>
    </w:p>
    <w:p>
      <w:r>
        <w:t>}</w:t>
        <w:br/>
      </w:r>
    </w:p>
    <w:p>
      <w:r>
        <w:br/>
      </w:r>
    </w:p>
    <w:p>
      <w:r>
        <w:t>567,Erect the Fence***:</w:t>
        <w:br/>
      </w:r>
    </w:p>
    <w:p>
      <w:r>
        <w:rPr>
          <w:b/>
        </w:rPr>
        <w:t>Python_solution:</w:t>
        <w:br/>
      </w:r>
    </w:p>
    <w:p>
      <w:r>
        <w:t xml:space="preserve">Python, AM Chain with Explanation </w:t>
        <w:br/>
      </w:r>
    </w:p>
    <w:p>
      <w:r>
        <w:t>drive</w:t>
        <w:br/>
      </w:r>
    </w:p>
    <w:p>
      <w:r>
        <w:rPr>
          <w:b/>
        </w:rPr>
        <w:t>Best_solution:</w:t>
        <w:br/>
      </w:r>
    </w:p>
    <w:p>
      <w:r>
        <w:t xml:space="preserve">Java Solution, Convex Hull Algorithm - Gift wrapping aka Jarvis march </w:t>
        <w:br/>
      </w:r>
    </w:p>
    <w:p>
      <w:r>
        <w:t>Gift wrapping aka Jarvis march</w:t>
        <w:br/>
      </w:r>
    </w:p>
    <w:p>
      <w:r>
        <w:br/>
      </w:r>
    </w:p>
    <w:p>
      <w:r>
        <w:t>569,Tag Validator***:</w:t>
        <w:br/>
      </w:r>
    </w:p>
    <w:p>
      <w:r>
        <w:rPr>
          <w:b/>
        </w:rPr>
        <w:t>Python_solution:</w:t>
        <w:br/>
      </w:r>
    </w:p>
    <w:p>
      <w:r>
        <w:t xml:space="preserve">Short Python, accepted but not sure if correct </w:t>
        <w:br/>
      </w:r>
    </w:p>
    <w:p>
      <w:r>
        <w:t>c</w:t>
        <w:br/>
      </w:r>
    </w:p>
    <w:p>
      <w:r>
        <w:rPr>
          <w:b/>
        </w:rPr>
        <w:t>Best_solution:</w:t>
        <w:br/>
      </w:r>
    </w:p>
    <w:p>
      <w:r>
        <w:t xml:space="preserve">Java Solution: Use startsWith and indexOf </w:t>
        <w:br/>
      </w:r>
    </w:p>
    <w:p>
      <w:r>
        <w:t>public class Solution {</w:t>
        <w:br/>
      </w:r>
    </w:p>
    <w:p>
      <w:r>
        <w:t xml:space="preserve">    public boolean isValid(String code) {</w:t>
        <w:br/>
      </w:r>
    </w:p>
    <w:p>
      <w:r>
        <w:t xml:space="preserve">        Stack&lt;String&gt; stack = new Stack&lt;&gt;();</w:t>
        <w:br/>
      </w:r>
    </w:p>
    <w:p>
      <w:r>
        <w:t xml:space="preserve">        for(int i = 0; i &lt; code.length();){</w:t>
        <w:br/>
      </w:r>
    </w:p>
    <w:p>
      <w:r>
        <w:t xml:space="preserve">            if(i&gt;0 &amp;&amp; stack.isEmpty()) return false;</w:t>
        <w:br/>
      </w:r>
    </w:p>
    <w:p>
      <w:r>
        <w:t xml:space="preserve">            if(code.startsWith("&lt;![CDATA[", i)){</w:t>
        <w:br/>
      </w:r>
    </w:p>
    <w:p>
      <w:r>
        <w:t xml:space="preserve">                int j = i+9;</w:t>
        <w:br/>
      </w:r>
    </w:p>
    <w:p>
      <w:r>
        <w:t xml:space="preserve">                i = code.indexOf("]]&gt;", j);</w:t>
        <w:br/>
      </w:r>
    </w:p>
    <w:p>
      <w:r>
        <w:t xml:space="preserve">                if(i &lt; 0) return false;</w:t>
        <w:br/>
      </w:r>
    </w:p>
    <w:p>
      <w:r>
        <w:t xml:space="preserve">                i += 3;</w:t>
        <w:br/>
      </w:r>
    </w:p>
    <w:p>
      <w:r>
        <w:t xml:space="preserve">            }else if(code.startsWith("&lt;/", i)){</w:t>
        <w:br/>
      </w:r>
    </w:p>
    <w:p>
      <w:r>
        <w:t xml:space="preserve">                int j = i + 2;</w:t>
        <w:br/>
      </w:r>
    </w:p>
    <w:p>
      <w:r>
        <w:t xml:space="preserve">                i = code.indexOf('&gt;', j);</w:t>
        <w:br/>
      </w:r>
    </w:p>
    <w:p>
      <w:r>
        <w:t xml:space="preserve">                if(i &lt; 0 || i == j || i - j &gt; 9) return false;</w:t>
        <w:br/>
      </w:r>
    </w:p>
    <w:p>
      <w:r>
        <w:t xml:space="preserve">                for(int k = j; k &lt; i; k++){</w:t>
        <w:br/>
      </w:r>
    </w:p>
    <w:p>
      <w:r>
        <w:t xml:space="preserve">                    if(!Character.isUpperCase(code.charAt(k))) return false;</w:t>
        <w:br/>
      </w:r>
    </w:p>
    <w:p>
      <w:r>
        <w:t xml:space="preserve">                }</w:t>
        <w:br/>
      </w:r>
    </w:p>
    <w:p>
      <w:r>
        <w:t xml:space="preserve">                String s = code.substring(j, i++);</w:t>
        <w:br/>
      </w:r>
    </w:p>
    <w:p>
      <w:r>
        <w:t xml:space="preserve">                if(stack.isEmpty() || !stack.pop().equals(s)) return false;</w:t>
        <w:br/>
      </w:r>
    </w:p>
    <w:p>
      <w:r>
        <w:t xml:space="preserve">            }else if(code.startsWith("&lt;", i)){</w:t>
        <w:br/>
      </w:r>
    </w:p>
    <w:p>
      <w:r>
        <w:t xml:space="preserve">                int j = i + 1;</w:t>
        <w:br/>
      </w:r>
    </w:p>
    <w:p>
      <w:r>
        <w:t xml:space="preserve">                i = code.indexOf('&gt;', j);</w:t>
        <w:br/>
      </w:r>
    </w:p>
    <w:p>
      <w:r>
        <w:t xml:space="preserve">                if(i &lt; 0 || i == j || i - j &gt; 9) return false;</w:t>
        <w:br/>
      </w:r>
    </w:p>
    <w:p>
      <w:r>
        <w:t xml:space="preserve">                for(int k = j; k &lt; i; k++){</w:t>
        <w:br/>
      </w:r>
    </w:p>
    <w:p>
      <w:r>
        <w:t xml:space="preserve">                    if(!Character.isUpperCase(code.charAt(k))) return false;</w:t>
        <w:br/>
      </w:r>
    </w:p>
    <w:p>
      <w:r>
        <w:t xml:space="preserve">                }</w:t>
        <w:br/>
      </w:r>
    </w:p>
    <w:p>
      <w:r>
        <w:t xml:space="preserve">                String s = code.substring(j, i++);</w:t>
        <w:br/>
      </w:r>
    </w:p>
    <w:p>
      <w:r>
        <w:t xml:space="preserve">                stack.push(s);</w:t>
        <w:br/>
      </w:r>
    </w:p>
    <w:p>
      <w:r>
        <w:t xml:space="preserve">            }else{</w:t>
        <w:br/>
      </w:r>
    </w:p>
    <w:p>
      <w:r>
        <w:t xml:space="preserve">                i++;</w:t>
        <w:br/>
      </w:r>
    </w:p>
    <w:p>
      <w:r>
        <w:t xml:space="preserve">            }</w:t>
        <w:br/>
      </w:r>
    </w:p>
    <w:p>
      <w:r>
        <w:t xml:space="preserve">        }</w:t>
        <w:br/>
      </w:r>
    </w:p>
    <w:p>
      <w:r>
        <w:t xml:space="preserve">        return stack.isEmpty();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570,Fraction Addition and Subtraction***:</w:t>
        <w:br/>
      </w:r>
    </w:p>
    <w:p>
      <w:r>
        <w:rPr>
          <w:b/>
        </w:rPr>
        <w:t>Python_solution:</w:t>
        <w:br/>
      </w:r>
    </w:p>
    <w:p>
      <w:r>
        <w:t xml:space="preserve">Small simple C++/Java/Python </w:t>
        <w:br/>
      </w:r>
    </w:p>
    <w:p>
      <w:r>
        <w:t>A / B</w:t>
        <w:br/>
      </w:r>
    </w:p>
    <w:p>
      <w:r>
        <w:rPr>
          <w:b/>
        </w:rPr>
        <w:t>Best_solution:</w:t>
        <w:br/>
      </w:r>
    </w:p>
    <w:p>
      <w:r>
        <w:t xml:space="preserve">Concise Java Solution </w:t>
        <w:br/>
      </w:r>
    </w:p>
    <w:p>
      <w:r>
        <w:t>public String fractionAddition(String expression) {</w:t>
        <w:br/>
      </w:r>
    </w:p>
    <w:p>
      <w:r>
        <w:t xml:space="preserve">    String[] fracs = expression.split("(?=[-,+])"); // splits input string into individual fractions</w:t>
        <w:br/>
      </w:r>
    </w:p>
    <w:p>
      <w:r>
        <w:t xml:space="preserve">    String res = "0/1";</w:t>
        <w:br/>
      </w:r>
    </w:p>
    <w:p>
      <w:r>
        <w:t xml:space="preserve">    for (String frac : fracs) res = add(res, frac); // add all fractions together</w:t>
        <w:br/>
      </w:r>
    </w:p>
    <w:p>
      <w:r>
        <w:t xml:space="preserve">    return res;</w:t>
        <w:br/>
      </w:r>
    </w:p>
    <w:p>
      <w:r>
        <w:t>}</w:t>
        <w:br/>
      </w:r>
    </w:p>
    <w:p>
      <w:r>
        <w:br/>
      </w:r>
    </w:p>
    <w:p>
      <w:r>
        <w:t>public String add(String frac1, String frac2) {</w:t>
        <w:br/>
      </w:r>
    </w:p>
    <w:p>
      <w:r>
        <w:t xml:space="preserve">    int[] f1 = Stream.of(frac1.split("/")).mapToInt(Integer::parseInt).toArray(), </w:t>
        <w:br/>
      </w:r>
    </w:p>
    <w:p>
      <w:r>
        <w:t xml:space="preserve">          f2 = Stream.of(frac2.split("/")).mapToInt(Integer::parseInt).toArray();</w:t>
        <w:br/>
      </w:r>
    </w:p>
    <w:p>
      <w:r>
        <w:t xml:space="preserve">    int numer = f1[0]*f2[1] + f1[1]*f2[0], denom = f1[1]*f2[1];</w:t>
        <w:br/>
      </w:r>
    </w:p>
    <w:p>
      <w:r>
        <w:t xml:space="preserve">    String sign = "";</w:t>
        <w:br/>
      </w:r>
    </w:p>
    <w:p>
      <w:r>
        <w:t xml:space="preserve">    if (numer &lt; 0) {sign = "-"; numer *= -1;}</w:t>
        <w:br/>
      </w:r>
    </w:p>
    <w:p>
      <w:r>
        <w:t xml:space="preserve">    return sign + numer/gcd(numer, denom) + "/" + denom/gcd(numer, denom); // construct reduced fraction</w:t>
        <w:br/>
      </w:r>
    </w:p>
    <w:p>
      <w:r>
        <w:t>}</w:t>
        <w:br/>
      </w:r>
    </w:p>
    <w:p>
      <w:r>
        <w:br/>
      </w:r>
    </w:p>
    <w:p>
      <w:r>
        <w:t>// Computes gcd using Euclidean algorithm</w:t>
        <w:br/>
      </w:r>
    </w:p>
    <w:p>
      <w:r>
        <w:t>public int gcd(int x, int y) { return x == 0 || y == 0 ? x + y : gcd(y, x % y); }</w:t>
        <w:br/>
      </w:r>
    </w:p>
    <w:p>
      <w:r>
        <w:br/>
      </w:r>
    </w:p>
    <w:p>
      <w:r>
        <w:br/>
      </w:r>
    </w:p>
    <w:p>
      <w:r>
        <w:t>571,Valid Square***:</w:t>
        <w:br/>
      </w:r>
    </w:p>
    <w:p>
      <w:r>
        <w:rPr>
          <w:b/>
        </w:rPr>
        <w:t>Python_solution:</w:t>
        <w:br/>
      </w:r>
    </w:p>
    <w:p>
      <w:r>
        <w:t xml:space="preserve">Share my simple Python solution </w:t>
        <w:br/>
      </w:r>
    </w:p>
    <w:p>
      <w:r>
        <w:t>class Solution(object):</w:t>
        <w:br/>
      </w:r>
    </w:p>
    <w:p>
      <w:r>
        <w:t xml:space="preserve">    def validSquare(self, p1, p2, p3, p4):</w:t>
        <w:br/>
      </w:r>
    </w:p>
    <w:p>
      <w:r>
        <w:t xml:space="preserve">        points = [p1, p2, p3, p4]</w:t>
        <w:br/>
      </w:r>
    </w:p>
    <w:p>
      <w:r>
        <w:t xml:space="preserve">        </w:t>
        <w:br/>
      </w:r>
    </w:p>
    <w:p>
      <w:r>
        <w:t xml:space="preserve">        dists = collections.Counter()</w:t>
        <w:br/>
      </w:r>
    </w:p>
    <w:p>
      <w:r>
        <w:t xml:space="preserve">        for i in range(len(points)):</w:t>
        <w:br/>
      </w:r>
    </w:p>
    <w:p>
      <w:r>
        <w:t xml:space="preserve">            for j in range(i+1, len(points)):</w:t>
        <w:br/>
      </w:r>
    </w:p>
    <w:p>
      <w:r>
        <w:t xml:space="preserve">                dists[self.getDistance(points[i], points[j])] += 1</w:t>
        <w:br/>
      </w:r>
    </w:p>
    <w:p>
      <w:r>
        <w:t xml:space="preserve">        </w:t>
        <w:br/>
      </w:r>
    </w:p>
    <w:p>
      <w:r>
        <w:t xml:space="preserve">        return len(dists.values())==2 and 4 in dists.values() and 2 in dists.values()</w:t>
        <w:br/>
      </w:r>
    </w:p>
    <w:p>
      <w:r>
        <w:t xml:space="preserve">        </w:t>
        <w:br/>
      </w:r>
    </w:p>
    <w:p>
      <w:r>
        <w:t xml:space="preserve">    def getDistance(self, p1, p2):</w:t>
        <w:br/>
      </w:r>
    </w:p>
    <w:p>
      <w:r>
        <w:t xml:space="preserve">        return (p1[0] - p2[0])**2 + (p1[1] - p2[1])**2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C++ 3 lines (unordered_set) </w:t>
        <w:br/>
      </w:r>
    </w:p>
    <w:p>
      <w:r>
        <w:t>int d(vector&lt;int&gt;&amp; p1, vector&lt;int&gt;&amp; p2) {</w:t>
        <w:br/>
      </w:r>
    </w:p>
    <w:p>
      <w:r>
        <w:t xml:space="preserve">    return (p1[0] - p2[0]) * (p1[0] - p2[0]) + (p1[1] - p2[1]) * (p1[1] - p2[1]);</w:t>
        <w:br/>
      </w:r>
    </w:p>
    <w:p>
      <w:r>
        <w:t>}</w:t>
        <w:br/>
      </w:r>
    </w:p>
    <w:p>
      <w:r>
        <w:t>bool validSquare(vector&lt;int&gt;&amp; p1, vector&lt;int&gt;&amp; p2, vector&lt;int&gt;&amp; p3, vector&lt;int&gt;&amp; p4) {</w:t>
        <w:br/>
      </w:r>
    </w:p>
    <w:p>
      <w:r>
        <w:t xml:space="preserve">    unordered_set&lt;int&gt; s({ d(p1, p2), d(p1, p3), d(p1, p4), d(p2, p3), d(p2, p4), d(p3, p4) });</w:t>
        <w:br/>
      </w:r>
    </w:p>
    <w:p>
      <w:r>
        <w:t xml:space="preserve">    return !s.count(0) &amp;&amp; s.size() == 2;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572,Longest Harmonious Subsequence***:</w:t>
        <w:br/>
      </w:r>
    </w:p>
    <w:p>
      <w:r>
        <w:rPr>
          <w:b/>
        </w:rPr>
        <w:t>Python_solution:</w:t>
        <w:br/>
      </w:r>
    </w:p>
    <w:p>
      <w:r>
        <w:t xml:space="preserve">Python, Straightforward with Explanation </w:t>
        <w:br/>
      </w:r>
    </w:p>
    <w:p>
      <w:r>
        <w:t>count[x]</w:t>
        <w:br/>
      </w:r>
    </w:p>
    <w:p>
      <w:r>
        <w:rPr>
          <w:b/>
        </w:rPr>
        <w:t>Best_solution:</w:t>
        <w:br/>
      </w:r>
    </w:p>
    <w:p>
      <w:r>
        <w:t xml:space="preserve">Simple Java HashMap Solution </w:t>
        <w:br/>
      </w:r>
    </w:p>
    <w:p>
      <w:r>
        <w:t>public int findLHS(int[] nums) {</w:t>
        <w:br/>
      </w:r>
    </w:p>
    <w:p>
      <w:r>
        <w:t xml:space="preserve">    Map&lt;Long, Integer&gt; map = new HashMap&lt;&gt;();</w:t>
        <w:br/>
      </w:r>
    </w:p>
    <w:p>
      <w:r>
        <w:t xml:space="preserve">    for (long num : nums) {</w:t>
        <w:br/>
      </w:r>
    </w:p>
    <w:p>
      <w:r>
        <w:t xml:space="preserve">        map.put(num, map.getOrDefault(num, 0) + 1);</w:t>
        <w:br/>
      </w:r>
    </w:p>
    <w:p>
      <w:r>
        <w:t xml:space="preserve">    }</w:t>
        <w:br/>
      </w:r>
    </w:p>
    <w:p>
      <w:r>
        <w:t xml:space="preserve">    int result = 0;</w:t>
        <w:br/>
      </w:r>
    </w:p>
    <w:p>
      <w:r>
        <w:t xml:space="preserve">    for (long key : map.keySet()) {</w:t>
        <w:br/>
      </w:r>
    </w:p>
    <w:p>
      <w:r>
        <w:t xml:space="preserve">        if (map.containsKey(key + 1)) {</w:t>
        <w:br/>
      </w:r>
    </w:p>
    <w:p>
      <w:r>
        <w:t xml:space="preserve">            result = Math.max(result, map.get(key + 1) + map.get(key));</w:t>
        <w:br/>
      </w:r>
    </w:p>
    <w:p>
      <w:r>
        <w:t xml:space="preserve">        }</w:t>
        <w:br/>
      </w:r>
    </w:p>
    <w:p>
      <w:r>
        <w:t xml:space="preserve">    }</w:t>
        <w:br/>
      </w:r>
    </w:p>
    <w:p>
      <w:r>
        <w:t xml:space="preserve">    return result;</w:t>
        <w:br/>
      </w:r>
    </w:p>
    <w:p>
      <w:r>
        <w:t>}</w:t>
        <w:br/>
      </w:r>
    </w:p>
    <w:p>
      <w:r>
        <w:br/>
      </w:r>
    </w:p>
    <w:p>
      <w:r>
        <w:t>573,Big Countries***:</w:t>
        <w:br/>
      </w:r>
    </w:p>
    <w:p>
      <w:r>
        <w:rPr>
          <w:b/>
        </w:rPr>
        <w:t>Best_solution:</w:t>
        <w:br/>
      </w:r>
    </w:p>
    <w:p>
      <w:r>
        <w:t xml:space="preserve">TLE- Union distinct. </w:t>
        <w:br/>
      </w:r>
    </w:p>
    <w:p>
      <w:r>
        <w:t xml:space="preserve">select name, population, area </w:t>
        <w:br/>
      </w:r>
    </w:p>
    <w:p>
      <w:r>
        <w:t>from World</w:t>
        <w:br/>
      </w:r>
    </w:p>
    <w:p>
      <w:r>
        <w:t>where area &gt; 3000000</w:t>
        <w:br/>
      </w:r>
    </w:p>
    <w:p>
      <w:r>
        <w:t>Union distinct</w:t>
        <w:br/>
      </w:r>
    </w:p>
    <w:p>
      <w:r>
        <w:t>select name, population, area</w:t>
        <w:br/>
      </w:r>
    </w:p>
    <w:p>
      <w:r>
        <w:t>from World</w:t>
        <w:br/>
      </w:r>
    </w:p>
    <w:p>
      <w:r>
        <w:t>where population &gt; 25000000;</w:t>
        <w:br/>
      </w:r>
    </w:p>
    <w:p>
      <w:r>
        <w:br/>
      </w:r>
    </w:p>
    <w:p>
      <w:r>
        <w:t>574,Classes More Than 5 Students***:</w:t>
        <w:br/>
      </w:r>
    </w:p>
    <w:p>
      <w:r>
        <w:rPr>
          <w:b/>
        </w:rPr>
        <w:t>Best_solution:</w:t>
        <w:br/>
      </w:r>
    </w:p>
    <w:p>
      <w:r>
        <w:t xml:space="preserve">"More than" or "no less than"?? </w:t>
        <w:br/>
      </w:r>
    </w:p>
    <w:p>
      <w:r>
        <w:t>None</w:t>
        <w:br/>
      </w:r>
    </w:p>
    <w:p>
      <w:r>
        <w:br/>
      </w:r>
    </w:p>
    <w:p>
      <w:r>
        <w:t>576,Range Addition II***:</w:t>
        <w:br/>
      </w:r>
    </w:p>
    <w:p>
      <w:r>
        <w:rPr>
          <w:b/>
        </w:rPr>
        <w:t>Python_solution:</w:t>
        <w:br/>
      </w:r>
    </w:p>
    <w:p>
      <w:r>
        <w:t xml:space="preserve">Python solution , beat 100% </w:t>
        <w:br/>
      </w:r>
    </w:p>
    <w:p>
      <w:r>
        <w:t xml:space="preserve">    def maxCount(self, m, n, ops):</w:t>
        <w:br/>
      </w:r>
    </w:p>
    <w:p>
      <w:r>
        <w:t xml:space="preserve">        """</w:t>
        <w:br/>
      </w:r>
    </w:p>
    <w:p>
      <w:r>
        <w:t xml:space="preserve">        :type m: int</w:t>
        <w:br/>
      </w:r>
    </w:p>
    <w:p>
      <w:r>
        <w:t xml:space="preserve">        :type n: int</w:t>
        <w:br/>
      </w:r>
    </w:p>
    <w:p>
      <w:r>
        <w:t xml:space="preserve">        :type ops: List[List[int]]</w:t>
        <w:br/>
      </w:r>
    </w:p>
    <w:p>
      <w:r>
        <w:t xml:space="preserve">        :rtype: int</w:t>
        <w:br/>
      </w:r>
    </w:p>
    <w:p>
      <w:r>
        <w:t xml:space="preserve">        """</w:t>
        <w:br/>
      </w:r>
    </w:p>
    <w:p>
      <w:r>
        <w:t xml:space="preserve">        if not ops:</w:t>
        <w:br/>
      </w:r>
    </w:p>
    <w:p>
      <w:r>
        <w:t xml:space="preserve">            return m*n</w:t>
        <w:br/>
      </w:r>
    </w:p>
    <w:p>
      <w:r>
        <w:t xml:space="preserve">        return min(op[0] for op in ops)*min(op[1] for op in ops)</w:t>
        <w:br/>
      </w:r>
    </w:p>
    <w:p>
      <w:r>
        <w:rPr>
          <w:b/>
        </w:rPr>
        <w:t>Best_solution:</w:t>
        <w:br/>
      </w:r>
    </w:p>
    <w:p>
      <w:r>
        <w:t xml:space="preserve">Java Solution, find Min </w:t>
        <w:br/>
      </w:r>
    </w:p>
    <w:p>
      <w:r>
        <w:t>public class Solution {</w:t>
        <w:br/>
      </w:r>
    </w:p>
    <w:p>
      <w:r>
        <w:t xml:space="preserve">    public int maxCount(int m, int n, int[][] ops) {</w:t>
        <w:br/>
      </w:r>
    </w:p>
    <w:p>
      <w:r>
        <w:t xml:space="preserve">        if (ops == null || ops.length == 0) {</w:t>
        <w:br/>
      </w:r>
    </w:p>
    <w:p>
      <w:r>
        <w:t xml:space="preserve">            return m * n;</w:t>
        <w:br/>
      </w:r>
    </w:p>
    <w:p>
      <w:r>
        <w:t xml:space="preserve">        }</w:t>
        <w:br/>
      </w:r>
    </w:p>
    <w:p>
      <w:r>
        <w:t xml:space="preserve">        </w:t>
        <w:br/>
      </w:r>
    </w:p>
    <w:p>
      <w:r>
        <w:t xml:space="preserve">        int row = Integer.MAX_VALUE, col = Integer.MAX_VALUE;</w:t>
        <w:br/>
      </w:r>
    </w:p>
    <w:p>
      <w:r>
        <w:t xml:space="preserve">        for(int[] op : ops) {</w:t>
        <w:br/>
      </w:r>
    </w:p>
    <w:p>
      <w:r>
        <w:t xml:space="preserve">            row = Math.min(row, op[0]);</w:t>
        <w:br/>
      </w:r>
    </w:p>
    <w:p>
      <w:r>
        <w:t xml:space="preserve">            col = Math.min(col, op[1]);</w:t>
        <w:br/>
      </w:r>
    </w:p>
    <w:p>
      <w:r>
        <w:t xml:space="preserve">        }</w:t>
        <w:br/>
      </w:r>
    </w:p>
    <w:p>
      <w:r>
        <w:t xml:space="preserve">        </w:t>
        <w:br/>
      </w:r>
    </w:p>
    <w:p>
      <w:r>
        <w:t xml:space="preserve">        return row * col;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577,Minimum Index Sum of Two Lists***:</w:t>
        <w:br/>
      </w:r>
    </w:p>
    <w:p>
      <w:r>
        <w:rPr>
          <w:b/>
        </w:rPr>
        <w:t>Best_solution:</w:t>
        <w:br/>
      </w:r>
    </w:p>
    <w:p>
      <w:r>
        <w:t xml:space="preserve">Java O(n+m) Time O(n) Space </w:t>
        <w:br/>
      </w:r>
    </w:p>
    <w:p>
      <w:r>
        <w:t>public String[] findRestaurant(String[] list1, String[] list2) {</w:t>
        <w:br/>
      </w:r>
    </w:p>
    <w:p>
      <w:r>
        <w:t xml:space="preserve">    Map&lt;String, Integer&gt; map = new HashMap&lt;&gt;();</w:t>
        <w:br/>
      </w:r>
    </w:p>
    <w:p>
      <w:r>
        <w:t xml:space="preserve">    List&lt;String&gt; res = new LinkedList&lt;&gt;();</w:t>
        <w:br/>
      </w:r>
    </w:p>
    <w:p>
      <w:r>
        <w:t xml:space="preserve">    int minSum = Integer.MAX_VALUE;</w:t>
        <w:br/>
      </w:r>
    </w:p>
    <w:p>
      <w:r>
        <w:t xml:space="preserve">    for (int i=0;i&lt;list1.length;i++) map.put(list1[i], i);</w:t>
        <w:br/>
      </w:r>
    </w:p>
    <w:p>
      <w:r>
        <w:t xml:space="preserve">    for (int i=0;i&lt;list2.length;i++) {</w:t>
        <w:br/>
      </w:r>
    </w:p>
    <w:p>
      <w:r>
        <w:t xml:space="preserve">        Integer j = map.get(list2[i]);</w:t>
        <w:br/>
      </w:r>
    </w:p>
    <w:p>
      <w:r>
        <w:t xml:space="preserve">        if (j != null &amp;&amp; i + j &lt;= minSum) {</w:t>
        <w:br/>
      </w:r>
    </w:p>
    <w:p>
      <w:r>
        <w:t xml:space="preserve">            if (i + j &lt; minSum) { res = new LinkedList&lt;&gt;(); minSum = i+j; }</w:t>
        <w:br/>
      </w:r>
    </w:p>
    <w:p>
      <w:r>
        <w:t xml:space="preserve">            res.add(list2[i]);</w:t>
        <w:br/>
      </w:r>
    </w:p>
    <w:p>
      <w:r>
        <w:t xml:space="preserve">        }</w:t>
        <w:br/>
      </w:r>
    </w:p>
    <w:p>
      <w:r>
        <w:t xml:space="preserve">    }</w:t>
        <w:br/>
      </w:r>
    </w:p>
    <w:p>
      <w:r>
        <w:t xml:space="preserve">    return res.toArray(new String[res.size()]);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578,Non-negative Integers without Consecutive Ones***:</w:t>
        <w:br/>
      </w:r>
    </w:p>
    <w:p>
      <w:r>
        <w:rPr>
          <w:b/>
        </w:rPr>
        <w:t>Python_solution:</w:t>
        <w:br/>
      </w:r>
    </w:p>
    <w:p>
      <w:r>
        <w:t xml:space="preserve">python dp solution easily understood </w:t>
        <w:br/>
      </w:r>
    </w:p>
    <w:p>
      <w:r>
        <w:t>class Solution(object):</w:t>
        <w:br/>
      </w:r>
    </w:p>
    <w:p>
      <w:r>
        <w:t xml:space="preserve">    def findIntegers(self, num):</w:t>
        <w:br/>
      </w:r>
    </w:p>
    <w:p>
      <w:r>
        <w:t xml:space="preserve">        """</w:t>
        <w:br/>
      </w:r>
    </w:p>
    <w:p>
      <w:r>
        <w:t xml:space="preserve">        :type num: int</w:t>
        <w:br/>
      </w:r>
    </w:p>
    <w:p>
      <w:r>
        <w:t xml:space="preserve">        :rtype: int</w:t>
        <w:br/>
      </w:r>
    </w:p>
    <w:p>
      <w:r>
        <w:t xml:space="preserve">        """</w:t>
        <w:br/>
      </w:r>
    </w:p>
    <w:p>
      <w:r>
        <w:t xml:space="preserve">        # A[0] is the lowest bit, A[-1] is the highest bit</w:t>
        <w:br/>
      </w:r>
    </w:p>
    <w:p>
      <w:r>
        <w:t xml:space="preserve">        A=bin(num)[2:][::-1]</w:t>
        <w:br/>
      </w:r>
    </w:p>
    <w:p>
      <w:r>
        <w:t xml:space="preserve">        # dp[i][0] is the number of integers with (i+1)bits, highest bit is 0 and without consecutive ones</w:t>
        <w:br/>
      </w:r>
    </w:p>
    <w:p>
      <w:r>
        <w:t xml:space="preserve">        # dp[i][1] is the number of integers with (i+1)bits, highest bit is 1 and without consecutive ones</w:t>
        <w:br/>
      </w:r>
    </w:p>
    <w:p>
      <w:r>
        <w:t xml:space="preserve">        dp=[[1,1] for _ in range(len(A))]</w:t>
        <w:br/>
      </w:r>
    </w:p>
    <w:p>
      <w:r>
        <w:t xml:space="preserve">        # res is the number of integers less than A[:i] without consecutive ones.</w:t>
        <w:br/>
      </w:r>
    </w:p>
    <w:p>
      <w:r>
        <w:t xml:space="preserve">        res=1 if A[0]=='0' else 2</w:t>
        <w:br/>
      </w:r>
    </w:p>
    <w:p>
      <w:r>
        <w:t xml:space="preserve">        for i in range(1, len(A)):</w:t>
        <w:br/>
      </w:r>
    </w:p>
    <w:p>
      <w:r>
        <w:t xml:space="preserve">            dp[i][0]=dp[i-1][0]+dp[i-1][1]</w:t>
        <w:br/>
      </w:r>
    </w:p>
    <w:p>
      <w:r>
        <w:t xml:space="preserve">            dp[i][1]=dp[i-1][0]</w:t>
        <w:br/>
      </w:r>
    </w:p>
    <w:p>
      <w:r>
        <w:t xml:space="preserve">            # try to get the number of integers less than A[:i+1]</w:t>
        <w:br/>
      </w:r>
    </w:p>
    <w:p>
      <w:r>
        <w:t xml:space="preserve">            if A[i-1:i+1]=='01':</w:t>
        <w:br/>
      </w:r>
    </w:p>
    <w:p>
      <w:r>
        <w:t xml:space="preserve">                # if A[i-1:i+1]=='01', we can append '1' after integers less than A[:i] without consecutive ones, </w:t>
        <w:br/>
      </w:r>
    </w:p>
    <w:p>
      <w:r>
        <w:t xml:space="preserve">                # also any integer with (i+1) bits, highest bit is '0', without consecutive ones</w:t>
        <w:br/>
      </w:r>
    </w:p>
    <w:p>
      <w:r>
        <w:t xml:space="preserve">                # is less than A[:i+1]</w:t>
        <w:br/>
      </w:r>
    </w:p>
    <w:p>
      <w:r>
        <w:t xml:space="preserve">                res+=dp[i][0]</w:t>
        <w:br/>
      </w:r>
    </w:p>
    <w:p>
      <w:r>
        <w:t xml:space="preserve">            elif A[i-1:i+1]=='11':</w:t>
        <w:br/>
      </w:r>
    </w:p>
    <w:p>
      <w:r>
        <w:t xml:space="preserve">                # if A[i-1:i+1]=='11', then any integer with i+1 bits and without consecutive ones </w:t>
        <w:br/>
      </w:r>
    </w:p>
    <w:p>
      <w:r>
        <w:t xml:space="preserve">                # is less than A[:i+1]</w:t>
        <w:br/>
      </w:r>
    </w:p>
    <w:p>
      <w:r>
        <w:t xml:space="preserve">                res=dp[i][0]+dp[i][1]</w:t>
        <w:br/>
      </w:r>
    </w:p>
    <w:p>
      <w:r>
        <w:t xml:space="preserve">            # if A[i]=='0', the number of integers  with i+1 bits, less than A[:i+1]  and without </w:t>
        <w:br/>
      </w:r>
    </w:p>
    <w:p>
      <w:r>
        <w:t xml:space="preserve">            # consecutive ones is the same as A[:i]</w:t>
        <w:br/>
      </w:r>
    </w:p>
    <w:p>
      <w:r>
        <w:t xml:space="preserve">        return res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Java Solution, DP </w:t>
        <w:br/>
      </w:r>
    </w:p>
    <w:p>
      <w:r>
        <w:t>public class Solution {</w:t>
        <w:br/>
      </w:r>
    </w:p>
    <w:p>
      <w:r>
        <w:t xml:space="preserve">    public int findIntegers(int num) {</w:t>
        <w:br/>
      </w:r>
    </w:p>
    <w:p>
      <w:r>
        <w:t xml:space="preserve">        StringBuilder sb = new StringBuilder(Integer.toBinaryString(num)).reverse();</w:t>
        <w:br/>
      </w:r>
    </w:p>
    <w:p>
      <w:r>
        <w:t xml:space="preserve">        int n = sb.length();</w:t>
        <w:br/>
      </w:r>
    </w:p>
    <w:p>
      <w:r>
        <w:t xml:space="preserve">        </w:t>
        <w:br/>
      </w:r>
    </w:p>
    <w:p>
      <w:r>
        <w:t xml:space="preserve">        int a[] = new int[n];</w:t>
        <w:br/>
      </w:r>
    </w:p>
    <w:p>
      <w:r>
        <w:t xml:space="preserve">        int b[] = new int[n];</w:t>
        <w:br/>
      </w:r>
    </w:p>
    <w:p>
      <w:r>
        <w:t xml:space="preserve">        a[0] = b[0] = 1;</w:t>
        <w:br/>
      </w:r>
    </w:p>
    <w:p>
      <w:r>
        <w:t xml:space="preserve">        for (int i = 1; i &lt; n; i++) {</w:t>
        <w:br/>
      </w:r>
    </w:p>
    <w:p>
      <w:r>
        <w:t xml:space="preserve">            a[i] = a[i - 1] + b[i - 1];</w:t>
        <w:br/>
      </w:r>
    </w:p>
    <w:p>
      <w:r>
        <w:t xml:space="preserve">            b[i] = a[i - 1];</w:t>
        <w:br/>
      </w:r>
    </w:p>
    <w:p>
      <w:r>
        <w:t xml:space="preserve">        }</w:t>
        <w:br/>
      </w:r>
    </w:p>
    <w:p>
      <w:r>
        <w:t xml:space="preserve">        </w:t>
        <w:br/>
      </w:r>
    </w:p>
    <w:p>
      <w:r>
        <w:t xml:space="preserve">        int result = a[n - 1] + b[n - 1];</w:t>
        <w:br/>
      </w:r>
    </w:p>
    <w:p>
      <w:r>
        <w:t xml:space="preserve">        for (int i = n - 2; i &gt;= 0; i--) {</w:t>
        <w:br/>
      </w:r>
    </w:p>
    <w:p>
      <w:r>
        <w:t xml:space="preserve">            if (sb.charAt(i) == '1' &amp;&amp; sb.charAt(i + 1) == '1') break;</w:t>
        <w:br/>
      </w:r>
    </w:p>
    <w:p>
      <w:r>
        <w:t xml:space="preserve">            if (sb.charAt(i) == '0' &amp;&amp; sb.charAt(i + 1) == '0') result -= b[i];</w:t>
        <w:br/>
      </w:r>
    </w:p>
    <w:p>
      <w:r>
        <w:t xml:space="preserve">        }</w:t>
        <w:br/>
      </w:r>
    </w:p>
    <w:p>
      <w:r>
        <w:t xml:space="preserve">        </w:t>
        <w:br/>
      </w:r>
    </w:p>
    <w:p>
      <w:r>
        <w:t xml:space="preserve">        return result;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579,Human Traffic of Stadium***:</w:t>
        <w:br/>
      </w:r>
    </w:p>
    <w:p>
      <w:r>
        <w:rPr>
          <w:b/>
        </w:rPr>
        <w:t>Best_solution:</w:t>
        <w:br/>
      </w:r>
    </w:p>
    <w:p>
      <w:r>
        <w:t xml:space="preserve">What's wrong with this answer? </w:t>
        <w:br/>
      </w:r>
    </w:p>
    <w:p>
      <w:r>
        <w:t>SELECT DISTINCT s1.id, s1.date, s1.people</w:t>
        <w:br/>
      </w:r>
    </w:p>
    <w:p>
      <w:r>
        <w:t>FROM stadium s1, stadium s2, stadium s3</w:t>
        <w:br/>
      </w:r>
    </w:p>
    <w:p>
      <w:r>
        <w:t>WHERE s1.people &gt;= 100</w:t>
        <w:br/>
      </w:r>
    </w:p>
    <w:p>
      <w:r>
        <w:t>AND s2.people &gt;= 100</w:t>
        <w:br/>
      </w:r>
    </w:p>
    <w:p>
      <w:r>
        <w:t>AND s3.people &gt;= 100</w:t>
        <w:br/>
      </w:r>
    </w:p>
    <w:p>
      <w:r>
        <w:t>AND ((DATEDIFF(s2.date, s1.date) = 1 AND DATEDIFF(s3.date, s2.date) = 1)</w:t>
        <w:br/>
      </w:r>
    </w:p>
    <w:p>
      <w:r>
        <w:t>OR (DATEDIFF(s2.date, s1.date) = -1 AND DATEDIFF(s3.date, s1.date) = 1)</w:t>
        <w:br/>
      </w:r>
    </w:p>
    <w:p>
      <w:r>
        <w:t>OR (DATEDIFF(s2.date, s1.date) = -1 AND DATEDIFF(s3.date, s2.date) = -1)</w:t>
        <w:br/>
      </w:r>
    </w:p>
    <w:p>
      <w:r>
        <w:t>)</w:t>
        <w:br/>
      </w:r>
    </w:p>
    <w:p>
      <w:r>
        <w:t>ORDER BY s1.date;</w:t>
        <w:br/>
      </w:r>
    </w:p>
    <w:p>
      <w:r>
        <w:br/>
      </w:r>
    </w:p>
    <w:p>
      <w:r>
        <w:br/>
      </w:r>
    </w:p>
    <w:p>
      <w:r>
        <w:t>583,Can Place Flowers***:</w:t>
        <w:br/>
      </w:r>
    </w:p>
    <w:p>
      <w:r>
        <w:rPr>
          <w:b/>
        </w:rPr>
        <w:t>Python_solution:</w:t>
        <w:br/>
      </w:r>
    </w:p>
    <w:p>
      <w:r>
        <w:t xml:space="preserve">Python, Straightforward with Explanation </w:t>
        <w:br/>
      </w:r>
    </w:p>
    <w:p>
      <w:r>
        <w:t>def canPlaceFlowers(self, A, N):</w:t>
        <w:br/>
      </w:r>
    </w:p>
    <w:p>
      <w:r>
        <w:t xml:space="preserve">    for i, x in enumerate(A):</w:t>
        <w:br/>
      </w:r>
    </w:p>
    <w:p>
      <w:r>
        <w:t xml:space="preserve">        if (not x and (i == 0 or A[i-1] == 0) </w:t>
        <w:br/>
      </w:r>
    </w:p>
    <w:p>
      <w:r>
        <w:t xml:space="preserve">                and (i == len(A)-1 or A[i+1] == 0)):</w:t>
        <w:br/>
      </w:r>
    </w:p>
    <w:p>
      <w:r>
        <w:t xml:space="preserve">            N -= 1</w:t>
        <w:br/>
      </w:r>
    </w:p>
    <w:p>
      <w:r>
        <w:t xml:space="preserve">            A[i] = 1</w:t>
        <w:br/>
      </w:r>
    </w:p>
    <w:p>
      <w:r>
        <w:t xml:space="preserve">    return N &lt;= 0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Java - Greedy solution - O(flowerbed) - beats 100% </w:t>
        <w:br/>
      </w:r>
    </w:p>
    <w:p>
      <w:r>
        <w:t>public class Solution {</w:t>
        <w:br/>
      </w:r>
    </w:p>
    <w:p>
      <w:r>
        <w:t xml:space="preserve">    public boolean canPlaceFlowers(int[] flowerbed, int n) {</w:t>
        <w:br/>
      </w:r>
    </w:p>
    <w:p>
      <w:r>
        <w:t xml:space="preserve">        int count = 0;</w:t>
        <w:br/>
      </w:r>
    </w:p>
    <w:p>
      <w:r>
        <w:t xml:space="preserve">        for(int i = 0; i &lt; flowerbed.length &amp;&amp; count &lt; n; i++) {</w:t>
        <w:br/>
      </w:r>
    </w:p>
    <w:p>
      <w:r>
        <w:t xml:space="preserve">            if(flowerbed[i] == 0) {</w:t>
        <w:br/>
      </w:r>
    </w:p>
    <w:p>
      <w:r>
        <w:tab/>
        <w:t xml:space="preserve">     //get next and prev flower bed slot values. If i lies at the ends the next and prev are considered as 0. </w:t>
        <w:br/>
      </w:r>
    </w:p>
    <w:p>
      <w:r>
        <w:t xml:space="preserve">               int next = (i == flowerbed.length - 1) ? 0 : flowerbed[i + 1]; </w:t>
        <w:br/>
      </w:r>
    </w:p>
    <w:p>
      <w:r>
        <w:t xml:space="preserve">               int prev = (i == 0) ? 0 : flowerbed[i - 1];</w:t>
        <w:br/>
      </w:r>
    </w:p>
    <w:p>
      <w:r>
        <w:t xml:space="preserve">               if(next == 0 &amp;&amp; prev == 0) {</w:t>
        <w:br/>
      </w:r>
    </w:p>
    <w:p>
      <w:r>
        <w:t xml:space="preserve">                   flowerbed[i] = 1;</w:t>
        <w:br/>
      </w:r>
    </w:p>
    <w:p>
      <w:r>
        <w:t xml:space="preserve">                   count++;</w:t>
        <w:br/>
      </w:r>
    </w:p>
    <w:p>
      <w:r>
        <w:t xml:space="preserve">               }</w:t>
        <w:br/>
      </w:r>
    </w:p>
    <w:p>
      <w:r>
        <w:t xml:space="preserve">            }</w:t>
        <w:br/>
      </w:r>
    </w:p>
    <w:p>
      <w:r>
        <w:t xml:space="preserve">        }</w:t>
        <w:br/>
      </w:r>
    </w:p>
    <w:p>
      <w:r>
        <w:t xml:space="preserve">        </w:t>
        <w:br/>
      </w:r>
    </w:p>
    <w:p>
      <w:r>
        <w:t xml:space="preserve">        return count == n;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584,Construct String from Binary Tree***:</w:t>
        <w:br/>
      </w:r>
    </w:p>
    <w:p>
      <w:r>
        <w:rPr>
          <w:b/>
        </w:rPr>
        <w:t>Python_solution:</w:t>
        <w:br/>
      </w:r>
    </w:p>
    <w:p>
      <w:r>
        <w:t xml:space="preserve">Python recursion </w:t>
        <w:br/>
      </w:r>
    </w:p>
    <w:p>
      <w:r>
        <w:t xml:space="preserve">    def tree2str(self, t):</w:t>
        <w:br/>
      </w:r>
    </w:p>
    <w:p>
      <w:r>
        <w:t xml:space="preserve">        """</w:t>
        <w:br/>
      </w:r>
    </w:p>
    <w:p>
      <w:r>
        <w:t xml:space="preserve">        :type t: TreeNode</w:t>
        <w:br/>
      </w:r>
    </w:p>
    <w:p>
      <w:r>
        <w:t xml:space="preserve">        :rtype: str</w:t>
        <w:br/>
      </w:r>
    </w:p>
    <w:p>
      <w:r>
        <w:t xml:space="preserve">        """</w:t>
        <w:br/>
      </w:r>
    </w:p>
    <w:p>
      <w:r>
        <w:t xml:space="preserve">        def preorder(root):</w:t>
        <w:br/>
      </w:r>
    </w:p>
    <w:p>
      <w:r>
        <w:t xml:space="preserve">            if root is None:</w:t>
        <w:br/>
      </w:r>
    </w:p>
    <w:p>
      <w:r>
        <w:t xml:space="preserve">                return ""</w:t>
        <w:br/>
      </w:r>
    </w:p>
    <w:p>
      <w:r>
        <w:t xml:space="preserve">            s=str(root.val)</w:t>
        <w:br/>
      </w:r>
    </w:p>
    <w:p>
      <w:r>
        <w:t xml:space="preserve">            l=preorder(root.left)</w:t>
        <w:br/>
      </w:r>
    </w:p>
    <w:p>
      <w:r>
        <w:t xml:space="preserve">            r=preorder(root.right)</w:t>
        <w:br/>
      </w:r>
    </w:p>
    <w:p>
      <w:r>
        <w:t xml:space="preserve">            if r=="" and l=="":</w:t>
        <w:br/>
      </w:r>
    </w:p>
    <w:p>
      <w:r>
        <w:t xml:space="preserve">                return s </w:t>
        <w:br/>
      </w:r>
    </w:p>
    <w:p>
      <w:r>
        <w:t xml:space="preserve">            elif l=="":</w:t>
        <w:br/>
      </w:r>
    </w:p>
    <w:p>
      <w:r>
        <w:t xml:space="preserve">                s+="()"+"("+r+")"</w:t>
        <w:br/>
      </w:r>
    </w:p>
    <w:p>
      <w:r>
        <w:t xml:space="preserve">            elif r=="":                </w:t>
        <w:br/>
      </w:r>
    </w:p>
    <w:p>
      <w:r>
        <w:t xml:space="preserve">                s+="("+l+")"</w:t>
        <w:br/>
      </w:r>
    </w:p>
    <w:p>
      <w:r>
        <w:t xml:space="preserve">            else :   </w:t>
        <w:br/>
      </w:r>
    </w:p>
    <w:p>
      <w:r>
        <w:t xml:space="preserve">                s+="("+l+")"+"("+r+")"</w:t>
        <w:br/>
      </w:r>
    </w:p>
    <w:p>
      <w:r>
        <w:t xml:space="preserve">            return s</w:t>
        <w:br/>
      </w:r>
    </w:p>
    <w:p>
      <w:r>
        <w:t xml:space="preserve">        return preorder(t)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Java Solution, Tree Traversal </w:t>
        <w:br/>
      </w:r>
    </w:p>
    <w:p>
      <w:r>
        <w:t>public class Solution {</w:t>
        <w:br/>
      </w:r>
    </w:p>
    <w:p>
      <w:r>
        <w:t xml:space="preserve">    public String tree2str(TreeNode t) {</w:t>
        <w:br/>
      </w:r>
    </w:p>
    <w:p>
      <w:r>
        <w:t xml:space="preserve">        if (t == null) return "";</w:t>
        <w:br/>
      </w:r>
    </w:p>
    <w:p>
      <w:r>
        <w:t xml:space="preserve">        </w:t>
        <w:br/>
      </w:r>
    </w:p>
    <w:p>
      <w:r>
        <w:t xml:space="preserve">        String result = t.val + "";</w:t>
        <w:br/>
      </w:r>
    </w:p>
    <w:p>
      <w:r>
        <w:t xml:space="preserve">        </w:t>
        <w:br/>
      </w:r>
    </w:p>
    <w:p>
      <w:r>
        <w:t xml:space="preserve">        String left = tree2str(t.left);</w:t>
        <w:br/>
      </w:r>
    </w:p>
    <w:p>
      <w:r>
        <w:t xml:space="preserve">        String right = tree2str(t.right);</w:t>
        <w:br/>
      </w:r>
    </w:p>
    <w:p>
      <w:r>
        <w:t xml:space="preserve">        </w:t>
        <w:br/>
      </w:r>
    </w:p>
    <w:p>
      <w:r>
        <w:t xml:space="preserve">        if (left == "" &amp;&amp; right == "") return result;</w:t>
        <w:br/>
      </w:r>
    </w:p>
    <w:p>
      <w:r>
        <w:t xml:space="preserve">        if (left == "") return result + "()" + "(" + right + ")";</w:t>
        <w:br/>
      </w:r>
    </w:p>
    <w:p>
      <w:r>
        <w:t xml:space="preserve">        if (right == "") return result + "(" + left + ")";</w:t>
        <w:br/>
      </w:r>
    </w:p>
    <w:p>
      <w:r>
        <w:t xml:space="preserve">        return result + "(" + left + ")" + "(" + right + ")";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587,Find Duplicate File in System***:</w:t>
        <w:br/>
      </w:r>
    </w:p>
    <w:p>
      <w:r>
        <w:rPr>
          <w:b/>
        </w:rPr>
        <w:t>Best_solution:</w:t>
        <w:br/>
      </w:r>
    </w:p>
    <w:p>
      <w:r>
        <w:t xml:space="preserve">C++ clean solution, answers to follow up </w:t>
        <w:br/>
      </w:r>
    </w:p>
    <w:p>
      <w:r>
        <w:t>vector&lt;vector&lt;string&gt;&gt; findDuplicate(vector&lt;string&gt;&amp; paths) {</w:t>
        <w:br/>
      </w:r>
    </w:p>
    <w:p>
      <w:r>
        <w:t xml:space="preserve">    unordered_map&lt;string, vector&lt;string&gt;&gt; files;</w:t>
        <w:br/>
      </w:r>
    </w:p>
    <w:p>
      <w:r>
        <w:t xml:space="preserve">    vector&lt;vector&lt;string&gt;&gt; result;</w:t>
        <w:br/>
      </w:r>
    </w:p>
    <w:p>
      <w:r>
        <w:br/>
      </w:r>
    </w:p>
    <w:p>
      <w:r>
        <w:t xml:space="preserve">    for (auto path : paths) {</w:t>
        <w:br/>
      </w:r>
    </w:p>
    <w:p>
      <w:r>
        <w:tab/>
        <w:t xml:space="preserve">    stringstream ss(path);</w:t>
        <w:br/>
      </w:r>
    </w:p>
    <w:p>
      <w:r>
        <w:tab/>
        <w:t xml:space="preserve">    string root;</w:t>
        <w:br/>
      </w:r>
    </w:p>
    <w:p>
      <w:r>
        <w:tab/>
        <w:t xml:space="preserve">    string s;</w:t>
        <w:br/>
      </w:r>
    </w:p>
    <w:p>
      <w:r>
        <w:tab/>
        <w:t xml:space="preserve">    getline(ss, root, ' ');</w:t>
        <w:br/>
      </w:r>
    </w:p>
    <w:p>
      <w:r>
        <w:tab/>
        <w:t xml:space="preserve">    while (getline(ss, s, ' ')) {</w:t>
        <w:br/>
      </w:r>
    </w:p>
    <w:p>
      <w:r>
        <w:tab/>
        <w:tab/>
        <w:t xml:space="preserve">    string fileName = root + '/' + s.substr(0, s.find('('));</w:t>
        <w:br/>
      </w:r>
    </w:p>
    <w:p>
      <w:r>
        <w:tab/>
        <w:tab/>
        <w:t xml:space="preserve">    string fileContent = s.substr(s.find('(') + 1, s.find(')') - s.find('(') - 1);</w:t>
        <w:br/>
      </w:r>
    </w:p>
    <w:p>
      <w:r>
        <w:tab/>
        <w:tab/>
        <w:t xml:space="preserve">    files[fileContent].push_back(fileName);</w:t>
        <w:br/>
      </w:r>
    </w:p>
    <w:p>
      <w:r>
        <w:tab/>
        <w:t xml:space="preserve">    }</w:t>
        <w:br/>
      </w:r>
    </w:p>
    <w:p>
      <w:r>
        <w:t xml:space="preserve">    }</w:t>
        <w:br/>
      </w:r>
    </w:p>
    <w:p>
      <w:r>
        <w:br/>
      </w:r>
    </w:p>
    <w:p>
      <w:r>
        <w:t xml:space="preserve">    for (auto file : files) {</w:t>
        <w:br/>
      </w:r>
    </w:p>
    <w:p>
      <w:r>
        <w:tab/>
        <w:t xml:space="preserve">    if (file.second.size() &gt; 1)</w:t>
        <w:br/>
      </w:r>
    </w:p>
    <w:p>
      <w:r>
        <w:tab/>
        <w:tab/>
        <w:t xml:space="preserve">    result.push_back(file.second);</w:t>
        <w:br/>
      </w:r>
    </w:p>
    <w:p>
      <w:r>
        <w:t xml:space="preserve">    }</w:t>
        <w:br/>
      </w:r>
    </w:p>
    <w:p>
      <w:r>
        <w:br/>
      </w:r>
    </w:p>
    <w:p>
      <w:r>
        <w:t xml:space="preserve">    return result;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589,Valid Triangle Number***:</w:t>
        <w:br/>
      </w:r>
    </w:p>
    <w:p>
      <w:r>
        <w:rPr>
          <w:b/>
        </w:rPr>
        <w:t>Python_solution:</w:t>
        <w:br/>
      </w:r>
    </w:p>
    <w:p>
      <w:r>
        <w:t xml:space="preserve">Can this problem  possibly be solved by python? </w:t>
        <w:br/>
      </w:r>
    </w:p>
    <w:p>
      <w:r>
        <w:t>def triangleNumber(self,nums):</w:t>
        <w:br/>
      </w:r>
    </w:p>
    <w:p>
      <w:r>
        <w:t xml:space="preserve">    """</w:t>
        <w:br/>
      </w:r>
    </w:p>
    <w:p>
      <w:r>
        <w:t xml:space="preserve">    :type nums: List[int]</w:t>
        <w:br/>
      </w:r>
    </w:p>
    <w:p>
      <w:r>
        <w:t xml:space="preserve">    :rtype: int</w:t>
        <w:br/>
      </w:r>
    </w:p>
    <w:p>
      <w:r>
        <w:t xml:space="preserve">    """</w:t>
        <w:br/>
      </w:r>
    </w:p>
    <w:p>
      <w:r>
        <w:t xml:space="preserve">    final = 0</w:t>
        <w:br/>
      </w:r>
    </w:p>
    <w:p>
      <w:r>
        <w:t xml:space="preserve">    nums = sorted(nums)</w:t>
        <w:br/>
      </w:r>
    </w:p>
    <w:p>
      <w:r>
        <w:t xml:space="preserve">    for i in range(2,len(nums))[::-1]:</w:t>
        <w:br/>
      </w:r>
    </w:p>
    <w:p>
      <w:r>
        <w:t xml:space="preserve">        l = 0</w:t>
        <w:br/>
      </w:r>
    </w:p>
    <w:p>
      <w:r>
        <w:t xml:space="preserve">        r = i-1</w:t>
        <w:br/>
      </w:r>
    </w:p>
    <w:p>
      <w:r>
        <w:t xml:space="preserve">        while (r&gt;l):</w:t>
        <w:br/>
      </w:r>
    </w:p>
    <w:p>
      <w:r>
        <w:t xml:space="preserve">            if nums[l]+nums[r] &gt; nums[i]:</w:t>
        <w:br/>
      </w:r>
    </w:p>
    <w:p>
      <w:r>
        <w:t xml:space="preserve">                final += r-l</w:t>
        <w:br/>
      </w:r>
    </w:p>
    <w:p>
      <w:r>
        <w:t xml:space="preserve">                r-=1</w:t>
        <w:br/>
      </w:r>
    </w:p>
    <w:p>
      <w:r>
        <w:t xml:space="preserve">            else:</w:t>
        <w:br/>
      </w:r>
    </w:p>
    <w:p>
      <w:r>
        <w:t xml:space="preserve">                l+=1</w:t>
        <w:br/>
      </w:r>
    </w:p>
    <w:p>
      <w:r>
        <w:t xml:space="preserve">    return final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Java O(n^2) Time O(1) Space </w:t>
        <w:br/>
      </w:r>
    </w:p>
    <w:p>
      <w:r>
        <w:t>public static int triangleNumber(int[] A) {</w:t>
        <w:br/>
      </w:r>
    </w:p>
    <w:p>
      <w:r>
        <w:t xml:space="preserve">    Arrays.sort(A);</w:t>
        <w:br/>
      </w:r>
    </w:p>
    <w:p>
      <w:r>
        <w:t xml:space="preserve">    int count = 0, n = A.length;</w:t>
        <w:br/>
      </w:r>
    </w:p>
    <w:p>
      <w:r>
        <w:t xml:space="preserve">    for (int i=n-1;i&gt;=2;i--) {</w:t>
        <w:br/>
      </w:r>
    </w:p>
    <w:p>
      <w:r>
        <w:t xml:space="preserve">        int l = 0, r = i-1;</w:t>
        <w:br/>
      </w:r>
    </w:p>
    <w:p>
      <w:r>
        <w:t xml:space="preserve">        while (l &lt; r) {</w:t>
        <w:br/>
      </w:r>
    </w:p>
    <w:p>
      <w:r>
        <w:t xml:space="preserve">            if (A[l] + A[r] &gt; A[i]) {</w:t>
        <w:br/>
      </w:r>
    </w:p>
    <w:p>
      <w:r>
        <w:t xml:space="preserve">                count += r-l;</w:t>
        <w:br/>
      </w:r>
    </w:p>
    <w:p>
      <w:r>
        <w:t xml:space="preserve">                r--;</w:t>
        <w:br/>
      </w:r>
    </w:p>
    <w:p>
      <w:r>
        <w:t xml:space="preserve">            }</w:t>
        <w:br/>
      </w:r>
    </w:p>
    <w:p>
      <w:r>
        <w:t xml:space="preserve">            else l++;</w:t>
        <w:br/>
      </w:r>
    </w:p>
    <w:p>
      <w:r>
        <w:t xml:space="preserve">        }</w:t>
        <w:br/>
      </w:r>
    </w:p>
    <w:p>
      <w:r>
        <w:t xml:space="preserve">    }</w:t>
        <w:br/>
      </w:r>
    </w:p>
    <w:p>
      <w:r>
        <w:t xml:space="preserve">    return count;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595,Merge Two Binary Trees***:</w:t>
        <w:br/>
      </w:r>
    </w:p>
    <w:p>
      <w:r>
        <w:rPr>
          <w:b/>
        </w:rPr>
        <w:t>Python_solution:</w:t>
        <w:br/>
      </w:r>
    </w:p>
    <w:p>
      <w:r>
        <w:t xml:space="preserve">Short Recursive Solution w/ Python &amp; C++ </w:t>
        <w:br/>
      </w:r>
    </w:p>
    <w:p>
      <w:r>
        <w:t>class Solution(object):</w:t>
        <w:br/>
      </w:r>
    </w:p>
    <w:p>
      <w:r>
        <w:t xml:space="preserve">    def mergeTrees(self, t1, t2):</w:t>
        <w:br/>
      </w:r>
    </w:p>
    <w:p>
      <w:r>
        <w:t xml:space="preserve">        if t1 and t2:</w:t>
        <w:br/>
      </w:r>
    </w:p>
    <w:p>
      <w:r>
        <w:t xml:space="preserve">            root = TreeNode(t1.val + t2.val)</w:t>
        <w:br/>
      </w:r>
    </w:p>
    <w:p>
      <w:r>
        <w:t xml:space="preserve">            root.left = self.mergeTrees(t1.left, t2.left)</w:t>
        <w:br/>
      </w:r>
    </w:p>
    <w:p>
      <w:r>
        <w:t xml:space="preserve">            root.right = self.mergeTrees(t1.right, t2.right)</w:t>
        <w:br/>
      </w:r>
    </w:p>
    <w:p>
      <w:r>
        <w:t xml:space="preserve">            return root</w:t>
        <w:br/>
      </w:r>
    </w:p>
    <w:p>
      <w:r>
        <w:t xml:space="preserve">        else:</w:t>
        <w:br/>
      </w:r>
    </w:p>
    <w:p>
      <w:r>
        <w:t xml:space="preserve">            return t1 or t2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Java Solution, 6 lines, Tree Traversal </w:t>
        <w:br/>
      </w:r>
    </w:p>
    <w:p>
      <w:r>
        <w:t>public class Solution {</w:t>
        <w:br/>
      </w:r>
    </w:p>
    <w:p>
      <w:r>
        <w:t xml:space="preserve">    public TreeNode mergeTrees(TreeNode t1, TreeNode t2) {</w:t>
        <w:br/>
      </w:r>
    </w:p>
    <w:p>
      <w:r>
        <w:t xml:space="preserve">        if (t1 == null &amp;&amp; t2 == null) return null;</w:t>
        <w:br/>
      </w:r>
    </w:p>
    <w:p>
      <w:r>
        <w:t xml:space="preserve">        </w:t>
        <w:br/>
      </w:r>
    </w:p>
    <w:p>
      <w:r>
        <w:t xml:space="preserve">        int val = (t1 == null ? 0 : t1.val) + (t2 == null ? 0 : t2.val);</w:t>
        <w:br/>
      </w:r>
    </w:p>
    <w:p>
      <w:r>
        <w:t xml:space="preserve">        TreeNode newNode = new TreeNode(val);</w:t>
        <w:br/>
      </w:r>
    </w:p>
    <w:p>
      <w:r>
        <w:t xml:space="preserve">        </w:t>
        <w:br/>
      </w:r>
    </w:p>
    <w:p>
      <w:r>
        <w:t xml:space="preserve">        newNode.left = mergeTrees(t1 == null ? null : t1.left, t2 == null ? null : t2.left);</w:t>
        <w:br/>
      </w:r>
    </w:p>
    <w:p>
      <w:r>
        <w:t xml:space="preserve">        newNode.right = mergeTrees(t1 == null ? null : t1.right, t2 == null ? null : t2.right);</w:t>
        <w:br/>
      </w:r>
    </w:p>
    <w:p>
      <w:r>
        <w:t xml:space="preserve">        </w:t>
        <w:br/>
      </w:r>
    </w:p>
    <w:p>
      <w:r>
        <w:t xml:space="preserve">        return newNode;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598,Not Boring Movies***:</w:t>
        <w:br/>
      </w:r>
    </w:p>
    <w:p>
      <w:r>
        <w:rPr>
          <w:b/>
        </w:rPr>
        <w:t>Best_solution:</w:t>
        <w:br/>
      </w:r>
    </w:p>
    <w:p>
      <w:r>
        <w:t xml:space="preserve">The problem description could be worded better </w:t>
        <w:br/>
      </w:r>
    </w:p>
    <w:p>
      <w:r>
        <w:t>select *</w:t>
        <w:br/>
      </w:r>
    </w:p>
    <w:p>
      <w:r>
        <w:t>from cinema</w:t>
        <w:br/>
      </w:r>
    </w:p>
    <w:p>
      <w:r>
        <w:t>where mod(id, 2) = 1 and description != 'boring'</w:t>
        <w:br/>
      </w:r>
    </w:p>
    <w:p>
      <w:r>
        <w:t>order by rating DESC</w:t>
        <w:br/>
      </w:r>
    </w:p>
    <w:p>
      <w:r>
        <w:t>;</w:t>
        <w:br/>
      </w:r>
    </w:p>
    <w:p>
      <w:r>
        <w:br/>
      </w:r>
    </w:p>
    <w:p>
      <w:r>
        <w:br/>
      </w:r>
    </w:p>
    <w:p>
      <w:r>
        <w:t>599,Task Scheduler***:</w:t>
        <w:br/>
      </w:r>
    </w:p>
    <w:p>
      <w:r>
        <w:rPr>
          <w:b/>
        </w:rPr>
        <w:t>Python_solution:</w:t>
        <w:br/>
      </w:r>
    </w:p>
    <w:p>
      <w:r>
        <w:t xml:space="preserve">6 lines O(N) solutions w/ C++ &amp; Python </w:t>
        <w:br/>
      </w:r>
    </w:p>
    <w:p>
      <w:r>
        <w:t>class Solution {</w:t>
        <w:br/>
      </w:r>
    </w:p>
    <w:p>
      <w:r>
        <w:t>public:</w:t>
        <w:br/>
      </w:r>
    </w:p>
    <w:p>
      <w:r>
        <w:t xml:space="preserve">    int leastInterval(vector&lt;char&gt;&amp; tasks, int n) {</w:t>
        <w:br/>
      </w:r>
    </w:p>
    <w:p>
      <w:r>
        <w:t xml:space="preserve">        vector&lt;int&gt; counter(256);</w:t>
        <w:br/>
      </w:r>
    </w:p>
    <w:p>
      <w:r>
        <w:t xml:space="preserve">        for ( char t : tasks )</w:t>
        <w:br/>
      </w:r>
    </w:p>
    <w:p>
      <w:r>
        <w:t xml:space="preserve">            ++counter[t];</w:t>
        <w:br/>
      </w:r>
    </w:p>
    <w:p>
      <w:r>
        <w:t xml:space="preserve">        int m = *max_element(counter.begin(), counter.end());</w:t>
        <w:br/>
      </w:r>
    </w:p>
    <w:p>
      <w:r>
        <w:t xml:space="preserve">        int l = count(counter.begin(), counter.end(), m);</w:t>
        <w:br/>
      </w:r>
    </w:p>
    <w:p>
      <w:r>
        <w:t xml:space="preserve">        return max(int(tasks.size()), (m - 1) * (n + 1) + l);</w:t>
        <w:br/>
      </w:r>
    </w:p>
    <w:p>
      <w:r>
        <w:t xml:space="preserve">    }</w:t>
        <w:br/>
      </w:r>
    </w:p>
    <w:p>
      <w:r>
        <w:t>};</w:t>
        <w:br/>
      </w:r>
    </w:p>
    <w:p>
      <w:r>
        <w:br/>
      </w:r>
    </w:p>
    <w:p>
      <w:r>
        <w:t>// 64 / 64 test cases passed.</w:t>
        <w:br/>
      </w:r>
    </w:p>
    <w:p>
      <w:r>
        <w:t>// Status: Accepted</w:t>
        <w:br/>
      </w:r>
    </w:p>
    <w:p>
      <w:r>
        <w:t>// Runtime: 63 ms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concise Java Solution O(N) time O(26) space </w:t>
        <w:br/>
      </w:r>
    </w:p>
    <w:p>
      <w:r>
        <w:t>// (c[25] - 1) * (n + 1) + 25 - i  is frame size</w:t>
        <w:br/>
      </w:r>
    </w:p>
    <w:p>
      <w:r>
        <w:t>// when inserting chars, the frame might be "burst", then tasks.length takes precedence</w:t>
        <w:br/>
      </w:r>
    </w:p>
    <w:p>
      <w:r>
        <w:t>// when 25 - i &gt; n, the frame is already full at construction, the following is still valid.</w:t>
        <w:br/>
      </w:r>
    </w:p>
    <w:p>
      <w:r>
        <w:t>public class Solution {</w:t>
        <w:br/>
      </w:r>
    </w:p>
    <w:p>
      <w:r>
        <w:t xml:space="preserve">    public int leastInterval(char[] tasks, int n) {</w:t>
        <w:br/>
      </w:r>
    </w:p>
    <w:p>
      <w:r>
        <w:br/>
      </w:r>
    </w:p>
    <w:p>
      <w:r>
        <w:t xml:space="preserve">        int[] c = new int[26];</w:t>
        <w:br/>
      </w:r>
    </w:p>
    <w:p>
      <w:r>
        <w:t xml:space="preserve">        for(char t : tasks){</w:t>
        <w:br/>
      </w:r>
    </w:p>
    <w:p>
      <w:r>
        <w:t xml:space="preserve">            c[t - 'A']++;</w:t>
        <w:br/>
      </w:r>
    </w:p>
    <w:p>
      <w:r>
        <w:t xml:space="preserve">        }</w:t>
        <w:br/>
      </w:r>
    </w:p>
    <w:p>
      <w:r>
        <w:t xml:space="preserve">        Arrays.sort(c);</w:t>
        <w:br/>
      </w:r>
    </w:p>
    <w:p>
      <w:r>
        <w:t xml:space="preserve">        int i = 25;</w:t>
        <w:br/>
      </w:r>
    </w:p>
    <w:p>
      <w:r>
        <w:t xml:space="preserve">        while(i &gt;= 0 &amp;&amp; c[i] == c[25]) i--;</w:t>
        <w:br/>
      </w:r>
    </w:p>
    <w:p>
      <w:r>
        <w:br/>
      </w:r>
    </w:p>
    <w:p>
      <w:r>
        <w:t xml:space="preserve">        return Math.max(tasks.length, (c[25] - 1) * (n + 1) + 25 - i);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600,Add One Row to Tree***:</w:t>
        <w:br/>
      </w:r>
    </w:p>
    <w:p>
      <w:r>
        <w:rPr>
          <w:b/>
        </w:rPr>
        <w:t>Python_solution:</w:t>
        <w:br/>
      </w:r>
    </w:p>
    <w:p>
      <w:r>
        <w:t xml:space="preserve">Short Python BFS </w:t>
        <w:br/>
      </w:r>
    </w:p>
    <w:p>
      <w:r>
        <w:t>def addOneRow(self, root, v, d):</w:t>
        <w:br/>
      </w:r>
    </w:p>
    <w:p>
      <w:r>
        <w:t xml:space="preserve">    dummy, dummy.left = TreeNode(None), root</w:t>
        <w:br/>
      </w:r>
    </w:p>
    <w:p>
      <w:r>
        <w:t xml:space="preserve">    row = [dummy]</w:t>
        <w:br/>
      </w:r>
    </w:p>
    <w:p>
      <w:r>
        <w:t xml:space="preserve">    for _ in range(d - 1):</w:t>
        <w:br/>
      </w:r>
    </w:p>
    <w:p>
      <w:r>
        <w:t xml:space="preserve">        row = [kid for node in row for kid in (node.left, node.right) if kid]</w:t>
        <w:br/>
      </w:r>
    </w:p>
    <w:p>
      <w:r>
        <w:t xml:space="preserve">    for node in row:</w:t>
        <w:br/>
      </w:r>
    </w:p>
    <w:p>
      <w:r>
        <w:t xml:space="preserve">        node.left, node.left.left = TreeNode(v), node.left</w:t>
        <w:br/>
      </w:r>
    </w:p>
    <w:p>
      <w:r>
        <w:t xml:space="preserve">        node.right, node.right.right = TreeNode(v), node.right</w:t>
        <w:br/>
      </w:r>
    </w:p>
    <w:p>
      <w:r>
        <w:t xml:space="preserve">    return dummy.left</w:t>
        <w:br/>
      </w:r>
    </w:p>
    <w:p>
      <w:r>
        <w:rPr>
          <w:b/>
        </w:rPr>
        <w:t>Best_solution:</w:t>
        <w:br/>
      </w:r>
    </w:p>
    <w:p>
      <w:r>
        <w:t xml:space="preserve">[C++] [Java] 10 line Solution - no helper </w:t>
        <w:br/>
      </w:r>
    </w:p>
    <w:p>
      <w:r>
        <w:t>1</w:t>
        <w:br/>
      </w:r>
    </w:p>
    <w:p>
      <w:r>
        <w:br/>
      </w:r>
    </w:p>
    <w:p>
      <w:r>
        <w:t>601,Maximum Distance in Arrays***:</w:t>
        <w:br/>
      </w:r>
    </w:p>
    <w:p>
      <w:r>
        <w:rPr>
          <w:b/>
        </w:rPr>
        <w:t>Best_solution:</w:t>
        <w:br/>
      </w:r>
    </w:p>
    <w:p>
      <w:r>
        <w:t xml:space="preserve">Java Solution, Min and Max </w:t>
        <w:br/>
      </w:r>
    </w:p>
    <w:p>
      <w:r>
        <w:t>public class Solution {</w:t>
        <w:br/>
      </w:r>
    </w:p>
    <w:p>
      <w:r>
        <w:t xml:space="preserve">    public int maxDistance(int[][] arrays) {</w:t>
        <w:br/>
      </w:r>
    </w:p>
    <w:p>
      <w:r>
        <w:t xml:space="preserve">        int result = Integer.MIN_VALUE;</w:t>
        <w:br/>
      </w:r>
    </w:p>
    <w:p>
      <w:r>
        <w:t xml:space="preserve">        int max = arrays[0][arrays[0].length - 1];</w:t>
        <w:br/>
      </w:r>
    </w:p>
    <w:p>
      <w:r>
        <w:t xml:space="preserve">        int min = arrays[0][0];</w:t>
        <w:br/>
      </w:r>
    </w:p>
    <w:p>
      <w:r>
        <w:t xml:space="preserve">        </w:t>
        <w:br/>
      </w:r>
    </w:p>
    <w:p>
      <w:r>
        <w:t xml:space="preserve">        for (int i = 1; i &lt; arrays.length; i++) {</w:t>
        <w:br/>
      </w:r>
    </w:p>
    <w:p>
      <w:r>
        <w:t xml:space="preserve">            result = Math.max(result, Math.abs(arrays[i][0] - max));</w:t>
        <w:br/>
      </w:r>
    </w:p>
    <w:p>
      <w:r>
        <w:t xml:space="preserve">            result = Math.max(result, Math.abs(arrays[i][arrays[i].length - 1] - min));</w:t>
        <w:br/>
      </w:r>
    </w:p>
    <w:p>
      <w:r>
        <w:t xml:space="preserve">            max = Math.max(max, arrays[i][arrays[i].length - 1]);</w:t>
        <w:br/>
      </w:r>
    </w:p>
    <w:p>
      <w:r>
        <w:t xml:space="preserve">            min = Math.min(min, arrays[i][0]);</w:t>
        <w:br/>
      </w:r>
    </w:p>
    <w:p>
      <w:r>
        <w:t xml:space="preserve">        }</w:t>
        <w:br/>
      </w:r>
    </w:p>
    <w:p>
      <w:r>
        <w:t xml:space="preserve">        </w:t>
        <w:br/>
      </w:r>
    </w:p>
    <w:p>
      <w:r>
        <w:t xml:space="preserve">        return result;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602,Minimum Factorization***:</w:t>
        <w:br/>
      </w:r>
    </w:p>
    <w:p>
      <w:r>
        <w:rPr>
          <w:b/>
        </w:rPr>
        <w:t>Python_solution:</w:t>
        <w:br/>
      </w:r>
    </w:p>
    <w:p>
      <w:r>
        <w:t xml:space="preserve">Python DP solution </w:t>
        <w:br/>
      </w:r>
    </w:p>
    <w:p>
      <w:r>
        <w:t>a &lt; 10</w:t>
        <w:br/>
      </w:r>
    </w:p>
    <w:p>
      <w:r>
        <w:rPr>
          <w:b/>
        </w:rPr>
        <w:t>Best_solution:</w:t>
        <w:br/>
      </w:r>
    </w:p>
    <w:p>
      <w:r>
        <w:t xml:space="preserve">Java Solution, result array </w:t>
        <w:br/>
      </w:r>
    </w:p>
    <w:p>
      <w:r>
        <w:t>public class Solution {</w:t>
        <w:br/>
      </w:r>
    </w:p>
    <w:p>
      <w:r>
        <w:t xml:space="preserve">    public int smallestFactorization(int n) {</w:t>
        <w:br/>
      </w:r>
    </w:p>
    <w:p>
      <w:r>
        <w:t xml:space="preserve">        // Case 1: If number is smaller than 10</w:t>
        <w:br/>
      </w:r>
    </w:p>
    <w:p>
      <w:r>
        <w:t xml:space="preserve">        if (n &lt; 10) return n;</w:t>
        <w:br/>
      </w:r>
    </w:p>
    <w:p>
      <w:r>
        <w:t xml:space="preserve">        </w:t>
        <w:br/>
      </w:r>
    </w:p>
    <w:p>
      <w:r>
        <w:t xml:space="preserve">        // Case 2: Start with 9 and try every possible digit</w:t>
        <w:br/>
      </w:r>
    </w:p>
    <w:p>
      <w:r>
        <w:t xml:space="preserve">        List&lt;Integer&gt; res = new ArrayList&lt;&gt;();</w:t>
        <w:br/>
      </w:r>
    </w:p>
    <w:p>
      <w:r>
        <w:t xml:space="preserve">        for (int i = 9; i &gt; 1; i--) {</w:t>
        <w:br/>
      </w:r>
    </w:p>
    <w:p>
      <w:r>
        <w:t xml:space="preserve">            // If current digit divides n, then store all</w:t>
        <w:br/>
      </w:r>
    </w:p>
    <w:p>
      <w:r>
        <w:t xml:space="preserve">            // occurrences of current digit in res</w:t>
        <w:br/>
      </w:r>
    </w:p>
    <w:p>
      <w:r>
        <w:t xml:space="preserve">            while (n % i == 0) {</w:t>
        <w:br/>
      </w:r>
    </w:p>
    <w:p>
      <w:r>
        <w:t xml:space="preserve">                n = n / i;</w:t>
        <w:br/>
      </w:r>
    </w:p>
    <w:p>
      <w:r>
        <w:t xml:space="preserve">                res.add(i);</w:t>
        <w:br/>
      </w:r>
    </w:p>
    <w:p>
      <w:r>
        <w:t xml:space="preserve">            }</w:t>
        <w:br/>
      </w:r>
    </w:p>
    <w:p>
      <w:r>
        <w:t xml:space="preserve">        }</w:t>
        <w:br/>
      </w:r>
    </w:p>
    <w:p>
      <w:r>
        <w:br/>
      </w:r>
    </w:p>
    <w:p>
      <w:r>
        <w:t xml:space="preserve">        // If n could not be broken in form of digits</w:t>
        <w:br/>
      </w:r>
    </w:p>
    <w:p>
      <w:r>
        <w:t xml:space="preserve">        if (n != 1) return 0;</w:t>
        <w:br/>
      </w:r>
    </w:p>
    <w:p>
      <w:r>
        <w:br/>
      </w:r>
    </w:p>
    <w:p>
      <w:r>
        <w:t xml:space="preserve">        // Get the result from the array in reverse order</w:t>
        <w:br/>
      </w:r>
    </w:p>
    <w:p>
      <w:r>
        <w:t xml:space="preserve">        long result = 0;</w:t>
        <w:br/>
      </w:r>
    </w:p>
    <w:p>
      <w:r>
        <w:t xml:space="preserve">        for (int i = res.size() - 1; i &gt;= 0; i--) {</w:t>
        <w:br/>
      </w:r>
    </w:p>
    <w:p>
      <w:r>
        <w:t xml:space="preserve">            result = result * 10 + res.get(i);</w:t>
        <w:br/>
      </w:r>
    </w:p>
    <w:p>
      <w:r>
        <w:t xml:space="preserve">            if (result &gt; Integer.MAX_VALUE) return 0;</w:t>
        <w:br/>
      </w:r>
    </w:p>
    <w:p>
      <w:r>
        <w:t xml:space="preserve">        }</w:t>
        <w:br/>
      </w:r>
    </w:p>
    <w:p>
      <w:r>
        <w:t xml:space="preserve">        </w:t>
        <w:br/>
      </w:r>
    </w:p>
    <w:p>
      <w:r>
        <w:t xml:space="preserve">        return (int)result;</w:t>
        <w:br/>
      </w:r>
    </w:p>
    <w:p>
      <w:r>
        <w:t xml:space="preserve">    }</w:t>
        <w:br/>
      </w:r>
    </w:p>
    <w:p>
      <w:r>
        <w:t>}</w:t>
        <w:br/>
      </w:r>
    </w:p>
    <w:p>
      <w:r>
        <w:br/>
      </w:r>
    </w:p>
    <w:p>
      <w:r>
        <w:br/>
      </w:r>
    </w:p>
    <w:p>
      <w:r>
        <w:t>604,Swap Salary***:</w:t>
        <w:br/>
      </w:r>
    </w:p>
    <w:p>
      <w:r>
        <w:rPr>
          <w:b/>
        </w:rPr>
        <w:t>Best_solution:</w:t>
        <w:br/>
      </w:r>
    </w:p>
    <w:p>
      <w:r>
        <w:t xml:space="preserve">Accept solution with xor </w:t>
        <w:br/>
      </w:r>
    </w:p>
    <w:p>
      <w:r>
        <w:t>update salary set sex = CHAR(ASCII('f') ^ ASCII('m') ^ ASCII(sex));</w:t>
        <w:br/>
      </w:r>
    </w:p>
    <w:p>
      <w:r>
        <w:br/>
      </w:r>
    </w:p>
    <w:p>
      <w:r>
        <w:br/>
      </w:r>
    </w:p>
    <w:p>
      <w:r>
        <w:t>605,Maximum Product of Three Numbers***:</w:t>
        <w:br/>
      </w:r>
    </w:p>
    <w:p>
      <w:r>
        <w:rPr>
          <w:b/>
        </w:rPr>
        <w:t>Python_solution:</w:t>
        <w:br/>
      </w:r>
    </w:p>
    <w:p>
      <w:r>
        <w:t xml:space="preserve">Python, Straightforward with Explanation </w:t>
        <w:br/>
      </w:r>
    </w:p>
    <w:p>
      <w:r>
        <w:t>def maximumProduct(self, A):</w:t>
        <w:br/>
      </w:r>
    </w:p>
    <w:p>
      <w:r>
        <w:t xml:space="preserve">    A.sort()</w:t>
        <w:br/>
      </w:r>
    </w:p>
    <w:p>
      <w:r>
        <w:t xml:space="preserve">    if len(A) &gt; 6:</w:t>
        <w:br/>
      </w:r>
    </w:p>
    <w:p>
      <w:r>
        <w:t xml:space="preserve">        A = A[:3] + A[-3:]</w:t>
        <w:br/>
      </w:r>
    </w:p>
    <w:p>
      <w:r>
        <w:t xml:space="preserve">    </w:t>
        <w:br/>
      </w:r>
    </w:p>
    <w:p>
      <w:r>
        <w:t xml:space="preserve">    return max(A[i] * A[j] * A[k]</w:t>
        <w:br/>
      </w:r>
    </w:p>
    <w:p>
      <w:r>
        <w:t xml:space="preserve">    </w:t>
        <w:tab/>
        <w:t xml:space="preserve">       for i in xrange(len(A))</w:t>
        <w:br/>
      </w:r>
    </w:p>
    <w:p>
      <w:r>
        <w:t xml:space="preserve">    </w:t>
        <w:tab/>
        <w:t xml:space="preserve">       for j in xrange(i+1, len(A))</w:t>
        <w:br/>
      </w:r>
    </w:p>
    <w:p>
      <w:r>
        <w:t xml:space="preserve">    </w:t>
        <w:tab/>
        <w:t xml:space="preserve">       for k in xrange(j+1, len(A)))</w:t>
        <w:br/>
      </w:r>
    </w:p>
    <w:p>
      <w:r>
        <w:br/>
      </w:r>
    </w:p>
    <w:p>
      <w:r>
        <w:rPr>
          <w:b/>
        </w:rPr>
        <w:t>Best_solution:</w:t>
        <w:br/>
      </w:r>
    </w:p>
    <w:p>
      <w:r>
        <w:t xml:space="preserve">Java Easy AC... </w:t>
        <w:br/>
      </w:r>
    </w:p>
    <w:p>
      <w:r>
        <w:t xml:space="preserve">    public int maximumProduct(int[] nums) {</w:t>
        <w:br/>
      </w:r>
    </w:p>
    <w:p>
      <w:r>
        <w:t xml:space="preserve">        </w:t>
        <w:br/>
      </w:r>
    </w:p>
    <w:p>
      <w:r>
        <w:t xml:space="preserve">         Arrays.sort(nums);</w:t>
        <w:br/>
      </w:r>
    </w:p>
    <w:p>
      <w:r>
        <w:t xml:space="preserve">         //One of the Three Numbers is the maximum value in the array.</w:t>
        <w:br/>
      </w:r>
    </w:p>
    <w:p>
      <w:r>
        <w:br/>
      </w:r>
    </w:p>
    <w:p>
      <w:r>
        <w:t xml:space="preserve">         int a = nums[nums.length - 1] * nums[nums.length - 2] * nums[nums.length - 3];</w:t>
        <w:br/>
      </w:r>
    </w:p>
    <w:p>
      <w:r>
        <w:t xml:space="preserve">         int b = nums[0] * nums[1] * nums[nums.length - 1];</w:t>
        <w:br/>
      </w:r>
    </w:p>
    <w:p>
      <w:r>
        <w:t xml:space="preserve">         return a &gt; b ? a : b;</w:t>
        <w:br/>
      </w:r>
    </w:p>
    <w:p>
      <w:r>
        <w:t xml:space="preserve">    }</w:t>
        <w:br/>
      </w:r>
    </w:p>
    <w:p>
      <w:r>
        <w:br/>
      </w:r>
    </w:p>
    <w:p>
      <w:r>
        <w:br/>
      </w:r>
    </w:p>
    <w:p>
      <w:r>
        <w:t>606,K Inverse Pairs Array***:</w:t>
        <w:br/>
      </w:r>
    </w:p>
    <w:p>
      <w:r>
        <w:rPr>
          <w:b/>
        </w:rPr>
        <w:t>Python_solution:</w:t>
        <w:br/>
      </w:r>
    </w:p>
    <w:p>
      <w:r>
        <w:t xml:space="preserve">Python, Straightforward with Explanation </w:t>
        <w:br/>
      </w:r>
    </w:p>
    <w:p>
      <w:r>
        <w:t>dp[n][k]</w:t>
        <w:br/>
      </w:r>
    </w:p>
    <w:p>
      <w:r>
        <w:rPr>
          <w:b/>
        </w:rPr>
        <w:t>Best_solution:</w:t>
        <w:br/>
      </w:r>
    </w:p>
    <w:p>
      <w:r>
        <w:t xml:space="preserve">Python, Straightforward with Explanation </w:t>
        <w:br/>
      </w:r>
    </w:p>
    <w:p>
      <w:r>
        <w:t>dp[n][k]</w:t>
        <w:br/>
      </w:r>
    </w:p>
    <w:p>
      <w:r>
        <w:br/>
      </w:r>
    </w:p>
    <w:p>
      <w:r>
        <w:t>607,Course Schedule III***:</w:t>
        <w:br/>
      </w:r>
    </w:p>
    <w:p>
      <w:r>
        <w:rPr>
          <w:b/>
        </w:rPr>
        <w:t>Python_solution:</w:t>
        <w:br/>
      </w:r>
    </w:p>
    <w:p>
      <w:r>
        <w:t xml:space="preserve">Python, Straightforward with Explanation </w:t>
        <w:br/>
      </w:r>
    </w:p>
    <w:p>
      <w:r>
        <w:t>end</w:t>
        <w:br/>
      </w:r>
    </w:p>
    <w:p>
      <w:r>
        <w:rPr>
          <w:b/>
        </w:rPr>
        <w:t>Best_solution:</w:t>
        <w:br/>
      </w:r>
    </w:p>
    <w:p>
      <w:r>
        <w:t xml:space="preserve">Python, Straightforward with Explanation </w:t>
        <w:br/>
      </w:r>
    </w:p>
    <w:p>
      <w:r>
        <w:t>end</w:t>
        <w:br/>
      </w:r>
    </w:p>
    <w:p>
      <w:r>
        <w:br/>
      </w:r>
    </w:p>
    <w:p>
      <w:r>
        <w:t>608,Design Excel Sum Formula***:</w:t>
        <w:br/>
      </w:r>
    </w:p>
    <w:p>
      <w:r>
        <w:rPr>
          <w:b/>
        </w:rPr>
        <w:t>Python_solution:</w:t>
        <w:br/>
      </w:r>
    </w:p>
    <w:p>
      <w:r>
        <w:t xml:space="preserve">Python `Run Code` showed error in expected answer </w:t>
        <w:br/>
      </w:r>
    </w:p>
    <w:p>
      <w:r>
        <w:t>None</w:t>
        <w:br/>
      </w:r>
    </w:p>
    <w:p>
      <w:r>
        <w:rPr>
          <w:b/>
        </w:rPr>
        <w:t>Best_solution:</w:t>
        <w:br/>
      </w:r>
    </w:p>
    <w:p>
      <w:r>
        <w:t xml:space="preserve">C++ straight forward </w:t>
        <w:br/>
      </w:r>
    </w:p>
    <w:p>
      <w:r>
        <w:t>class Excel {</w:t>
        <w:br/>
      </w:r>
    </w:p>
    <w:p>
      <w:r>
        <w:t>private:</w:t>
        <w:br/>
      </w:r>
    </w:p>
    <w:p>
      <w:r>
        <w:t xml:space="preserve">    int **dict;</w:t>
        <w:br/>
      </w:r>
    </w:p>
    <w:p>
      <w:r>
        <w:t xml:space="preserve">    int offset, H, W;</w:t>
        <w:br/>
      </w:r>
    </w:p>
    <w:p>
      <w:r>
        <w:t xml:space="preserve">    unordered_map&lt;int, vector&lt;string&gt;&gt; mp;</w:t>
        <w:br/>
      </w:r>
    </w:p>
    <w:p>
      <w:r>
        <w:t>public:</w:t>
        <w:br/>
      </w:r>
    </w:p>
    <w:p>
      <w:r>
        <w:t xml:space="preserve">    Excel(int H, char W) {</w:t>
        <w:br/>
      </w:r>
    </w:p>
    <w:p>
      <w:r>
        <w:t xml:space="preserve">        offset = 'A';</w:t>
        <w:br/>
      </w:r>
    </w:p>
    <w:p>
      <w:r>
        <w:t xml:space="preserve">        this-&gt;H = H;</w:t>
        <w:br/>
      </w:r>
    </w:p>
    <w:p>
      <w:r>
        <w:t xml:space="preserve">        this-&gt;W = W - offset + 1;</w:t>
        <w:br/>
      </w:r>
    </w:p>
    <w:p>
      <w:r>
        <w:t xml:space="preserve">        mp.clear();</w:t>
        <w:br/>
      </w:r>
    </w:p>
    <w:p>
      <w:r>
        <w:t xml:space="preserve">        dict = new int*[H];</w:t>
        <w:br/>
      </w:r>
    </w:p>
    <w:p>
      <w:r>
        <w:t xml:space="preserve">        for (int i = 0; i &lt; H; i++) {</w:t>
        <w:br/>
      </w:r>
    </w:p>
    <w:p>
      <w:r>
        <w:t xml:space="preserve">            dict[i] = new int[this-&gt;W];</w:t>
        <w:br/>
      </w:r>
    </w:p>
    <w:p>
      <w:r>
        <w:t xml:space="preserve">            memset(dict[i], 0, sizeof(int)*this-&gt;W);</w:t>
        <w:br/>
      </w:r>
    </w:p>
    <w:p>
      <w:r>
        <w:t xml:space="preserve">        }</w:t>
        <w:br/>
      </w:r>
    </w:p>
    <w:p>
      <w:r>
        <w:t xml:space="preserve">    }</w:t>
        <w:br/>
      </w:r>
    </w:p>
    <w:p>
      <w:r>
        <w:t xml:space="preserve">    </w:t>
        <w:br/>
      </w:r>
    </w:p>
    <w:p>
      <w:r>
        <w:t xml:space="preserve">    void set (int r, char c, int v) {</w:t>
        <w:br/>
      </w:r>
    </w:p>
    <w:p>
      <w:r>
        <w:t xml:space="preserve">        int k = (r &lt;&lt; 10) + c;</w:t>
        <w:br/>
      </w:r>
    </w:p>
    <w:p>
      <w:r>
        <w:t xml:space="preserve">        dict[r - 1][c - offset] = v;</w:t>
        <w:br/>
      </w:r>
    </w:p>
    <w:p>
      <w:r>
        <w:t xml:space="preserve">        mp.erase(k);</w:t>
        <w:br/>
      </w:r>
    </w:p>
    <w:p>
      <w:r>
        <w:t xml:space="preserve">    }</w:t>
        <w:br/>
      </w:r>
    </w:p>
    <w:p>
      <w:r>
        <w:t xml:space="preserve">    </w:t>
        <w:br/>
      </w:r>
    </w:p>
    <w:p>
      <w:r>
        <w:t xml:space="preserve">    int get (int r, char c) {</w:t>
        <w:br/>
      </w:r>
    </w:p>
    <w:p>
      <w:r>
        <w:t xml:space="preserve">        int k = (r &lt;&lt; 10) + c;</w:t>
        <w:br/>
      </w:r>
    </w:p>
    <w:p>
      <w:r>
        <w:t xml:space="preserve">        if (mp.find(k) == mp.end())</w:t>
        <w:br/>
      </w:r>
    </w:p>
    <w:p>
      <w:r>
        <w:t xml:space="preserve">            return dict[r - 1][c - offset];</w:t>
        <w:br/>
      </w:r>
    </w:p>
    <w:p>
      <w:r>
        <w:t xml:space="preserve">        return get_cells(mp[k]);</w:t>
        <w:br/>
      </w:r>
    </w:p>
    <w:p>
      <w:r>
        <w:t xml:space="preserve">    }</w:t>
        <w:br/>
      </w:r>
    </w:p>
    <w:p>
      <w:r>
        <w:t xml:space="preserve">    </w:t>
        <w:br/>
      </w:r>
    </w:p>
    <w:p>
      <w:r>
        <w:t xml:space="preserve">    int sum (int r, char c, vector&lt;string&gt; strs) {</w:t>
        <w:br/>
      </w:r>
    </w:p>
    <w:p>
      <w:r>
        <w:t xml:space="preserve">        int k = (r &lt;&lt; 10) + c;</w:t>
        <w:br/>
      </w:r>
    </w:p>
    <w:p>
      <w:r>
        <w:t xml:space="preserve">        dict[r - 1][c - offset] = get_cells(strs);</w:t>
        <w:br/>
      </w:r>
    </w:p>
    <w:p>
      <w:r>
        <w:t xml:space="preserve">        mp[k] = strs;</w:t>
        <w:br/>
      </w:r>
    </w:p>
    <w:p>
      <w:r>
        <w:t xml:space="preserve">        return dict[r - 1][c - offset];</w:t>
        <w:br/>
      </w:r>
    </w:p>
    <w:p>
      <w:r>
        <w:t xml:space="preserve">    }</w:t>
        <w:br/>
      </w:r>
    </w:p>
    <w:p>
      <w:r>
        <w:t xml:space="preserve">    </w:t>
        <w:br/>
      </w:r>
    </w:p>
    <w:p>
      <w:r>
        <w:t xml:space="preserve">    int get_cells(vector&lt;string&gt; &amp;strs) {</w:t>
        <w:br/>
      </w:r>
    </w:p>
    <w:p>
      <w:r>
        <w:t xml:space="preserve">        int res = 0;</w:t>
        <w:br/>
      </w:r>
    </w:p>
    <w:p>
      <w:r>
        <w:t xml:space="preserve">        for (auto s : strs) {</w:t>
        <w:br/>
      </w:r>
    </w:p>
    <w:p>
      <w:r>
        <w:t xml:space="preserve">            if (s.find(':')  == -1)</w:t>
        <w:br/>
      </w:r>
    </w:p>
    <w:p>
      <w:r>
        <w:t xml:space="preserve">                res += get_cell(s);</w:t>
        <w:br/>
      </w:r>
    </w:p>
    <w:p>
      <w:r>
        <w:t xml:space="preserve">            else</w:t>
        <w:br/>
      </w:r>
    </w:p>
    <w:p>
      <w:r>
        <w:t xml:space="preserve">                res += get_cell_range(s);</w:t>
        <w:br/>
      </w:r>
    </w:p>
    <w:p>
      <w:r>
        <w:t xml:space="preserve">        }</w:t>
        <w:br/>
      </w:r>
    </w:p>
    <w:p>
      <w:r>
        <w:t xml:space="preserve">        return res;</w:t>
        <w:br/>
      </w:r>
    </w:p>
    <w:p>
      <w:r>
        <w:t xml:space="preserve">    }</w:t>
        <w:br/>
      </w:r>
    </w:p>
    <w:p>
      <w:r>
        <w:t xml:space="preserve">    </w:t>
        <w:br/>
      </w:r>
    </w:p>
    <w:p>
      <w:r>
        <w:t xml:space="preserve">    int get_cell(string &amp;cell) {</w:t>
        <w:br/>
      </w:r>
    </w:p>
    <w:p>
      <w:r>
        <w:t xml:space="preserve">        int r = 0, idx = 0;</w:t>
        <w:br/>
      </w:r>
    </w:p>
    <w:p>
      <w:r>
        <w:t xml:space="preserve">        char c = cell[idx++];</w:t>
        <w:br/>
      </w:r>
    </w:p>
    <w:p>
      <w:r>
        <w:t xml:space="preserve">        while (idx &lt; cell.length())</w:t>
        <w:br/>
      </w:r>
    </w:p>
    <w:p>
      <w:r>
        <w:t xml:space="preserve">            r = 10 * r + cell[idx++] - '0';</w:t>
        <w:br/>
      </w:r>
    </w:p>
    <w:p>
      <w:r>
        <w:t xml:space="preserve">        return get(r, c);</w:t>
        <w:br/>
      </w:r>
    </w:p>
    <w:p>
      <w:r>
        <w:t xml:space="preserve">    }</w:t>
        <w:br/>
      </w:r>
    </w:p>
    <w:p>
      <w:r>
        <w:t xml:space="preserve">    </w:t>
        <w:br/>
      </w:r>
    </w:p>
    <w:p>
      <w:r>
        <w:t xml:space="preserve">    int get_cell_range(string &amp;cell_range) {</w:t>
        <w:br/>
      </w:r>
    </w:p>
    <w:p>
      <w:r>
        <w:t xml:space="preserve">        int rs = 0, re = 0, idx = 0, res = 0;</w:t>
        <w:br/>
      </w:r>
    </w:p>
    <w:p>
      <w:r>
        <w:t xml:space="preserve">        char cs, ce;</w:t>
        <w:br/>
      </w:r>
    </w:p>
    <w:p>
      <w:r>
        <w:t xml:space="preserve">        </w:t>
        <w:br/>
      </w:r>
    </w:p>
    <w:p>
      <w:r>
        <w:t xml:space="preserve">        int seg = cell_range.find(':');</w:t>
        <w:br/>
      </w:r>
    </w:p>
    <w:p>
      <w:r>
        <w:t xml:space="preserve">        cs = cell_range[idx++];</w:t>
        <w:br/>
      </w:r>
    </w:p>
    <w:p>
      <w:r>
        <w:t xml:space="preserve">        while (idx &lt; seg)</w:t>
        <w:br/>
      </w:r>
    </w:p>
    <w:p>
      <w:r>
        <w:t xml:space="preserve">            rs = 10 * rs + cell_range[idx++] - '0';</w:t>
        <w:br/>
      </w:r>
    </w:p>
    <w:p>
      <w:r>
        <w:t xml:space="preserve">        </w:t>
        <w:br/>
      </w:r>
    </w:p>
    <w:p>
      <w:r>
        <w:t xml:space="preserve">        idx++;</w:t>
        <w:br/>
      </w:r>
    </w:p>
    <w:p>
      <w:r>
        <w:t xml:space="preserve">        ce = cell_range[idx++];</w:t>
        <w:br/>
      </w:r>
    </w:p>
    <w:p>
      <w:r>
        <w:t xml:space="preserve">        while (idx &lt; cell_range.length())</w:t>
        <w:br/>
      </w:r>
    </w:p>
    <w:p>
      <w:r>
        <w:t xml:space="preserve">            re = 10 * re + cell_range[idx++] - '0';</w:t>
        <w:br/>
      </w:r>
    </w:p>
    <w:p>
      <w:r>
        <w:t xml:space="preserve">        </w:t>
        <w:br/>
      </w:r>
    </w:p>
    <w:p>
      <w:r>
        <w:t xml:space="preserve">        for (int r = rs; r &lt;= re; r++) {</w:t>
        <w:br/>
      </w:r>
    </w:p>
    <w:p>
      <w:r>
        <w:t xml:space="preserve">            for (char c = cs; c &lt;= ce; c++) {</w:t>
        <w:br/>
      </w:r>
    </w:p>
    <w:p>
      <w:r>
        <w:t xml:space="preserve">                res += get(r, c);</w:t>
        <w:br/>
      </w:r>
    </w:p>
    <w:p>
      <w:r>
        <w:t xml:space="preserve">            }</w:t>
        <w:br/>
      </w:r>
    </w:p>
    <w:p>
      <w:r>
        <w:t xml:space="preserve">        }</w:t>
        <w:br/>
      </w:r>
    </w:p>
    <w:p>
      <w:r>
        <w:t xml:space="preserve">        return res;</w:t>
        <w:br/>
      </w:r>
    </w:p>
    <w:p>
      <w:r>
        <w:t xml:space="preserve">    }</w:t>
        <w:br/>
      </w:r>
    </w:p>
    <w:p>
      <w:r>
        <w:t>};</w:t>
        <w:br/>
      </w:r>
    </w:p>
    <w:p>
      <w:r>
        <w:br/>
      </w:r>
    </w:p>
    <w:p>
      <w:r>
        <w:t>/**</w:t>
        <w:br/>
      </w:r>
    </w:p>
    <w:p>
      <w:r>
        <w:t xml:space="preserve"> * Your Excel object will be instantiated and called as such:</w:t>
        <w:br/>
      </w:r>
    </w:p>
    <w:p>
      <w:r>
        <w:t xml:space="preserve"> * Excel obj = new Excel(H, W);</w:t>
        <w:br/>
      </w:r>
    </w:p>
    <w:p>
      <w:r>
        <w:t xml:space="preserve"> * obj.set(r,c,v);</w:t>
        <w:br/>
      </w:r>
    </w:p>
    <w:p>
      <w:r>
        <w:t xml:space="preserve"> * int param_2 = obj.get(r,c);</w:t>
        <w:br/>
      </w:r>
    </w:p>
    <w:p>
      <w:r>
        <w:t xml:space="preserve"> * int param_3 = obj.sum(r,c,strs);</w:t>
        <w:br/>
      </w:r>
    </w:p>
    <w:p>
      <w:r>
        <w:t xml:space="preserve"> */</w:t>
        <w:br/>
      </w:r>
    </w:p>
    <w:p>
      <w:r>
        <w:br/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